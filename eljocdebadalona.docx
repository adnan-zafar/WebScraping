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21E16" w14:textId="77777777" w:rsidR="004F0284" w:rsidRDefault="000363D8">
      <w:r>
        <w:t>22 de maig 2021</w:t>
      </w:r>
    </w:p>
    <w:p w14:paraId="6F1903A9" w14:textId="77777777" w:rsidR="004F0284" w:rsidRDefault="000363D8">
      <w:r>
        <w:t>A una important via comercial del Centre hi havia hagut el bar de Can Martri, avui ja desaparegut. Només en resten tres plafons a la façana que fan referència al seu antic ús. Quin dels següents elements es repeteix més vegades?</w:t>
      </w:r>
    </w:p>
    <w:p w14:paraId="2DAE6A26" w14:textId="77777777" w:rsidR="004F0284" w:rsidRDefault="000363D8" w:rsidP="002C1350">
      <w:pPr>
        <w:pStyle w:val="ListNumber"/>
      </w:pPr>
      <w:r>
        <w:t>Gotim</w:t>
      </w:r>
    </w:p>
    <w:p w14:paraId="172B021C" w14:textId="77777777" w:rsidR="004F0284" w:rsidRDefault="000363D8">
      <w:pPr>
        <w:pStyle w:val="ListNumber"/>
      </w:pPr>
      <w:r>
        <w:t>T</w:t>
      </w:r>
      <w:r>
        <w:t>assa</w:t>
      </w:r>
    </w:p>
    <w:p w14:paraId="67FC9887" w14:textId="77777777" w:rsidR="004F0284" w:rsidRDefault="000363D8">
      <w:pPr>
        <w:pStyle w:val="ListNumber"/>
      </w:pPr>
      <w:r>
        <w:t xml:space="preserve"> Copa</w:t>
      </w:r>
    </w:p>
    <w:p w14:paraId="60746143" w14:textId="21844097" w:rsidR="004F0284" w:rsidRDefault="000363D8">
      <w:r>
        <w:t>La resposta correcta és: A</w:t>
      </w:r>
    </w:p>
    <w:p w14:paraId="6BC42898" w14:textId="77777777" w:rsidR="004F0284" w:rsidRDefault="000363D8">
      <w:r>
        <w:t>22 de maig 2021</w:t>
      </w:r>
    </w:p>
    <w:p w14:paraId="5F564694" w14:textId="77777777" w:rsidR="004F0284" w:rsidRDefault="000363D8">
      <w:r>
        <w:t>L’escultura dedicada a Evarist Arnús, que presideix una plaça de la ciutat, pertanyia a la família Arnús i fou donada a la ciutat l’any 1942 per tal de substituir la que li havia dedicat l’Ajuntament d</w:t>
      </w:r>
      <w:r>
        <w:t>e Badalona el 1895 i fou destruïda durant la guerra civil. Quin és el nom de pila de la persona que dona nom a la foneria que firma el monument de bronze?</w:t>
      </w:r>
    </w:p>
    <w:p w14:paraId="0BDE833F" w14:textId="77777777" w:rsidR="004F0284" w:rsidRDefault="000363D8" w:rsidP="000363D8">
      <w:pPr>
        <w:pStyle w:val="ListNumber"/>
        <w:numPr>
          <w:ilvl w:val="0"/>
          <w:numId w:val="7"/>
        </w:numPr>
      </w:pPr>
      <w:r>
        <w:t>Rosa</w:t>
      </w:r>
    </w:p>
    <w:p w14:paraId="725DB571" w14:textId="77777777" w:rsidR="004F0284" w:rsidRDefault="000363D8">
      <w:pPr>
        <w:pStyle w:val="ListNumber"/>
      </w:pPr>
      <w:r>
        <w:t>Teresa</w:t>
      </w:r>
    </w:p>
    <w:p w14:paraId="10069AAD" w14:textId="77777777" w:rsidR="004F0284" w:rsidRDefault="000363D8">
      <w:pPr>
        <w:pStyle w:val="ListNumber"/>
      </w:pPr>
      <w:r>
        <w:t xml:space="preserve"> </w:t>
      </w:r>
      <w:r>
        <w:t>Maria</w:t>
      </w:r>
    </w:p>
    <w:p w14:paraId="6868A49B" w14:textId="6D574631" w:rsidR="004F0284" w:rsidRDefault="000363D8">
      <w:r>
        <w:t>La resposta correcta és: A</w:t>
      </w:r>
    </w:p>
    <w:p w14:paraId="117FAC46" w14:textId="77777777" w:rsidR="004F0284" w:rsidRDefault="000363D8">
      <w:r>
        <w:t>21 de maig 2021</w:t>
      </w:r>
    </w:p>
    <w:p w14:paraId="6A00A45D" w14:textId="77777777" w:rsidR="004F0284" w:rsidRDefault="000363D8">
      <w:r>
        <w:t>L’any 1935 es va constituir el primer p</w:t>
      </w:r>
      <w:r>
        <w:t>atronat del museu fundat originalment per l’Agrupació Excursionista de Badalona. Una de les vocals delegades va ser Antònia Parés, membre d’una entitat cultural local de caire femení. Amb el suport i la col·laboració de quina destacada dona de l’època es v</w:t>
      </w:r>
      <w:r>
        <w:t>a fundar l’entitat?</w:t>
      </w:r>
    </w:p>
    <w:p w14:paraId="35AE60B2" w14:textId="77777777" w:rsidR="004F0284" w:rsidRDefault="000363D8" w:rsidP="000363D8">
      <w:pPr>
        <w:pStyle w:val="ListNumber"/>
        <w:numPr>
          <w:ilvl w:val="0"/>
          <w:numId w:val="8"/>
        </w:numPr>
      </w:pPr>
      <w:r>
        <w:t>Carme Karr</w:t>
      </w:r>
    </w:p>
    <w:p w14:paraId="7DC06F7E" w14:textId="77777777" w:rsidR="004F0284" w:rsidRDefault="000363D8">
      <w:pPr>
        <w:pStyle w:val="ListNumber"/>
      </w:pPr>
      <w:r>
        <w:t>F</w:t>
      </w:r>
      <w:r>
        <w:t>rancesca Bonnemaison</w:t>
      </w:r>
    </w:p>
    <w:p w14:paraId="5A822504" w14:textId="77777777" w:rsidR="004F0284" w:rsidRDefault="000363D8">
      <w:pPr>
        <w:pStyle w:val="ListNumber"/>
      </w:pPr>
      <w:r>
        <w:t xml:space="preserve"> Clementina Arderiu</w:t>
      </w:r>
    </w:p>
    <w:p w14:paraId="4DD2E830" w14:textId="426AEE73" w:rsidR="004F0284" w:rsidRDefault="000363D8">
      <w:r>
        <w:t>La resposta correcta és: B</w:t>
      </w:r>
    </w:p>
    <w:p w14:paraId="2F225C32" w14:textId="77777777" w:rsidR="004F0284" w:rsidRDefault="000363D8">
      <w:r>
        <w:t>21 de maig 2021</w:t>
      </w:r>
    </w:p>
    <w:p w14:paraId="5437AD13" w14:textId="77777777" w:rsidR="004F0284" w:rsidRDefault="000363D8">
      <w:r>
        <w:t xml:space="preserve">El Círcol Catòlic, fundat el 19 de març de 1879 amb la fusió de dues entitats d'acció catòlica, no tan sols era una entitat d'obra piadosa, </w:t>
      </w:r>
      <w:r>
        <w:t>ja que des de bon principi es va dotar d'un caire cultural, científic i literari. Per exemple, s'organitzaren certàmens literaris en els quals participaren reconeguts escriptors i poetes de la literatura catalana, com Jacint Verdaguer o Josep M. de Sagarra</w:t>
      </w:r>
      <w:r>
        <w:t>. Quina d’aquestes autores va obtenir un dels accèssits de l’englantina dos anys abans de l’elecció de Baldomer Solà, per unanimitat, com a president del Círcol?</w:t>
      </w:r>
    </w:p>
    <w:p w14:paraId="76F7939B" w14:textId="77777777" w:rsidR="004F0284" w:rsidRDefault="000363D8" w:rsidP="000363D8">
      <w:pPr>
        <w:pStyle w:val="ListNumber"/>
        <w:numPr>
          <w:ilvl w:val="0"/>
          <w:numId w:val="9"/>
        </w:numPr>
      </w:pPr>
      <w:r>
        <w:t>Dolors Monserdà</w:t>
      </w:r>
    </w:p>
    <w:p w14:paraId="12E69C1F" w14:textId="77777777" w:rsidR="004F0284" w:rsidRDefault="000363D8">
      <w:pPr>
        <w:pStyle w:val="ListNumber"/>
      </w:pPr>
      <w:r>
        <w:lastRenderedPageBreak/>
        <w:t>J</w:t>
      </w:r>
      <w:r>
        <w:t>osepa Codina</w:t>
      </w:r>
    </w:p>
    <w:p w14:paraId="33FFF9A6" w14:textId="77777777" w:rsidR="004F0284" w:rsidRDefault="000363D8">
      <w:pPr>
        <w:pStyle w:val="ListNumber"/>
      </w:pPr>
      <w:r>
        <w:t xml:space="preserve"> Remei Morlius</w:t>
      </w:r>
    </w:p>
    <w:p w14:paraId="7E192B78" w14:textId="7B9EF9E3" w:rsidR="004F0284" w:rsidRDefault="000363D8">
      <w:r>
        <w:t>La resposta correcta és: C</w:t>
      </w:r>
    </w:p>
    <w:p w14:paraId="26A59674" w14:textId="77777777" w:rsidR="004F0284" w:rsidRDefault="000363D8">
      <w:r>
        <w:t>21 de maig 2021</w:t>
      </w:r>
    </w:p>
    <w:p w14:paraId="39899D5C" w14:textId="77777777" w:rsidR="004F0284" w:rsidRDefault="000363D8">
      <w:r>
        <w:t>A fina</w:t>
      </w:r>
      <w:r>
        <w:t>ls del segle XIX, a proposta de la delegació local de l’Associació d’Excursions Catalana, es va promoure la creació d’un museu-biblioteca, semblant al fundat el 1884 a Vilanova i la Geltrú per Víctor Balaguer. L’entitat va obrir una subscripció per rebre d</w:t>
      </w:r>
      <w:r>
        <w:t>onacions de tota mena (monedes, minerals, fòssils, antiguitats...). Entre els objectes recollits hi havia el retrat d’Amadeu I que va ser salvat de cremar-se el 12 de febrer de 1873, durant la proclamació de la República. Qui el va donar?</w:t>
      </w:r>
    </w:p>
    <w:p w14:paraId="6F669541" w14:textId="77777777" w:rsidR="004F0284" w:rsidRDefault="000363D8" w:rsidP="000363D8">
      <w:pPr>
        <w:pStyle w:val="ListNumber"/>
        <w:numPr>
          <w:ilvl w:val="0"/>
          <w:numId w:val="10"/>
        </w:numPr>
      </w:pPr>
      <w:r>
        <w:t>Sebastià Badia</w:t>
      </w:r>
    </w:p>
    <w:p w14:paraId="4D78DFB7" w14:textId="77777777" w:rsidR="004F0284" w:rsidRDefault="000363D8">
      <w:pPr>
        <w:pStyle w:val="ListNumber"/>
      </w:pPr>
      <w:r>
        <w:t>J</w:t>
      </w:r>
      <w:r>
        <w:t>o</w:t>
      </w:r>
      <w:r>
        <w:t>sep Costa</w:t>
      </w:r>
    </w:p>
    <w:p w14:paraId="312B481F" w14:textId="77777777" w:rsidR="004F0284" w:rsidRDefault="000363D8">
      <w:pPr>
        <w:pStyle w:val="ListNumber"/>
      </w:pPr>
      <w:r>
        <w:t xml:space="preserve"> Anna Marsans</w:t>
      </w:r>
    </w:p>
    <w:p w14:paraId="647AA287" w14:textId="144E4FEC" w:rsidR="004F0284" w:rsidRDefault="000363D8">
      <w:r>
        <w:t>La resposta correcta és: B</w:t>
      </w:r>
    </w:p>
    <w:p w14:paraId="4FBA0A01" w14:textId="77777777" w:rsidR="004F0284" w:rsidRDefault="000363D8">
      <w:r>
        <w:t>20 de maig 2021</w:t>
      </w:r>
    </w:p>
    <w:p w14:paraId="2F1EB6F5" w14:textId="77777777" w:rsidR="004F0284" w:rsidRDefault="000363D8">
      <w:r>
        <w:t xml:space="preserve">El 22 d’octubre de 1927 Badalona va rebre la visita del rei Alfons XIII amb la intenció de conèixer les obres dutes a terme per l’ajuntament, entre les quals, hi havia el nou </w:t>
      </w:r>
      <w:r>
        <w:t>escorxador, el mercat Torner i un grup escolar. També van visitar una fàbrica, el pare del fundador de la qual, curiosament, també havia rebut anteriorment a un altre rei. Amb què va obsequiar el monarca, saltant-se tots els protocols?</w:t>
      </w:r>
    </w:p>
    <w:p w14:paraId="485DB2BD" w14:textId="77777777" w:rsidR="004F0284" w:rsidRDefault="000363D8" w:rsidP="000363D8">
      <w:pPr>
        <w:pStyle w:val="ListNumber"/>
        <w:numPr>
          <w:ilvl w:val="0"/>
          <w:numId w:val="11"/>
        </w:numPr>
      </w:pPr>
      <w:r>
        <w:t>Unes galetes</w:t>
      </w:r>
    </w:p>
    <w:p w14:paraId="4D9EDF6A" w14:textId="77777777" w:rsidR="004F0284" w:rsidRDefault="000363D8">
      <w:pPr>
        <w:pStyle w:val="ListNumber"/>
      </w:pPr>
      <w:r>
        <w:t>U</w:t>
      </w:r>
      <w:r>
        <w:t>na cop</w:t>
      </w:r>
      <w:r>
        <w:t>eta d’anís</w:t>
      </w:r>
    </w:p>
    <w:p w14:paraId="62EDCEC8" w14:textId="77777777" w:rsidR="004F0284" w:rsidRDefault="000363D8">
      <w:pPr>
        <w:pStyle w:val="ListNumber"/>
      </w:pPr>
      <w:r>
        <w:t xml:space="preserve"> Un cigar havà</w:t>
      </w:r>
    </w:p>
    <w:p w14:paraId="5822B05D" w14:textId="73C6FECE" w:rsidR="004F0284" w:rsidRDefault="000363D8">
      <w:r>
        <w:t>La resposta correcta és: A</w:t>
      </w:r>
    </w:p>
    <w:p w14:paraId="45D4B43B" w14:textId="77777777" w:rsidR="004F0284" w:rsidRDefault="000363D8">
      <w:r>
        <w:t>20 de maig 2021</w:t>
      </w:r>
    </w:p>
    <w:p w14:paraId="0C130A1D" w14:textId="77777777" w:rsidR="004F0284" w:rsidRDefault="000363D8">
      <w:r>
        <w:t>Quan es van començar a fer les primeres eleccions durant el regnat d’Isabel II, al cap de pocs anys es va dividir la província de Barcelona en diferents districtes i seccions. Badalona s’</w:t>
      </w:r>
      <w:r>
        <w:t>integrava habitualment en el partit de les Afores, tanmateix, també s'hi integrava el que considerem un dels seus veïnats tradicionals. Quin d’aquests apareixia com una entitat a banda de la llavors vila?</w:t>
      </w:r>
    </w:p>
    <w:p w14:paraId="5177A35F" w14:textId="77777777" w:rsidR="004F0284" w:rsidRDefault="000363D8" w:rsidP="000363D8">
      <w:pPr>
        <w:pStyle w:val="ListNumber"/>
        <w:numPr>
          <w:ilvl w:val="0"/>
          <w:numId w:val="12"/>
        </w:numPr>
      </w:pPr>
      <w:r>
        <w:t>Canyet</w:t>
      </w:r>
    </w:p>
    <w:p w14:paraId="75C34D1F" w14:textId="77777777" w:rsidR="004F0284" w:rsidRDefault="000363D8">
      <w:pPr>
        <w:pStyle w:val="ListNumber"/>
      </w:pPr>
      <w:r>
        <w:t>L</w:t>
      </w:r>
      <w:r>
        <w:t>lefià</w:t>
      </w:r>
    </w:p>
    <w:p w14:paraId="6072A7C1" w14:textId="77777777" w:rsidR="004F0284" w:rsidRDefault="000363D8">
      <w:pPr>
        <w:pStyle w:val="ListNumber"/>
      </w:pPr>
      <w:r>
        <w:t xml:space="preserve"> Pomar</w:t>
      </w:r>
    </w:p>
    <w:p w14:paraId="299A7CF1" w14:textId="2AD282EF" w:rsidR="004F0284" w:rsidRDefault="000363D8">
      <w:r>
        <w:t>La resposta correcta és: C</w:t>
      </w:r>
    </w:p>
    <w:p w14:paraId="26B7FD9F" w14:textId="77777777" w:rsidR="004F0284" w:rsidRDefault="000363D8">
      <w:r>
        <w:lastRenderedPageBreak/>
        <w:t xml:space="preserve">20 </w:t>
      </w:r>
      <w:r>
        <w:t>de maig 2021</w:t>
      </w:r>
    </w:p>
    <w:p w14:paraId="7B898EF4" w14:textId="77777777" w:rsidR="004F0284" w:rsidRDefault="000363D8">
      <w:r>
        <w:t>El Cafè d’en Vidal va ser un conegut establiment a la Badalona del segle XIX. Pels volts de la revolució de Setembre hi treballava un mosso que tenia un curiós malnom basat en un menjar. Amb quin àlies se'l coneixia?</w:t>
      </w:r>
    </w:p>
    <w:p w14:paraId="673E30CE" w14:textId="77777777" w:rsidR="004F0284" w:rsidRDefault="000363D8" w:rsidP="000363D8">
      <w:pPr>
        <w:pStyle w:val="ListNumber"/>
        <w:numPr>
          <w:ilvl w:val="0"/>
          <w:numId w:val="13"/>
        </w:numPr>
      </w:pPr>
      <w:r>
        <w:t>En Galeta</w:t>
      </w:r>
    </w:p>
    <w:p w14:paraId="57E34CF0" w14:textId="77777777" w:rsidR="004F0284" w:rsidRDefault="000363D8">
      <w:pPr>
        <w:pStyle w:val="ListNumber"/>
      </w:pPr>
      <w:r>
        <w:t>E</w:t>
      </w:r>
      <w:r>
        <w:t>n Farinetes</w:t>
      </w:r>
    </w:p>
    <w:p w14:paraId="460B87ED" w14:textId="77777777" w:rsidR="004F0284" w:rsidRDefault="000363D8">
      <w:pPr>
        <w:pStyle w:val="ListNumber"/>
      </w:pPr>
      <w:r>
        <w:t xml:space="preserve"> En</w:t>
      </w:r>
      <w:r>
        <w:t xml:space="preserve"> Samfaina</w:t>
      </w:r>
    </w:p>
    <w:p w14:paraId="436A68C9" w14:textId="4FCC29B4" w:rsidR="004F0284" w:rsidRDefault="000363D8">
      <w:r>
        <w:t>La resposta correcta és: B</w:t>
      </w:r>
    </w:p>
    <w:p w14:paraId="6442D11E" w14:textId="77777777" w:rsidR="004F0284" w:rsidRDefault="000363D8">
      <w:r>
        <w:t>19 de maig 2021</w:t>
      </w:r>
    </w:p>
    <w:p w14:paraId="725D4D87" w14:textId="77777777" w:rsidR="004F0284" w:rsidRDefault="000363D8">
      <w:r>
        <w:t>L’evolució de la trajectòria d’aquest escultor badaloní mostra una clara tendència a afirmar-se en l’àmbit de l’escultura de cert caràcter monumental, amb una evident predilecció pels treballs en ferro i</w:t>
      </w:r>
      <w:r>
        <w:t xml:space="preserve"> fusta. La seva obra pública és present als cinc continents i se’l considera un dels millors escultors catalans de la darrera meitat del segle XX. Una de les seves obres, construïda el 1998 amb ferro, acer i fusta, roman exposada en una sucursal bancària a</w:t>
      </w:r>
      <w:r>
        <w:t xml:space="preserve"> Badalona. Quin nom rep?</w:t>
      </w:r>
    </w:p>
    <w:p w14:paraId="007427E3" w14:textId="77777777" w:rsidR="004F0284" w:rsidRDefault="000363D8" w:rsidP="000363D8">
      <w:pPr>
        <w:pStyle w:val="ListNumber"/>
        <w:numPr>
          <w:ilvl w:val="0"/>
          <w:numId w:val="14"/>
        </w:numPr>
      </w:pPr>
      <w:r>
        <w:t>Quercus excelsa</w:t>
      </w:r>
    </w:p>
    <w:p w14:paraId="032ADC0D" w14:textId="77777777" w:rsidR="004F0284" w:rsidRDefault="000363D8">
      <w:pPr>
        <w:pStyle w:val="ListNumber"/>
      </w:pPr>
      <w:r>
        <w:t>S</w:t>
      </w:r>
      <w:r>
        <w:t>empervivens domestica</w:t>
      </w:r>
    </w:p>
    <w:p w14:paraId="1E489520" w14:textId="77777777" w:rsidR="004F0284" w:rsidRDefault="000363D8">
      <w:pPr>
        <w:pStyle w:val="ListNumber"/>
      </w:pPr>
      <w:r>
        <w:t xml:space="preserve"> Lycopus efessus</w:t>
      </w:r>
    </w:p>
    <w:p w14:paraId="618DA6A7" w14:textId="5C2B2D30" w:rsidR="004F0284" w:rsidRDefault="000363D8">
      <w:r>
        <w:t>La resposta correcta és: B</w:t>
      </w:r>
    </w:p>
    <w:p w14:paraId="123F44CD" w14:textId="77777777" w:rsidR="004F0284" w:rsidRDefault="000363D8">
      <w:r>
        <w:t>19 de maig 2021</w:t>
      </w:r>
    </w:p>
    <w:p w14:paraId="203F2C77" w14:textId="77777777" w:rsidR="004F0284" w:rsidRDefault="000363D8">
      <w:r>
        <w:t xml:space="preserve">La història de les gasolineres discorre paral·lela a l’evolució del cotxe, però van néixer uns quants anys després ja que quan </w:t>
      </w:r>
      <w:r>
        <w:t>encara hi havia pocs automòbils en circulació a principis del segle XX, aquests eren alimentats per la gasolina que es venia enllaunada en botigues. A quina pel·lícula espanyola apareix una benzinera badalonina, de tradició centenària?</w:t>
      </w:r>
    </w:p>
    <w:p w14:paraId="3299895A" w14:textId="77777777" w:rsidR="004F0284" w:rsidRDefault="000363D8" w:rsidP="000363D8">
      <w:pPr>
        <w:pStyle w:val="ListNumber"/>
        <w:numPr>
          <w:ilvl w:val="0"/>
          <w:numId w:val="15"/>
        </w:numPr>
      </w:pPr>
      <w:r>
        <w:t>Cerca de tu casa</w:t>
      </w:r>
    </w:p>
    <w:p w14:paraId="47371D68" w14:textId="77777777" w:rsidR="004F0284" w:rsidRDefault="000363D8">
      <w:pPr>
        <w:pStyle w:val="ListNumber"/>
      </w:pPr>
      <w:r>
        <w:t>E</w:t>
      </w:r>
      <w:r>
        <w:t xml:space="preserve">l </w:t>
      </w:r>
      <w:r>
        <w:t>maquinista</w:t>
      </w:r>
    </w:p>
    <w:p w14:paraId="28700536" w14:textId="77777777" w:rsidR="004F0284" w:rsidRDefault="000363D8">
      <w:pPr>
        <w:pStyle w:val="ListNumber"/>
      </w:pPr>
      <w:r>
        <w:t xml:space="preserve"> La tribu</w:t>
      </w:r>
    </w:p>
    <w:p w14:paraId="6C84A7B4" w14:textId="50B358C1" w:rsidR="004F0284" w:rsidRDefault="000363D8">
      <w:r>
        <w:t>La resposta correcta és: A</w:t>
      </w:r>
    </w:p>
    <w:p w14:paraId="3822A259" w14:textId="77777777" w:rsidR="004F0284" w:rsidRDefault="000363D8">
      <w:r>
        <w:t>19 de maig 2021</w:t>
      </w:r>
    </w:p>
    <w:p w14:paraId="23BAF0D9" w14:textId="77777777" w:rsidR="004F0284" w:rsidRDefault="000363D8">
      <w:r>
        <w:t xml:space="preserve">L'11 de setembre de 1714 Barcelona era ocupada per les tropes de Felip V després d'un setge molt llarg. Aquell dia, el Conseller en Cap Rafael de Casanova va caure ferit amb el penó de </w:t>
      </w:r>
      <w:r>
        <w:t>Santa Eulàlia a les mans. Quin personatge molt vinculat a la nostra ciutat sostenia un dels cordons d'aquest penó?</w:t>
      </w:r>
    </w:p>
    <w:p w14:paraId="55B6775E" w14:textId="77777777" w:rsidR="004F0284" w:rsidRDefault="000363D8" w:rsidP="000363D8">
      <w:pPr>
        <w:pStyle w:val="ListNumber"/>
        <w:numPr>
          <w:ilvl w:val="0"/>
          <w:numId w:val="17"/>
        </w:numPr>
      </w:pPr>
      <w:r>
        <w:t>Bartomeu Canyadó</w:t>
      </w:r>
    </w:p>
    <w:p w14:paraId="540E3660" w14:textId="77777777" w:rsidR="004F0284" w:rsidRDefault="000363D8">
      <w:pPr>
        <w:pStyle w:val="ListNumber"/>
      </w:pPr>
      <w:r>
        <w:lastRenderedPageBreak/>
        <w:t>J</w:t>
      </w:r>
      <w:r>
        <w:t>oan Boscà</w:t>
      </w:r>
    </w:p>
    <w:p w14:paraId="4048E9ED" w14:textId="77777777" w:rsidR="004F0284" w:rsidRDefault="000363D8">
      <w:pPr>
        <w:pStyle w:val="ListNumber"/>
      </w:pPr>
      <w:r>
        <w:t xml:space="preserve"> Josep de Pinós</w:t>
      </w:r>
    </w:p>
    <w:p w14:paraId="4842F5E6" w14:textId="3C71BE02" w:rsidR="004F0284" w:rsidRDefault="000363D8">
      <w:r>
        <w:t>La resposta correcta és: C</w:t>
      </w:r>
    </w:p>
    <w:p w14:paraId="4BE0595D" w14:textId="77777777" w:rsidR="004F0284" w:rsidRDefault="000363D8">
      <w:r>
        <w:t>18 de maig 2021</w:t>
      </w:r>
    </w:p>
    <w:p w14:paraId="78D11255" w14:textId="77777777" w:rsidR="004F0284" w:rsidRDefault="000363D8">
      <w:r>
        <w:t>L’any 1994 fou un any de triomf per a la Penya, sent-n</w:t>
      </w:r>
      <w:r>
        <w:t>e el més destacat coronar-se a la lliga europea de bàsquet. Probablement molts badalonins entusiastes que ho van viure encara siguin capaços de recitar-ne els jugadors o dir el nom de l’entrenador. Però qui era el cap del servei mèdic del club?</w:t>
      </w:r>
    </w:p>
    <w:p w14:paraId="07B94703" w14:textId="77777777" w:rsidR="004F0284" w:rsidRDefault="000363D8" w:rsidP="000363D8">
      <w:pPr>
        <w:pStyle w:val="ListNumber"/>
        <w:numPr>
          <w:ilvl w:val="0"/>
          <w:numId w:val="16"/>
        </w:numPr>
      </w:pPr>
      <w:r>
        <w:t>Jorge Guill</w:t>
      </w:r>
      <w:r>
        <w:t>én</w:t>
      </w:r>
    </w:p>
    <w:p w14:paraId="69E5E294" w14:textId="77777777" w:rsidR="004F0284" w:rsidRDefault="000363D8">
      <w:pPr>
        <w:pStyle w:val="ListNumber"/>
      </w:pPr>
      <w:r>
        <w:t>J</w:t>
      </w:r>
      <w:r>
        <w:t>avier Vázquez</w:t>
      </w:r>
    </w:p>
    <w:p w14:paraId="33323337" w14:textId="77777777" w:rsidR="004F0284" w:rsidRDefault="000363D8">
      <w:pPr>
        <w:pStyle w:val="ListNumber"/>
      </w:pPr>
      <w:r>
        <w:t xml:space="preserve"> Delfín Galiano</w:t>
      </w:r>
    </w:p>
    <w:p w14:paraId="27E38A97" w14:textId="1B1617C9" w:rsidR="004F0284" w:rsidRDefault="000363D8">
      <w:r>
        <w:t>La resposta correcta és: A</w:t>
      </w:r>
    </w:p>
    <w:p w14:paraId="5F4892E1" w14:textId="77777777" w:rsidR="004F0284" w:rsidRDefault="000363D8">
      <w:r>
        <w:t>18 de maig 2021</w:t>
      </w:r>
    </w:p>
    <w:p w14:paraId="7E379B46" w14:textId="77777777" w:rsidR="004F0284" w:rsidRDefault="000363D8">
      <w:r>
        <w:t xml:space="preserve">Joan Blanch Rodríguez ha estat l’alcalde més longeu de la història de Badalona, almenys de la més recent, un total de 14 anys! D’ell en sabem moltes coses, però quin és el nom de </w:t>
      </w:r>
      <w:r>
        <w:t>la seva dona?</w:t>
      </w:r>
    </w:p>
    <w:p w14:paraId="364CCEF5" w14:textId="77777777" w:rsidR="004F0284" w:rsidRDefault="000363D8" w:rsidP="000363D8">
      <w:pPr>
        <w:pStyle w:val="ListNumber"/>
        <w:numPr>
          <w:ilvl w:val="0"/>
          <w:numId w:val="18"/>
        </w:numPr>
      </w:pPr>
      <w:r>
        <w:t>Rosa</w:t>
      </w:r>
    </w:p>
    <w:p w14:paraId="3BAC50AA" w14:textId="77777777" w:rsidR="004F0284" w:rsidRDefault="000363D8">
      <w:pPr>
        <w:pStyle w:val="ListNumber"/>
      </w:pPr>
      <w:r>
        <w:t>A</w:t>
      </w:r>
      <w:r>
        <w:t>nna</w:t>
      </w:r>
    </w:p>
    <w:p w14:paraId="5C9F646B" w14:textId="77777777" w:rsidR="004F0284" w:rsidRDefault="000363D8">
      <w:pPr>
        <w:pStyle w:val="ListNumber"/>
      </w:pPr>
      <w:r>
        <w:t xml:space="preserve"> Maria</w:t>
      </w:r>
    </w:p>
    <w:p w14:paraId="69DC54D4" w14:textId="1596DFFD" w:rsidR="004F0284" w:rsidRDefault="000363D8">
      <w:r>
        <w:t>La resposta correcta és: A</w:t>
      </w:r>
    </w:p>
    <w:p w14:paraId="44AF41CD" w14:textId="77777777" w:rsidR="004F0284" w:rsidRDefault="000363D8">
      <w:r>
        <w:t>18 de maig 2021</w:t>
      </w:r>
    </w:p>
    <w:p w14:paraId="127C27D2" w14:textId="77777777" w:rsidR="004F0284" w:rsidRDefault="000363D8">
      <w:r>
        <w:t>A finals de la dècada de 1880, Cebrià Torras va demanar permís per construir una plaça de braus amb capacitat per a 10.000 persones en uns terrenys del barri de Progrés. La petició e</w:t>
      </w:r>
      <w:r>
        <w:t>s va votar al ple de l’Ajuntament que va autoritzar la seva construcció. Desconeixem el motiu pel qual mai es va arribar a portar a terme. Quin va ser l’únic vot en contra d’aquest projecte?</w:t>
      </w:r>
    </w:p>
    <w:p w14:paraId="40106EAB" w14:textId="77777777" w:rsidR="004F0284" w:rsidRDefault="000363D8">
      <w:pPr>
        <w:pStyle w:val="ListNumber"/>
      </w:pPr>
      <w:r>
        <w:t>L’alcalde Francesc Viñas i Renom</w:t>
      </w:r>
    </w:p>
    <w:p w14:paraId="5172659F" w14:textId="77777777" w:rsidR="004F0284" w:rsidRDefault="000363D8">
      <w:pPr>
        <w:pStyle w:val="ListNumber"/>
      </w:pPr>
      <w:r>
        <w:t>El regidor Jaume Botey i Garriga</w:t>
      </w:r>
    </w:p>
    <w:p w14:paraId="2CB153E3" w14:textId="77777777" w:rsidR="004F0284" w:rsidRDefault="000363D8">
      <w:pPr>
        <w:pStyle w:val="ListNumber"/>
      </w:pPr>
      <w:r>
        <w:t xml:space="preserve"> El regidor Martí Botey i Agulló</w:t>
      </w:r>
    </w:p>
    <w:p w14:paraId="29EBFE1D" w14:textId="359476C5" w:rsidR="004F0284" w:rsidRDefault="000363D8">
      <w:r>
        <w:t>La resposta correcta és: A</w:t>
      </w:r>
    </w:p>
    <w:p w14:paraId="5D805F6C" w14:textId="77777777" w:rsidR="004F0284" w:rsidRDefault="000363D8">
      <w:r>
        <w:t>17 de maig 2021</w:t>
      </w:r>
    </w:p>
    <w:p w14:paraId="20D9979D" w14:textId="77777777" w:rsidR="004F0284" w:rsidRDefault="000363D8">
      <w:r>
        <w:t xml:space="preserve">El setembre de 1962 van tenir lloc greus riuades i inundacions que van arrasar el Vallès i la conca del Besòs, causant gairebé tres-cents morts i milers de famílies es van quedar </w:t>
      </w:r>
      <w:r>
        <w:t xml:space="preserve">sense </w:t>
      </w:r>
      <w:r>
        <w:lastRenderedPageBreak/>
        <w:t xml:space="preserve">habitatge. L’Obra Sindical del Hogar va instal·lar albergs provisionals per acollir els damnificats, repartits entre diferents poblacions de la conurbació de Barcelona, la gran majoria a Badalona, abans no es va començar a edificar l’actual barri de </w:t>
      </w:r>
      <w:r>
        <w:t>Sant Roc. Es tractava de barracons provisionals de fusta i amb teulada d’uralita, que van durar gairebé quatre anys. Curiosament, la Ràdio-Televisió de Lausana va organitzar una col·lecta popular i el Consolat de Suïssa es va fer càrrec d’una tramesa impor</w:t>
      </w:r>
      <w:r>
        <w:t>tant de barracons, de millor qualitat. Quants barracons es van enviar des de Suïssa?</w:t>
      </w:r>
    </w:p>
    <w:p w14:paraId="569A32A8" w14:textId="77777777" w:rsidR="004F0284" w:rsidRDefault="000363D8" w:rsidP="000363D8">
      <w:pPr>
        <w:pStyle w:val="ListNumber"/>
        <w:numPr>
          <w:ilvl w:val="0"/>
          <w:numId w:val="19"/>
        </w:numPr>
      </w:pPr>
      <w:r>
        <w:t>50</w:t>
      </w:r>
    </w:p>
    <w:p w14:paraId="749641F3" w14:textId="77777777" w:rsidR="004F0284" w:rsidRDefault="000363D8">
      <w:pPr>
        <w:pStyle w:val="ListNumber"/>
      </w:pPr>
      <w:r>
        <w:t>1</w:t>
      </w:r>
      <w:r>
        <w:t>00</w:t>
      </w:r>
    </w:p>
    <w:p w14:paraId="436D0F33" w14:textId="77777777" w:rsidR="004F0284" w:rsidRDefault="000363D8">
      <w:pPr>
        <w:pStyle w:val="ListNumber"/>
      </w:pPr>
      <w:r>
        <w:t xml:space="preserve"> 150</w:t>
      </w:r>
    </w:p>
    <w:p w14:paraId="49ECDE2F" w14:textId="77BD0DCF" w:rsidR="004F0284" w:rsidRDefault="000363D8">
      <w:r>
        <w:t>La resposta correcta és: A</w:t>
      </w:r>
    </w:p>
    <w:p w14:paraId="1F1495EE" w14:textId="77777777" w:rsidR="004F0284" w:rsidRDefault="000363D8">
      <w:r>
        <w:t>17 de maig 2021</w:t>
      </w:r>
    </w:p>
    <w:p w14:paraId="73C891AA" w14:textId="77777777" w:rsidR="004F0284" w:rsidRDefault="000363D8">
      <w:r>
        <w:t xml:space="preserve">A les primeres dècades del segle XX, un militar d’origen badaloní destinat a Madrid va ser l’autor d’un </w:t>
      </w:r>
      <w:r>
        <w:t>assassinat. Quina pistola va fer servir?</w:t>
      </w:r>
    </w:p>
    <w:p w14:paraId="70892E86" w14:textId="77777777" w:rsidR="004F0284" w:rsidRDefault="000363D8" w:rsidP="000363D8">
      <w:pPr>
        <w:pStyle w:val="ListNumber"/>
        <w:numPr>
          <w:ilvl w:val="0"/>
          <w:numId w:val="20"/>
        </w:numPr>
      </w:pPr>
      <w:r>
        <w:t>Campo Giro</w:t>
      </w:r>
    </w:p>
    <w:p w14:paraId="59CACFFA" w14:textId="77777777" w:rsidR="004F0284" w:rsidRDefault="000363D8">
      <w:pPr>
        <w:pStyle w:val="ListNumber"/>
      </w:pPr>
      <w:r>
        <w:t>B</w:t>
      </w:r>
      <w:r>
        <w:t>ergmann</w:t>
      </w:r>
    </w:p>
    <w:p w14:paraId="5499890E" w14:textId="77777777" w:rsidR="004F0284" w:rsidRDefault="000363D8">
      <w:pPr>
        <w:pStyle w:val="ListNumber"/>
      </w:pPr>
      <w:r>
        <w:t xml:space="preserve"> Mauser</w:t>
      </w:r>
    </w:p>
    <w:p w14:paraId="212BB2C2" w14:textId="3EB02BFB" w:rsidR="004F0284" w:rsidRDefault="000363D8">
      <w:r>
        <w:t>La resposta correcta és: B</w:t>
      </w:r>
    </w:p>
    <w:p w14:paraId="247579B2" w14:textId="77777777" w:rsidR="004F0284" w:rsidRDefault="000363D8">
      <w:r>
        <w:t>17 de maig 2021</w:t>
      </w:r>
    </w:p>
    <w:p w14:paraId="49CA6480" w14:textId="77777777" w:rsidR="004F0284" w:rsidRDefault="000363D8">
      <w:r>
        <w:t>A banda del conegudíssim Anís del Mono, entre finals del segle XIX i començaments del segle XX, Badalona va tenir nombroses empreses dedicades a</w:t>
      </w:r>
      <w:r>
        <w:t xml:space="preserve"> la fabricació d’aiguardents. El 1887 va prendre les regnes d’una fàbrica de licors un dels fills del fundador d’una important indústria alimentària badalonina. Quin era el nom de l’anís que fabricava?</w:t>
      </w:r>
    </w:p>
    <w:p w14:paraId="747E5D3C" w14:textId="77777777" w:rsidR="004F0284" w:rsidRDefault="000363D8" w:rsidP="000363D8">
      <w:pPr>
        <w:pStyle w:val="ListNumber"/>
        <w:numPr>
          <w:ilvl w:val="0"/>
          <w:numId w:val="21"/>
        </w:numPr>
      </w:pPr>
      <w:r>
        <w:t>Anís Venus</w:t>
      </w:r>
    </w:p>
    <w:p w14:paraId="2ECBC5BA" w14:textId="77777777" w:rsidR="004F0284" w:rsidRDefault="000363D8">
      <w:pPr>
        <w:pStyle w:val="ListNumber"/>
      </w:pPr>
      <w:r>
        <w:t>A</w:t>
      </w:r>
      <w:r>
        <w:t>nís Sol</w:t>
      </w:r>
    </w:p>
    <w:p w14:paraId="5A6D3F05" w14:textId="77777777" w:rsidR="004F0284" w:rsidRDefault="000363D8">
      <w:pPr>
        <w:pStyle w:val="ListNumber"/>
      </w:pPr>
      <w:r>
        <w:t xml:space="preserve"> Anís Ideal</w:t>
      </w:r>
    </w:p>
    <w:p w14:paraId="2C17837A" w14:textId="543DD6F5" w:rsidR="004F0284" w:rsidRDefault="000363D8">
      <w:r>
        <w:t xml:space="preserve">La resposta </w:t>
      </w:r>
      <w:r>
        <w:t>correcta és: B</w:t>
      </w:r>
    </w:p>
    <w:p w14:paraId="1D1B9EF0" w14:textId="77777777" w:rsidR="004F0284" w:rsidRDefault="000363D8">
      <w:r>
        <w:t>15 de maig 2021</w:t>
      </w:r>
    </w:p>
    <w:p w14:paraId="47AD18D5" w14:textId="77777777" w:rsidR="004F0284" w:rsidRDefault="000363D8">
      <w:r>
        <w:t>L'any 1996 va començar el procés de construcció del nou temple d'una parròquia badalonina amb la signatura d’una permuta d’un terreny del barri de Montigalà amb l’Ajuntament de Badalona. Les obres, però, es van endarrerir fin</w:t>
      </w:r>
      <w:r>
        <w:t>s el 2007 i van culminar un any després. A la façana de l’església hi ha una placa commemorativa que ret homenatge a la persona que dona nom a la plaça que es troba just al davant. Quin és l’artista que signa el plafó?</w:t>
      </w:r>
    </w:p>
    <w:p w14:paraId="569E6D55" w14:textId="77777777" w:rsidR="004F0284" w:rsidRDefault="000363D8" w:rsidP="000363D8">
      <w:pPr>
        <w:pStyle w:val="ListNumber"/>
        <w:numPr>
          <w:ilvl w:val="0"/>
          <w:numId w:val="22"/>
        </w:numPr>
      </w:pPr>
      <w:r>
        <w:t>Felip Pich</w:t>
      </w:r>
    </w:p>
    <w:p w14:paraId="16D53A6F" w14:textId="77777777" w:rsidR="004F0284" w:rsidRDefault="000363D8">
      <w:pPr>
        <w:pStyle w:val="ListNumber"/>
      </w:pPr>
      <w:r>
        <w:lastRenderedPageBreak/>
        <w:t>J</w:t>
      </w:r>
      <w:r>
        <w:t>oachim Frich</w:t>
      </w:r>
    </w:p>
    <w:p w14:paraId="0D2F8507" w14:textId="77777777" w:rsidR="004F0284" w:rsidRDefault="000363D8">
      <w:pPr>
        <w:pStyle w:val="ListNumber"/>
      </w:pPr>
      <w:r>
        <w:t xml:space="preserve"> Rosalia Fri</w:t>
      </w:r>
      <w:r>
        <w:t>ch</w:t>
      </w:r>
    </w:p>
    <w:p w14:paraId="730F02B4" w14:textId="484590C1" w:rsidR="004F0284" w:rsidRDefault="000363D8">
      <w:r>
        <w:t>La resposta correcta és: A</w:t>
      </w:r>
    </w:p>
    <w:p w14:paraId="21E7B731" w14:textId="77777777" w:rsidR="004F0284" w:rsidRDefault="000363D8">
      <w:r>
        <w:t>15 de maig 2021</w:t>
      </w:r>
    </w:p>
    <w:p w14:paraId="516B99C2" w14:textId="77777777" w:rsidR="004F0284" w:rsidRDefault="000363D8">
      <w:r>
        <w:t>L’escola fundada l’any 1961 al barri de Llefià presenta un divertit mural ceràmic a la façana amb la representació de siluetes de nens i nenes. Qui és l'autor d'aquest mural?</w:t>
      </w:r>
    </w:p>
    <w:p w14:paraId="27F681D8" w14:textId="77777777" w:rsidR="004F0284" w:rsidRDefault="000363D8" w:rsidP="000363D8">
      <w:pPr>
        <w:pStyle w:val="ListNumber"/>
        <w:numPr>
          <w:ilvl w:val="0"/>
          <w:numId w:val="23"/>
        </w:numPr>
      </w:pPr>
      <w:r>
        <w:t>Francesc Carulla Serra</w:t>
      </w:r>
    </w:p>
    <w:p w14:paraId="36DFF131" w14:textId="77777777" w:rsidR="004F0284" w:rsidRDefault="000363D8">
      <w:pPr>
        <w:pStyle w:val="ListNumber"/>
      </w:pPr>
      <w:r>
        <w:t>J</w:t>
      </w:r>
      <w:r>
        <w:t>oan Nieto G</w:t>
      </w:r>
      <w:r>
        <w:t>ras</w:t>
      </w:r>
    </w:p>
    <w:p w14:paraId="4834C7B5" w14:textId="77777777" w:rsidR="004F0284" w:rsidRDefault="000363D8">
      <w:pPr>
        <w:pStyle w:val="ListNumber"/>
      </w:pPr>
      <w:r>
        <w:t xml:space="preserve"> Julio Bono Peris</w:t>
      </w:r>
    </w:p>
    <w:p w14:paraId="2BDE3B9A" w14:textId="4FE825CF" w:rsidR="004F0284" w:rsidRDefault="000363D8">
      <w:r>
        <w:t>La resposta correcta és: B</w:t>
      </w:r>
    </w:p>
    <w:p w14:paraId="07A15C6A" w14:textId="77777777" w:rsidR="004F0284" w:rsidRDefault="000363D8">
      <w:r>
        <w:t>15 de maig 2021</w:t>
      </w:r>
    </w:p>
    <w:p w14:paraId="5462FD56" w14:textId="77777777" w:rsidR="004F0284" w:rsidRDefault="000363D8">
      <w:r>
        <w:t xml:space="preserve">Al barri del Gorg, a un carrer que porta nom de sant, hi havia una urna amb la seva imatge, avui tapiada. No obstant això, perdura una altra imatge de confecció més moderna, encastada en una </w:t>
      </w:r>
      <w:r>
        <w:t>façana del carrer. A quin número es troba?</w:t>
      </w:r>
    </w:p>
    <w:p w14:paraId="749DBA3C" w14:textId="77777777" w:rsidR="004F0284" w:rsidRDefault="000363D8" w:rsidP="000363D8">
      <w:pPr>
        <w:pStyle w:val="ListNumber"/>
        <w:numPr>
          <w:ilvl w:val="0"/>
          <w:numId w:val="24"/>
        </w:numPr>
      </w:pPr>
      <w:r>
        <w:t>11</w:t>
      </w:r>
    </w:p>
    <w:p w14:paraId="61FE8283" w14:textId="77777777" w:rsidR="004F0284" w:rsidRDefault="000363D8">
      <w:pPr>
        <w:pStyle w:val="ListNumber"/>
      </w:pPr>
      <w:r>
        <w:t>13</w:t>
      </w:r>
    </w:p>
    <w:p w14:paraId="7BE1B906" w14:textId="77777777" w:rsidR="004F0284" w:rsidRDefault="000363D8">
      <w:pPr>
        <w:pStyle w:val="ListNumber"/>
      </w:pPr>
      <w:r>
        <w:t xml:space="preserve"> </w:t>
      </w:r>
      <w:r>
        <w:t>15</w:t>
      </w:r>
    </w:p>
    <w:p w14:paraId="1D84086D" w14:textId="3595AE4E" w:rsidR="004F0284" w:rsidRDefault="000363D8">
      <w:r>
        <w:t>La resposta correcta és: A</w:t>
      </w:r>
    </w:p>
    <w:p w14:paraId="6D441124" w14:textId="77777777" w:rsidR="004F0284" w:rsidRDefault="000363D8">
      <w:r>
        <w:t>14 de maig 2021</w:t>
      </w:r>
    </w:p>
    <w:p w14:paraId="67528038" w14:textId="77777777" w:rsidR="004F0284" w:rsidRDefault="000363D8">
      <w:r>
        <w:t xml:space="preserve">El 25 de novembre de 1792, diversos badalonins van sol·licitar al Capítol de la catedral de Barcelona poder representar els Pastorets al graner de la Casa </w:t>
      </w:r>
      <w:r>
        <w:t>del Delme, però no van poder arribar a fer-ho. Per quina raó?</w:t>
      </w:r>
    </w:p>
    <w:p w14:paraId="630DE525" w14:textId="77777777" w:rsidR="004F0284" w:rsidRDefault="000363D8" w:rsidP="000363D8">
      <w:pPr>
        <w:pStyle w:val="ListNumber"/>
        <w:numPr>
          <w:ilvl w:val="0"/>
          <w:numId w:val="25"/>
        </w:numPr>
      </w:pPr>
      <w:r>
        <w:t>Per manca d’espai</w:t>
      </w:r>
    </w:p>
    <w:p w14:paraId="271C9F80" w14:textId="77777777" w:rsidR="004F0284" w:rsidRDefault="000363D8">
      <w:pPr>
        <w:pStyle w:val="ListNumber"/>
      </w:pPr>
      <w:r>
        <w:t>P</w:t>
      </w:r>
      <w:r>
        <w:t>el mal estat del graner</w:t>
      </w:r>
    </w:p>
    <w:p w14:paraId="101FA9ED" w14:textId="77777777" w:rsidR="004F0284" w:rsidRDefault="000363D8">
      <w:pPr>
        <w:pStyle w:val="ListNumber"/>
      </w:pPr>
      <w:r>
        <w:t xml:space="preserve"> Per les condicions insalubres</w:t>
      </w:r>
    </w:p>
    <w:p w14:paraId="29C693F5" w14:textId="7E24A821" w:rsidR="004F0284" w:rsidRDefault="000363D8">
      <w:r>
        <w:t>La resposta correcta és: A</w:t>
      </w:r>
    </w:p>
    <w:p w14:paraId="4226F3F2" w14:textId="77777777" w:rsidR="004F0284" w:rsidRDefault="000363D8">
      <w:r>
        <w:t>14 de maig 2021</w:t>
      </w:r>
    </w:p>
    <w:p w14:paraId="6B6971DD" w14:textId="77777777" w:rsidR="004F0284" w:rsidRDefault="000363D8">
      <w:r>
        <w:t>La processó del Dijous Sant se celebra des de ben antic. Quina novetat va pre</w:t>
      </w:r>
      <w:r>
        <w:t>sentar la processó de l’any 1946?</w:t>
      </w:r>
    </w:p>
    <w:p w14:paraId="47421B27" w14:textId="77777777" w:rsidR="004F0284" w:rsidRDefault="000363D8" w:rsidP="000363D8">
      <w:pPr>
        <w:pStyle w:val="ListNumber"/>
        <w:numPr>
          <w:ilvl w:val="0"/>
          <w:numId w:val="26"/>
        </w:numPr>
      </w:pPr>
      <w:r>
        <w:t>La incorporació d’un nou misteri</w:t>
      </w:r>
    </w:p>
    <w:p w14:paraId="4E188859" w14:textId="77777777" w:rsidR="004F0284" w:rsidRDefault="000363D8">
      <w:pPr>
        <w:pStyle w:val="ListNumber"/>
      </w:pPr>
      <w:r>
        <w:t>E</w:t>
      </w:r>
      <w:r>
        <w:t>l canvi en el sentit d’un tram del recorregut</w:t>
      </w:r>
    </w:p>
    <w:p w14:paraId="1E33AEBA" w14:textId="77777777" w:rsidR="004F0284" w:rsidRDefault="000363D8">
      <w:pPr>
        <w:pStyle w:val="ListNumber"/>
      </w:pPr>
      <w:r>
        <w:t xml:space="preserve"> La supressió dels pregoners que anunciaven els passos</w:t>
      </w:r>
    </w:p>
    <w:p w14:paraId="3FC2DABB" w14:textId="3971D883" w:rsidR="004F0284" w:rsidRDefault="000363D8">
      <w:r>
        <w:lastRenderedPageBreak/>
        <w:t>La resposta correcta és: B</w:t>
      </w:r>
    </w:p>
    <w:p w14:paraId="314E0483" w14:textId="77777777" w:rsidR="004F0284" w:rsidRDefault="000363D8">
      <w:r>
        <w:t>14 de maig 2021</w:t>
      </w:r>
    </w:p>
    <w:p w14:paraId="190FE17F" w14:textId="77777777" w:rsidR="004F0284" w:rsidRDefault="000363D8">
      <w:r>
        <w:t>Aquesta antiga masia de Canyet fa cinc gener</w:t>
      </w:r>
      <w:r>
        <w:t>acions que pertany a la família Torrents, ben bé des de 1685, data en què Josep Torrents va comprar-la. Quina quantitat pagava l’emfiteuta anualment al senyor abans no va ser de la seva propietat?</w:t>
      </w:r>
    </w:p>
    <w:p w14:paraId="114A78B1" w14:textId="77777777" w:rsidR="004F0284" w:rsidRDefault="000363D8" w:rsidP="000363D8">
      <w:pPr>
        <w:pStyle w:val="ListNumber"/>
        <w:numPr>
          <w:ilvl w:val="0"/>
          <w:numId w:val="27"/>
        </w:numPr>
      </w:pPr>
      <w:r>
        <w:t>3 lliures</w:t>
      </w:r>
    </w:p>
    <w:p w14:paraId="7104D093" w14:textId="77777777" w:rsidR="004F0284" w:rsidRDefault="000363D8">
      <w:pPr>
        <w:pStyle w:val="ListNumber"/>
      </w:pPr>
      <w:r>
        <w:t>1</w:t>
      </w:r>
      <w:r>
        <w:t>2 rals</w:t>
      </w:r>
    </w:p>
    <w:p w14:paraId="60C29308" w14:textId="77777777" w:rsidR="004F0284" w:rsidRDefault="000363D8">
      <w:pPr>
        <w:pStyle w:val="ListNumber"/>
      </w:pPr>
      <w:r>
        <w:t xml:space="preserve"> 80 sous</w:t>
      </w:r>
    </w:p>
    <w:p w14:paraId="238F8F05" w14:textId="1204F527" w:rsidR="004F0284" w:rsidRDefault="000363D8">
      <w:r>
        <w:t>La resposta correcta és: C</w:t>
      </w:r>
    </w:p>
    <w:p w14:paraId="556E88FC" w14:textId="77777777" w:rsidR="004F0284" w:rsidRDefault="000363D8">
      <w:r>
        <w:t>13 de</w:t>
      </w:r>
      <w:r>
        <w:t xml:space="preserve"> maig 2021</w:t>
      </w:r>
    </w:p>
    <w:p w14:paraId="0C8A010B" w14:textId="77777777" w:rsidR="004F0284" w:rsidRDefault="000363D8">
      <w:r>
        <w:t>La gran nevada del Nadal de 1962 és un dels moments més recordats per molts badalonins que la van viure. Sens dubte, és un dels esdeveniments del que es conserven més fotografies, algunes veritables postals nadalenques. Moltes botigues ni tan so</w:t>
      </w:r>
      <w:r>
        <w:t>ls van obrir, entre elles les dues que existien al barri de Canyet. Una d’elles era Can Tiano. Quina era l’altra?</w:t>
      </w:r>
    </w:p>
    <w:p w14:paraId="2556C024" w14:textId="77777777" w:rsidR="004F0284" w:rsidRDefault="000363D8" w:rsidP="000363D8">
      <w:pPr>
        <w:pStyle w:val="ListNumber"/>
        <w:numPr>
          <w:ilvl w:val="0"/>
          <w:numId w:val="28"/>
        </w:numPr>
      </w:pPr>
      <w:r>
        <w:t>Can Mitjans</w:t>
      </w:r>
    </w:p>
    <w:p w14:paraId="0C15E0F3" w14:textId="77777777" w:rsidR="004F0284" w:rsidRDefault="000363D8">
      <w:pPr>
        <w:pStyle w:val="ListNumber"/>
      </w:pPr>
      <w:r>
        <w:t>C</w:t>
      </w:r>
      <w:r>
        <w:t>al Curt</w:t>
      </w:r>
    </w:p>
    <w:p w14:paraId="3E6382C6" w14:textId="77777777" w:rsidR="004F0284" w:rsidRDefault="000363D8">
      <w:pPr>
        <w:pStyle w:val="ListNumber"/>
      </w:pPr>
      <w:r>
        <w:t xml:space="preserve"> Can Cames</w:t>
      </w:r>
    </w:p>
    <w:p w14:paraId="0A9CBE20" w14:textId="1534E996" w:rsidR="004F0284" w:rsidRDefault="000363D8">
      <w:r>
        <w:t>La resposta correcta és: B</w:t>
      </w:r>
    </w:p>
    <w:p w14:paraId="3A367D16" w14:textId="77777777" w:rsidR="004F0284" w:rsidRDefault="000363D8">
      <w:r>
        <w:t>13 de maig 2021</w:t>
      </w:r>
    </w:p>
    <w:p w14:paraId="576975F4" w14:textId="77777777" w:rsidR="004F0284" w:rsidRDefault="000363D8">
      <w:r>
        <w:t xml:space="preserve">L’any 1835, amb motiu de la desamortització de </w:t>
      </w:r>
      <w:r>
        <w:t xml:space="preserve">Mendizábal, els cartoixans de Tiana van ser exclaustrats i les seves extenses propietats van ser posades a subhasta pública. Abans d’evacuar el convent, van amagar part dels valuosos pergamins que constituïen l’arxiu de la Cartoixa de Montalegre en un mas </w:t>
      </w:r>
      <w:r>
        <w:t>proper per evitar els atacs dels escamots dels revolucionaris. A on van salvaguardar-se aquests documents?</w:t>
      </w:r>
    </w:p>
    <w:p w14:paraId="03DEFDFE" w14:textId="77777777" w:rsidR="004F0284" w:rsidRDefault="000363D8" w:rsidP="000363D8">
      <w:pPr>
        <w:pStyle w:val="ListNumber"/>
        <w:numPr>
          <w:ilvl w:val="0"/>
          <w:numId w:val="29"/>
        </w:numPr>
      </w:pPr>
      <w:r>
        <w:t>Al celler del Mas Ram</w:t>
      </w:r>
    </w:p>
    <w:p w14:paraId="1CC29F6A" w14:textId="77777777" w:rsidR="004F0284" w:rsidRDefault="000363D8">
      <w:pPr>
        <w:pStyle w:val="ListNumber"/>
      </w:pPr>
      <w:r>
        <w:t>A</w:t>
      </w:r>
      <w:r>
        <w:t xml:space="preserve"> les golfes de Can Miravitges</w:t>
      </w:r>
    </w:p>
    <w:p w14:paraId="716A6A70" w14:textId="77777777" w:rsidR="004F0284" w:rsidRDefault="000363D8">
      <w:pPr>
        <w:pStyle w:val="ListNumber"/>
      </w:pPr>
      <w:r>
        <w:t xml:space="preserve"> A la cripta del castell de Gotmar</w:t>
      </w:r>
    </w:p>
    <w:p w14:paraId="1A824F17" w14:textId="0A164100" w:rsidR="004F0284" w:rsidRDefault="000363D8">
      <w:r>
        <w:t>La resposta correcta és: A</w:t>
      </w:r>
    </w:p>
    <w:p w14:paraId="1420D756" w14:textId="77777777" w:rsidR="004F0284" w:rsidRDefault="000363D8">
      <w:r>
        <w:t>12 de maig 2021</w:t>
      </w:r>
    </w:p>
    <w:p w14:paraId="4AF1B7A3" w14:textId="77777777" w:rsidR="004F0284" w:rsidRDefault="000363D8">
      <w:r>
        <w:t xml:space="preserve">Durant les </w:t>
      </w:r>
      <w:r>
        <w:t>excavacions arqueològiques portades a terme el 2018 a l’Hort d’en Fluvià, a l’actual carrer d’en Pujol, es van posar al descobert les restes d’una domus on hi havia un interessant mosaic fet de tessel·les blanques i negres que guarnia el triclini. Quin ani</w:t>
      </w:r>
      <w:r>
        <w:t>mal es pot identificar al centre del mosaic?</w:t>
      </w:r>
    </w:p>
    <w:p w14:paraId="361EC74D" w14:textId="77777777" w:rsidR="004F0284" w:rsidRDefault="000363D8" w:rsidP="000363D8">
      <w:pPr>
        <w:pStyle w:val="ListNumber"/>
        <w:numPr>
          <w:ilvl w:val="0"/>
          <w:numId w:val="30"/>
        </w:numPr>
      </w:pPr>
      <w:r>
        <w:lastRenderedPageBreak/>
        <w:t>Una pantera</w:t>
      </w:r>
    </w:p>
    <w:p w14:paraId="55D09BB4" w14:textId="77777777" w:rsidR="004F0284" w:rsidRDefault="000363D8">
      <w:pPr>
        <w:pStyle w:val="ListNumber"/>
      </w:pPr>
      <w:r>
        <w:t>U</w:t>
      </w:r>
      <w:r>
        <w:t>na cabra</w:t>
      </w:r>
    </w:p>
    <w:p w14:paraId="3EF23436" w14:textId="77777777" w:rsidR="004F0284" w:rsidRDefault="000363D8">
      <w:pPr>
        <w:pStyle w:val="ListNumber"/>
      </w:pPr>
      <w:r>
        <w:t xml:space="preserve"> Un cèrvol</w:t>
      </w:r>
    </w:p>
    <w:p w14:paraId="6CC9E411" w14:textId="2C0BAFBE" w:rsidR="004F0284" w:rsidRDefault="000363D8">
      <w:r>
        <w:t>La resposta correcta és: A</w:t>
      </w:r>
    </w:p>
    <w:p w14:paraId="183F41F6" w14:textId="77777777" w:rsidR="004F0284" w:rsidRDefault="000363D8">
      <w:r>
        <w:t>12 de maig 2021</w:t>
      </w:r>
    </w:p>
    <w:p w14:paraId="4DD22F7E" w14:textId="77777777" w:rsidR="004F0284" w:rsidRDefault="000363D8">
      <w:r>
        <w:t>El barri de la Salut va començar a formar-se als anys 20 partir de la venda dels terrenys del marquès de Sant Mori, propietari de Ca l’</w:t>
      </w:r>
      <w:r>
        <w:t>Anglasell, també coneguda com Torre Moixó. Deixant de banda les cases de pagès, quin és el nom amb el que era coneguda la primera casa que es va construir al barri?</w:t>
      </w:r>
    </w:p>
    <w:p w14:paraId="1374C64C" w14:textId="77777777" w:rsidR="004F0284" w:rsidRDefault="000363D8" w:rsidP="000363D8">
      <w:pPr>
        <w:pStyle w:val="ListNumber"/>
        <w:numPr>
          <w:ilvl w:val="0"/>
          <w:numId w:val="31"/>
        </w:numPr>
      </w:pPr>
      <w:r>
        <w:t>Can Gimeno</w:t>
      </w:r>
    </w:p>
    <w:p w14:paraId="01E81D11" w14:textId="77777777" w:rsidR="004F0284" w:rsidRDefault="000363D8">
      <w:pPr>
        <w:pStyle w:val="ListNumber"/>
      </w:pPr>
      <w:r>
        <w:t>C</w:t>
      </w:r>
      <w:r>
        <w:t>a l'Adell</w:t>
      </w:r>
    </w:p>
    <w:p w14:paraId="40AFC548" w14:textId="77777777" w:rsidR="004F0284" w:rsidRDefault="000363D8">
      <w:pPr>
        <w:pStyle w:val="ListNumber"/>
      </w:pPr>
      <w:r>
        <w:t xml:space="preserve"> Ca la Gràcia</w:t>
      </w:r>
    </w:p>
    <w:p w14:paraId="3230262A" w14:textId="5D07B725" w:rsidR="004F0284" w:rsidRDefault="000363D8">
      <w:r>
        <w:t>La resposta correcta és: A</w:t>
      </w:r>
    </w:p>
    <w:p w14:paraId="7C34DCEA" w14:textId="77777777" w:rsidR="004F0284" w:rsidRDefault="000363D8">
      <w:r>
        <w:t>12 de maig 2021</w:t>
      </w:r>
    </w:p>
    <w:p w14:paraId="130BFE0A" w14:textId="77777777" w:rsidR="004F0284" w:rsidRDefault="000363D8">
      <w:r>
        <w:t>La curiosa b</w:t>
      </w:r>
      <w:r>
        <w:t>otiga situada a la confluència del carrer de la Pietat i el de Mar va obrir a finals del segle XIX amb el nom que es conserva actualment, la Sirena. Però, què hi venien originalment?</w:t>
      </w:r>
    </w:p>
    <w:p w14:paraId="4E1D7104" w14:textId="77777777" w:rsidR="004F0284" w:rsidRDefault="000363D8" w:rsidP="000363D8">
      <w:pPr>
        <w:pStyle w:val="ListNumber"/>
        <w:numPr>
          <w:ilvl w:val="0"/>
          <w:numId w:val="32"/>
        </w:numPr>
      </w:pPr>
      <w:r>
        <w:t>Espardenyes</w:t>
      </w:r>
    </w:p>
    <w:p w14:paraId="5A8586CF" w14:textId="77777777" w:rsidR="004F0284" w:rsidRDefault="000363D8">
      <w:pPr>
        <w:pStyle w:val="ListNumber"/>
      </w:pPr>
      <w:r>
        <w:t>E</w:t>
      </w:r>
      <w:r>
        <w:t>spelmes, estampes i sants</w:t>
      </w:r>
    </w:p>
    <w:p w14:paraId="4F91A3AA" w14:textId="77777777" w:rsidR="004F0284" w:rsidRDefault="000363D8">
      <w:pPr>
        <w:pStyle w:val="ListNumber"/>
      </w:pPr>
      <w:r>
        <w:t xml:space="preserve"> Cotilles</w:t>
      </w:r>
    </w:p>
    <w:p w14:paraId="2140A340" w14:textId="4EE13E3A" w:rsidR="004F0284" w:rsidRDefault="000363D8">
      <w:r>
        <w:t>La resposta correcta és: C</w:t>
      </w:r>
    </w:p>
    <w:p w14:paraId="47C396B5" w14:textId="77777777" w:rsidR="004F0284" w:rsidRDefault="000363D8">
      <w:r>
        <w:t>11 de maig 2021</w:t>
      </w:r>
    </w:p>
    <w:p w14:paraId="35796A08" w14:textId="77777777" w:rsidR="004F0284" w:rsidRDefault="000363D8">
      <w:r>
        <w:t>Quin any va néixer el compositor renaixentista que apareixia en els esgrafiats de l’antiga seu de l'entitat catòlica el Centre Nostra Senyora de Montserrat?</w:t>
      </w:r>
    </w:p>
    <w:p w14:paraId="0DE58B4D" w14:textId="77777777" w:rsidR="004F0284" w:rsidRDefault="000363D8" w:rsidP="000363D8">
      <w:pPr>
        <w:pStyle w:val="ListNumber"/>
        <w:numPr>
          <w:ilvl w:val="0"/>
          <w:numId w:val="33"/>
        </w:numPr>
      </w:pPr>
      <w:r>
        <w:t>1526</w:t>
      </w:r>
    </w:p>
    <w:p w14:paraId="3A1DCD02" w14:textId="77777777" w:rsidR="004F0284" w:rsidRDefault="000363D8">
      <w:pPr>
        <w:pStyle w:val="ListNumber"/>
      </w:pPr>
      <w:r>
        <w:t>1</w:t>
      </w:r>
      <w:r>
        <w:t>548</w:t>
      </w:r>
    </w:p>
    <w:p w14:paraId="244E9CDF" w14:textId="77777777" w:rsidR="004F0284" w:rsidRDefault="000363D8">
      <w:pPr>
        <w:pStyle w:val="ListNumber"/>
      </w:pPr>
      <w:r>
        <w:t xml:space="preserve"> 1567</w:t>
      </w:r>
    </w:p>
    <w:p w14:paraId="76E4D400" w14:textId="3F762BE7" w:rsidR="004F0284" w:rsidRDefault="000363D8">
      <w:r>
        <w:t>La resposta correcta és: B</w:t>
      </w:r>
    </w:p>
    <w:p w14:paraId="43A5FEA8" w14:textId="77777777" w:rsidR="004F0284" w:rsidRDefault="000363D8">
      <w:r>
        <w:t>11 de maig 2021</w:t>
      </w:r>
    </w:p>
    <w:p w14:paraId="52275A35" w14:textId="77777777" w:rsidR="004F0284" w:rsidRDefault="000363D8">
      <w:r>
        <w:t xml:space="preserve">A la vigília de </w:t>
      </w:r>
      <w:r>
        <w:t>Corpus de 1909 va ser notícia el crim passional que va trasbalsar a la família Lladó, molt coneguda a la ciutat. La víctima mortal va ser assassinada a tocar del carrer de Mar a trets de revòlver. El germà gran havia de ser cordonista en la processó que el</w:t>
      </w:r>
      <w:r>
        <w:t xml:space="preserve"> dijous sortia de la parròquia de Santa Maria. Qui el va substituir?</w:t>
      </w:r>
    </w:p>
    <w:p w14:paraId="4ABC81AA" w14:textId="77777777" w:rsidR="004F0284" w:rsidRDefault="000363D8" w:rsidP="000363D8">
      <w:pPr>
        <w:pStyle w:val="ListNumber"/>
        <w:numPr>
          <w:ilvl w:val="0"/>
          <w:numId w:val="34"/>
        </w:numPr>
      </w:pPr>
      <w:r>
        <w:lastRenderedPageBreak/>
        <w:t>Pere Garriga</w:t>
      </w:r>
    </w:p>
    <w:p w14:paraId="3CC72B81" w14:textId="77777777" w:rsidR="004F0284" w:rsidRDefault="000363D8">
      <w:pPr>
        <w:pStyle w:val="ListNumber"/>
      </w:pPr>
      <w:r>
        <w:t>M</w:t>
      </w:r>
      <w:r>
        <w:t>artí Saladrigas</w:t>
      </w:r>
    </w:p>
    <w:p w14:paraId="3FDCB80C" w14:textId="77777777" w:rsidR="004F0284" w:rsidRDefault="000363D8">
      <w:pPr>
        <w:pStyle w:val="ListNumber"/>
      </w:pPr>
      <w:r>
        <w:t xml:space="preserve"> Jaume Lleal</w:t>
      </w:r>
    </w:p>
    <w:p w14:paraId="118D8971" w14:textId="2ABEC300" w:rsidR="004F0284" w:rsidRDefault="000363D8">
      <w:r>
        <w:t>La resposta correcta és: B</w:t>
      </w:r>
    </w:p>
    <w:p w14:paraId="7DDE68CC" w14:textId="77777777" w:rsidR="004F0284" w:rsidRDefault="000363D8">
      <w:r>
        <w:t>11 de maig 2021</w:t>
      </w:r>
    </w:p>
    <w:p w14:paraId="58675584" w14:textId="77777777" w:rsidR="004F0284" w:rsidRDefault="000363D8">
      <w:r>
        <w:t>Tal dia com avui, festivitat de Sant Anastasi, d’ara fa més de cent anys, moria a la nostra ciutat un</w:t>
      </w:r>
      <w:r>
        <w:t xml:space="preserve"> escriptor espanyol, no gaire conegut, però considerat un dels referents de la literatura costumista a cavall dels segles XIX i XX. La seva obra més coneguda va rebre un segon premi en el concurs nacional de novel·la de la casa Henrich. De qui estem parlan</w:t>
      </w:r>
      <w:r>
        <w:t>t?</w:t>
      </w:r>
    </w:p>
    <w:p w14:paraId="0F488917" w14:textId="77777777" w:rsidR="004F0284" w:rsidRDefault="000363D8" w:rsidP="000363D8">
      <w:pPr>
        <w:pStyle w:val="ListNumber"/>
        <w:numPr>
          <w:ilvl w:val="0"/>
          <w:numId w:val="35"/>
        </w:numPr>
      </w:pPr>
      <w:r>
        <w:t>Manuel Reina Montilla</w:t>
      </w:r>
    </w:p>
    <w:p w14:paraId="6CBFEC8D" w14:textId="77777777" w:rsidR="004F0284" w:rsidRDefault="000363D8">
      <w:pPr>
        <w:pStyle w:val="ListNumber"/>
      </w:pPr>
      <w:r>
        <w:t>R</w:t>
      </w:r>
      <w:r>
        <w:t>icardo Macías Picavea</w:t>
      </w:r>
    </w:p>
    <w:p w14:paraId="19E2DC14" w14:textId="77777777" w:rsidR="004F0284" w:rsidRDefault="000363D8">
      <w:pPr>
        <w:pStyle w:val="ListNumber"/>
      </w:pPr>
      <w:r>
        <w:t xml:space="preserve"> Mariano Turmo Baselga</w:t>
      </w:r>
    </w:p>
    <w:p w14:paraId="2F21B2AC" w14:textId="23A523B6" w:rsidR="004F0284" w:rsidRDefault="000363D8">
      <w:r>
        <w:t>La resposta correcta és: C</w:t>
      </w:r>
    </w:p>
    <w:p w14:paraId="3AD04E4C" w14:textId="77777777" w:rsidR="004F0284" w:rsidRDefault="000363D8">
      <w:r>
        <w:t>10 de maig 2021</w:t>
      </w:r>
    </w:p>
    <w:p w14:paraId="64587CF8" w14:textId="77777777" w:rsidR="004F0284" w:rsidRDefault="000363D8">
      <w:r>
        <w:t>L'estrena de la Banda Municipal es va anunciar a so de bombo i platerets però, malauradament, la seva vida va ser efímera i l’any 1907 l’Ajunt</w:t>
      </w:r>
      <w:r>
        <w:t>ament de Badalona va decidir dissoldre-la i posar en subhasta tots els instruments i la indumentària dels seus components. Quants diners va aconseguir recaptar?</w:t>
      </w:r>
    </w:p>
    <w:p w14:paraId="31BF1B40" w14:textId="77777777" w:rsidR="004F0284" w:rsidRDefault="000363D8" w:rsidP="000363D8">
      <w:pPr>
        <w:pStyle w:val="ListNumber"/>
        <w:numPr>
          <w:ilvl w:val="0"/>
          <w:numId w:val="36"/>
        </w:numPr>
      </w:pPr>
      <w:r>
        <w:t>1415 pessetes</w:t>
      </w:r>
    </w:p>
    <w:p w14:paraId="0B8521F9" w14:textId="77777777" w:rsidR="004F0284" w:rsidRDefault="000363D8">
      <w:pPr>
        <w:pStyle w:val="ListNumber"/>
      </w:pPr>
      <w:r>
        <w:t>1</w:t>
      </w:r>
      <w:r>
        <w:t>540 pessetes</w:t>
      </w:r>
    </w:p>
    <w:p w14:paraId="0D74F805" w14:textId="77777777" w:rsidR="004F0284" w:rsidRDefault="000363D8">
      <w:pPr>
        <w:pStyle w:val="ListNumber"/>
      </w:pPr>
      <w:r>
        <w:t xml:space="preserve"> 1675 pessetes</w:t>
      </w:r>
    </w:p>
    <w:p w14:paraId="5B5B91E2" w14:textId="71EB1BF4" w:rsidR="004F0284" w:rsidRDefault="000363D8">
      <w:r>
        <w:t>La resposta correcta és: A</w:t>
      </w:r>
    </w:p>
    <w:p w14:paraId="62F88289" w14:textId="77777777" w:rsidR="004F0284" w:rsidRDefault="000363D8">
      <w:r>
        <w:t>10 de maig 2021</w:t>
      </w:r>
    </w:p>
    <w:p w14:paraId="72B4B023" w14:textId="77777777" w:rsidR="004F0284" w:rsidRDefault="000363D8">
      <w:r>
        <w:t>Recentmen</w:t>
      </w:r>
      <w:r>
        <w:t>t s'ha tornat a posar en marxa la històrica Revista de Badalona, que havia deixat de funcionar l'any 2011. Quina d'aquestes paraules que apareix en un dels articles que ha publicat la revista a la seva web recorda el nom d'un conegut programa de televisió?</w:t>
      </w:r>
    </w:p>
    <w:p w14:paraId="18D61DE9" w14:textId="77777777" w:rsidR="004F0284" w:rsidRDefault="000363D8" w:rsidP="000363D8">
      <w:pPr>
        <w:pStyle w:val="ListNumber"/>
        <w:numPr>
          <w:ilvl w:val="0"/>
          <w:numId w:val="37"/>
        </w:numPr>
      </w:pPr>
      <w:r>
        <w:t>Foraster</w:t>
      </w:r>
    </w:p>
    <w:p w14:paraId="69463C66" w14:textId="77777777" w:rsidR="004F0284" w:rsidRDefault="000363D8">
      <w:pPr>
        <w:pStyle w:val="ListNumber"/>
      </w:pPr>
      <w:r>
        <w:t>T</w:t>
      </w:r>
      <w:r>
        <w:t>abús</w:t>
      </w:r>
    </w:p>
    <w:p w14:paraId="4687FD34" w14:textId="77777777" w:rsidR="004F0284" w:rsidRDefault="000363D8">
      <w:pPr>
        <w:pStyle w:val="ListNumber"/>
      </w:pPr>
      <w:r>
        <w:t xml:space="preserve"> Nexes</w:t>
      </w:r>
    </w:p>
    <w:p w14:paraId="6A09A029" w14:textId="01A28CCF" w:rsidR="004F0284" w:rsidRDefault="000363D8">
      <w:r>
        <w:t>La resposta correcta és: A</w:t>
      </w:r>
    </w:p>
    <w:p w14:paraId="0E5230CB" w14:textId="77777777" w:rsidR="004F0284" w:rsidRDefault="000363D8">
      <w:r>
        <w:t>10 de maig 2021</w:t>
      </w:r>
    </w:p>
    <w:p w14:paraId="0226A4CE" w14:textId="77777777" w:rsidR="004F0284" w:rsidRDefault="000363D8">
      <w:r>
        <w:t>L’estiu de 1936, Badalona tenia previst celebrar una fira comercial i industrial a la Rambla. Per aquesta raó, es va decidir fer reformes al passeig i retirar l’estàtua de Roca i Pi, situada</w:t>
      </w:r>
      <w:r>
        <w:t xml:space="preserve"> </w:t>
      </w:r>
      <w:r>
        <w:lastRenderedPageBreak/>
        <w:t>al bell mig de la Rambla, una acció que la gent va aplaudir perquè opinava que el monument tenia una estètica passada de moda. Quan es va retirar, es va trobar un exemplar de El Eco de Badalona del moment en què es va construir, el 1892. A quin número cor</w:t>
      </w:r>
      <w:r>
        <w:t>responia?</w:t>
      </w:r>
    </w:p>
    <w:p w14:paraId="1F8D2A23" w14:textId="77777777" w:rsidR="004F0284" w:rsidRDefault="000363D8" w:rsidP="000363D8">
      <w:pPr>
        <w:pStyle w:val="ListNumber"/>
        <w:numPr>
          <w:ilvl w:val="0"/>
          <w:numId w:val="38"/>
        </w:numPr>
      </w:pPr>
      <w:r>
        <w:t>46</w:t>
      </w:r>
    </w:p>
    <w:p w14:paraId="05963625" w14:textId="77777777" w:rsidR="004F0284" w:rsidRDefault="000363D8">
      <w:pPr>
        <w:pStyle w:val="ListNumber"/>
      </w:pPr>
      <w:r>
        <w:t>4</w:t>
      </w:r>
      <w:r>
        <w:t>7</w:t>
      </w:r>
    </w:p>
    <w:p w14:paraId="6EA7E11C" w14:textId="77777777" w:rsidR="004F0284" w:rsidRDefault="000363D8">
      <w:pPr>
        <w:pStyle w:val="ListNumber"/>
      </w:pPr>
      <w:r>
        <w:t xml:space="preserve"> 48</w:t>
      </w:r>
    </w:p>
    <w:p w14:paraId="3973EDCD" w14:textId="359EA9E3" w:rsidR="004F0284" w:rsidRDefault="000363D8">
      <w:r>
        <w:t>La resposta correcta és: B</w:t>
      </w:r>
    </w:p>
    <w:p w14:paraId="2F76AA6A" w14:textId="77777777" w:rsidR="004F0284" w:rsidRDefault="000363D8">
      <w:r>
        <w:t>8 de maig 2021</w:t>
      </w:r>
    </w:p>
    <w:p w14:paraId="76746F49" w14:textId="77777777" w:rsidR="004F0284" w:rsidRDefault="000363D8">
      <w:r>
        <w:t xml:space="preserve">El qui presumia d’haver estat, per casualitat, el primer en etiquetar una ampolla del rentavaixelles Mistol, té una escultura en homenatge seu a un carrer principal de la ciutat. Quants </w:t>
      </w:r>
      <w:r>
        <w:t>botons porta a la seva indumentària?</w:t>
      </w:r>
    </w:p>
    <w:p w14:paraId="6BDE27FF" w14:textId="77777777" w:rsidR="004F0284" w:rsidRDefault="000363D8" w:rsidP="000363D8">
      <w:pPr>
        <w:pStyle w:val="ListNumber"/>
        <w:numPr>
          <w:ilvl w:val="0"/>
          <w:numId w:val="39"/>
        </w:numPr>
      </w:pPr>
      <w:r>
        <w:t>13</w:t>
      </w:r>
    </w:p>
    <w:p w14:paraId="44B151CE" w14:textId="77777777" w:rsidR="004F0284" w:rsidRDefault="000363D8">
      <w:pPr>
        <w:pStyle w:val="ListNumber"/>
      </w:pPr>
      <w:r>
        <w:t>1</w:t>
      </w:r>
      <w:r>
        <w:t>4</w:t>
      </w:r>
    </w:p>
    <w:p w14:paraId="619C2287" w14:textId="77777777" w:rsidR="004F0284" w:rsidRDefault="000363D8">
      <w:pPr>
        <w:pStyle w:val="ListNumber"/>
      </w:pPr>
      <w:r>
        <w:t xml:space="preserve"> 15</w:t>
      </w:r>
    </w:p>
    <w:p w14:paraId="3DE574F4" w14:textId="33BF34C2" w:rsidR="004F0284" w:rsidRDefault="000363D8">
      <w:r>
        <w:t>La resposta correcta és: A</w:t>
      </w:r>
    </w:p>
    <w:p w14:paraId="26C47B4D" w14:textId="77777777" w:rsidR="004F0284" w:rsidRDefault="000363D8">
      <w:r>
        <w:t>8 de maig 2021</w:t>
      </w:r>
    </w:p>
    <w:p w14:paraId="5ABAF776" w14:textId="77777777" w:rsidR="004F0284" w:rsidRDefault="000363D8">
      <w:r>
        <w:t>En memòria del president de Xile mort arran del cop militar del general Pinochet el setembre de 1973, es va erigir un monument amb el seu bust a una plaça de Badalona,</w:t>
      </w:r>
      <w:r>
        <w:t xml:space="preserve"> que porta el seu nom. Com firma el bust l’autor xilè que el va modelar?</w:t>
      </w:r>
    </w:p>
    <w:p w14:paraId="51B45670" w14:textId="77777777" w:rsidR="004F0284" w:rsidRDefault="000363D8" w:rsidP="000363D8">
      <w:pPr>
        <w:pStyle w:val="ListNumber"/>
        <w:numPr>
          <w:ilvl w:val="0"/>
          <w:numId w:val="40"/>
        </w:numPr>
      </w:pPr>
      <w:r>
        <w:t>Lautaro</w:t>
      </w:r>
    </w:p>
    <w:p w14:paraId="0E64E819" w14:textId="77777777" w:rsidR="004F0284" w:rsidRDefault="000363D8">
      <w:pPr>
        <w:pStyle w:val="ListNumber"/>
      </w:pPr>
      <w:r>
        <w:t>D</w:t>
      </w:r>
      <w:r>
        <w:t>iaz</w:t>
      </w:r>
    </w:p>
    <w:p w14:paraId="5028BFA7" w14:textId="77777777" w:rsidR="004F0284" w:rsidRDefault="000363D8">
      <w:pPr>
        <w:pStyle w:val="ListNumber"/>
      </w:pPr>
      <w:r>
        <w:t xml:space="preserve"> L. Diaz</w:t>
      </w:r>
    </w:p>
    <w:p w14:paraId="464D48D4" w14:textId="4325DC1D" w:rsidR="004F0284" w:rsidRDefault="000363D8">
      <w:r>
        <w:t>La resposta correcta és: B</w:t>
      </w:r>
    </w:p>
    <w:p w14:paraId="1DEFBAB8" w14:textId="77777777" w:rsidR="004F0284" w:rsidRDefault="000363D8">
      <w:r>
        <w:t>8 de maig 2021</w:t>
      </w:r>
    </w:p>
    <w:p w14:paraId="10DAE62F" w14:textId="77777777" w:rsidR="004F0284" w:rsidRDefault="000363D8">
      <w:r>
        <w:t xml:space="preserve">Arribat a Badalona l'any 1900 com a capellà de les germanes clarisses del monestir de la Divina Providència, ben aviat </w:t>
      </w:r>
      <w:r>
        <w:t xml:space="preserve">va treballar intensament en l'educació i l'esbarjo de les classes treballadores a fi de propagar la fe i el catolicisme. Després de la guerra civil, un cop mort, es va donar el seu nom a un carrer de la ciutat. Quina locució llatina podem llegir a la seva </w:t>
      </w:r>
      <w:r>
        <w:t>làpida?</w:t>
      </w:r>
    </w:p>
    <w:p w14:paraId="38BD5B89" w14:textId="77777777" w:rsidR="004F0284" w:rsidRDefault="000363D8" w:rsidP="000363D8">
      <w:pPr>
        <w:pStyle w:val="ListNumber"/>
        <w:numPr>
          <w:ilvl w:val="0"/>
          <w:numId w:val="41"/>
        </w:numPr>
      </w:pPr>
      <w:r>
        <w:t>Per transit benefaciendo</w:t>
      </w:r>
    </w:p>
    <w:p w14:paraId="536D7507" w14:textId="77777777" w:rsidR="004F0284" w:rsidRDefault="000363D8">
      <w:pPr>
        <w:pStyle w:val="ListNumber"/>
      </w:pPr>
      <w:r>
        <w:t>S</w:t>
      </w:r>
      <w:r>
        <w:t>ic transit gloria mundi</w:t>
      </w:r>
    </w:p>
    <w:p w14:paraId="292F7AB7" w14:textId="77777777" w:rsidR="004F0284" w:rsidRDefault="000363D8">
      <w:pPr>
        <w:pStyle w:val="ListNumber"/>
      </w:pPr>
      <w:r>
        <w:t xml:space="preserve"> Requiescat in pace</w:t>
      </w:r>
    </w:p>
    <w:p w14:paraId="1D838AE9" w14:textId="459DEA9A" w:rsidR="004F0284" w:rsidRDefault="000363D8">
      <w:r>
        <w:t>La resposta correcta és: A</w:t>
      </w:r>
    </w:p>
    <w:p w14:paraId="5A74CA9C" w14:textId="77777777" w:rsidR="004F0284" w:rsidRDefault="000363D8">
      <w:r>
        <w:lastRenderedPageBreak/>
        <w:t>7 de maig 2021</w:t>
      </w:r>
    </w:p>
    <w:p w14:paraId="4D8DA4D4" w14:textId="77777777" w:rsidR="004F0284" w:rsidRDefault="000363D8">
      <w:r>
        <w:t>Documentat ja en època setcentista, aquest camí històric porta des de la riera de Canyet fins a la vall de Pomar, tot travessant la colò</w:t>
      </w:r>
      <w:r>
        <w:t>nia de Sant Antoni. En alguns plànols és conegut també com a camí de can Ruti. En aquest camí trobem una casa singular, de principis del segle XX, una de les primeres que es va construir a l’actual colònia. Amb quin nom es coneix l’esmentat mas?</w:t>
      </w:r>
    </w:p>
    <w:p w14:paraId="4DF930E8" w14:textId="77777777" w:rsidR="004F0284" w:rsidRDefault="000363D8" w:rsidP="000363D8">
      <w:pPr>
        <w:pStyle w:val="ListNumber"/>
        <w:numPr>
          <w:ilvl w:val="0"/>
          <w:numId w:val="42"/>
        </w:numPr>
      </w:pPr>
      <w:r>
        <w:t>Can Campma</w:t>
      </w:r>
      <w:r>
        <w:t>ny</w:t>
      </w:r>
    </w:p>
    <w:p w14:paraId="6BD61097" w14:textId="77777777" w:rsidR="004F0284" w:rsidRDefault="000363D8">
      <w:pPr>
        <w:pStyle w:val="ListNumber"/>
      </w:pPr>
      <w:r>
        <w:t>C</w:t>
      </w:r>
      <w:r>
        <w:t>an Botella</w:t>
      </w:r>
    </w:p>
    <w:p w14:paraId="0E4768AB" w14:textId="77777777" w:rsidR="004F0284" w:rsidRDefault="000363D8">
      <w:pPr>
        <w:pStyle w:val="ListNumber"/>
      </w:pPr>
      <w:r>
        <w:t xml:space="preserve"> Mas Canyet</w:t>
      </w:r>
    </w:p>
    <w:p w14:paraId="64872CAE" w14:textId="4B6DF742" w:rsidR="004F0284" w:rsidRDefault="000363D8">
      <w:r>
        <w:t>La resposta correcta és: B</w:t>
      </w:r>
    </w:p>
    <w:p w14:paraId="30C9F0C5" w14:textId="77777777" w:rsidR="004F0284" w:rsidRDefault="000363D8">
      <w:r>
        <w:t>7 de maig 2021</w:t>
      </w:r>
    </w:p>
    <w:p w14:paraId="4E267C13" w14:textId="77777777" w:rsidR="004F0284" w:rsidRDefault="000363D8">
      <w:r>
        <w:t>L'Exponent Industrial i Comercial de Badalona era una fira de mostres que es celebrava durant les festes de Maig, en la que hi participaven algunes de les empreses amb més projecció exter</w:t>
      </w:r>
      <w:r>
        <w:t>ior de la ciutat. El 1976 la Revista de Badalona hi va compartir estand amb un altre mitjà de comunicació local. Amb quin d’aquests mitjans el va compartir?</w:t>
      </w:r>
    </w:p>
    <w:p w14:paraId="3572BBD2" w14:textId="77777777" w:rsidR="004F0284" w:rsidRDefault="000363D8" w:rsidP="000363D8">
      <w:pPr>
        <w:pStyle w:val="ListNumber"/>
        <w:numPr>
          <w:ilvl w:val="0"/>
          <w:numId w:val="43"/>
        </w:numPr>
      </w:pPr>
      <w:r>
        <w:t>El Eco Badalonés</w:t>
      </w:r>
    </w:p>
    <w:p w14:paraId="0D9C35BE" w14:textId="77777777" w:rsidR="004F0284" w:rsidRDefault="000363D8">
      <w:pPr>
        <w:pStyle w:val="ListNumber"/>
      </w:pPr>
      <w:r>
        <w:t>R</w:t>
      </w:r>
      <w:r>
        <w:t>àdio Miramar</w:t>
      </w:r>
    </w:p>
    <w:p w14:paraId="3CC67451" w14:textId="77777777" w:rsidR="004F0284" w:rsidRDefault="000363D8">
      <w:pPr>
        <w:pStyle w:val="ListNumber"/>
      </w:pPr>
      <w:r>
        <w:t xml:space="preserve"> Comarca Exprés</w:t>
      </w:r>
    </w:p>
    <w:p w14:paraId="24692D68" w14:textId="033D4677" w:rsidR="004F0284" w:rsidRDefault="000363D8">
      <w:r>
        <w:t>La resposta correcta és: B</w:t>
      </w:r>
    </w:p>
    <w:p w14:paraId="71FFAA6C" w14:textId="77777777" w:rsidR="004F0284" w:rsidRDefault="000363D8">
      <w:r>
        <w:t>7 de maig 2021</w:t>
      </w:r>
    </w:p>
    <w:p w14:paraId="7839E18C" w14:textId="77777777" w:rsidR="004F0284" w:rsidRDefault="000363D8">
      <w:r>
        <w:t xml:space="preserve">El </w:t>
      </w:r>
      <w:r>
        <w:t>doctor Ramon Bassols, nascut a Sabadell i criat a Barcelona, es va instal·lar a la nostra ciutat als anys cinquanta del segle XX per exercir-hi com a metge. Va treballar concretament al barri de la Salut, que aleshores estava en ple creixement, on va ser m</w:t>
      </w:r>
      <w:r>
        <w:t>olt apreciat pels veïns per la seva professionalitat i la seva generositat altruista. Però a quin barri actual va obrir el seu primer consultori?</w:t>
      </w:r>
    </w:p>
    <w:p w14:paraId="5F8EC2DA" w14:textId="77777777" w:rsidR="004F0284" w:rsidRDefault="000363D8" w:rsidP="000363D8">
      <w:pPr>
        <w:pStyle w:val="ListNumber"/>
        <w:numPr>
          <w:ilvl w:val="0"/>
          <w:numId w:val="44"/>
        </w:numPr>
      </w:pPr>
      <w:r>
        <w:t>Congrés</w:t>
      </w:r>
    </w:p>
    <w:p w14:paraId="02D5FCF1" w14:textId="77777777" w:rsidR="004F0284" w:rsidRDefault="000363D8">
      <w:pPr>
        <w:pStyle w:val="ListNumber"/>
      </w:pPr>
      <w:r>
        <w:t>G</w:t>
      </w:r>
      <w:r>
        <w:t>org</w:t>
      </w:r>
    </w:p>
    <w:p w14:paraId="6655518F" w14:textId="77777777" w:rsidR="004F0284" w:rsidRDefault="000363D8">
      <w:pPr>
        <w:pStyle w:val="ListNumber"/>
      </w:pPr>
      <w:r>
        <w:t xml:space="preserve"> Sant Roc</w:t>
      </w:r>
    </w:p>
    <w:p w14:paraId="7226DB00" w14:textId="7F4A8EA6" w:rsidR="004F0284" w:rsidRDefault="000363D8">
      <w:r>
        <w:t>La resposta correcta és: B</w:t>
      </w:r>
    </w:p>
    <w:p w14:paraId="57AC901A" w14:textId="77777777" w:rsidR="004F0284" w:rsidRDefault="000363D8">
      <w:r>
        <w:t>6 de maig 2021</w:t>
      </w:r>
    </w:p>
    <w:p w14:paraId="12210E17" w14:textId="77777777" w:rsidR="004F0284" w:rsidRDefault="000363D8">
      <w:r>
        <w:t>Enguany, finalment, tenim plantat a la platja</w:t>
      </w:r>
      <w:r>
        <w:t xml:space="preserve"> un dimoni moníssim enfilat dalt d'una ampolla, que recorda una efemèride que, en realitat, hauríem d'haver celebrat l'any passat. Nascuts a Badalona, els germans creadors d'aquesta reconeguda beguda tenien, de fet, ascendència del Maresme. Com es deia el </w:t>
      </w:r>
      <w:r>
        <w:t>pare d'aquests dos il·lustres germans?</w:t>
      </w:r>
    </w:p>
    <w:p w14:paraId="19263743" w14:textId="77777777" w:rsidR="004F0284" w:rsidRDefault="000363D8" w:rsidP="000363D8">
      <w:pPr>
        <w:pStyle w:val="ListNumber"/>
        <w:numPr>
          <w:ilvl w:val="0"/>
          <w:numId w:val="45"/>
        </w:numPr>
      </w:pPr>
      <w:r>
        <w:lastRenderedPageBreak/>
        <w:t>Francesc</w:t>
      </w:r>
    </w:p>
    <w:p w14:paraId="6A22D3F0" w14:textId="77777777" w:rsidR="004F0284" w:rsidRDefault="000363D8">
      <w:pPr>
        <w:pStyle w:val="ListNumber"/>
      </w:pPr>
      <w:r>
        <w:t>V</w:t>
      </w:r>
      <w:r>
        <w:t>icenç</w:t>
      </w:r>
    </w:p>
    <w:p w14:paraId="55298CC8" w14:textId="77777777" w:rsidR="004F0284" w:rsidRDefault="000363D8">
      <w:pPr>
        <w:pStyle w:val="ListNumber"/>
      </w:pPr>
      <w:r>
        <w:t xml:space="preserve"> Gabriel</w:t>
      </w:r>
    </w:p>
    <w:p w14:paraId="360AB264" w14:textId="21F3BA62" w:rsidR="004F0284" w:rsidRDefault="000363D8">
      <w:r>
        <w:t>La resposta correcta és: A</w:t>
      </w:r>
    </w:p>
    <w:p w14:paraId="536A8915" w14:textId="77777777" w:rsidR="004F0284" w:rsidRDefault="000363D8">
      <w:r>
        <w:t>6 de maig 2021</w:t>
      </w:r>
    </w:p>
    <w:p w14:paraId="3919D3E7" w14:textId="77777777" w:rsidR="004F0284" w:rsidRDefault="000363D8">
      <w:r>
        <w:t>Molts dels cims més alts de la Serralada de Marina marquen el límit del terme municipal de Badalona amb els de Montcada i Reixac i de Sant Fost de Cam</w:t>
      </w:r>
      <w:r>
        <w:t>psentelles. Una teoria diu que el nom d’un dels turons derivaria precisament d’una pedra de terme, que marcava el límit entre dues poblacions. De quin turó estem parlant?</w:t>
      </w:r>
    </w:p>
    <w:p w14:paraId="2EE326A0" w14:textId="77777777" w:rsidR="004F0284" w:rsidRDefault="000363D8" w:rsidP="000363D8">
      <w:pPr>
        <w:pStyle w:val="ListNumber"/>
        <w:numPr>
          <w:ilvl w:val="0"/>
          <w:numId w:val="46"/>
        </w:numPr>
      </w:pPr>
      <w:r>
        <w:t>El Pi Candeler</w:t>
      </w:r>
    </w:p>
    <w:p w14:paraId="5B4D9C91" w14:textId="77777777" w:rsidR="004F0284" w:rsidRDefault="000363D8">
      <w:pPr>
        <w:pStyle w:val="ListNumber"/>
      </w:pPr>
      <w:r>
        <w:t>L</w:t>
      </w:r>
      <w:r>
        <w:t>a Coscollada de l’Amigó</w:t>
      </w:r>
    </w:p>
    <w:p w14:paraId="4B7C5BB7" w14:textId="77777777" w:rsidR="004F0284" w:rsidRDefault="000363D8">
      <w:pPr>
        <w:pStyle w:val="ListNumber"/>
      </w:pPr>
      <w:r>
        <w:t xml:space="preserve"> El Fra Rafel</w:t>
      </w:r>
    </w:p>
    <w:p w14:paraId="7CD74AAD" w14:textId="6D99F7D1" w:rsidR="004F0284" w:rsidRDefault="000363D8">
      <w:r>
        <w:t>La resposta correcta és: C</w:t>
      </w:r>
    </w:p>
    <w:p w14:paraId="6A58CED3" w14:textId="77777777" w:rsidR="004F0284" w:rsidRDefault="000363D8">
      <w:r>
        <w:t xml:space="preserve">6 </w:t>
      </w:r>
      <w:r>
        <w:t>de maig 2021</w:t>
      </w:r>
    </w:p>
    <w:p w14:paraId="6C0357C8" w14:textId="77777777" w:rsidR="004F0284" w:rsidRDefault="000363D8">
      <w:r>
        <w:t>Des de l'any 1878 s'han trobat a Catalunya sis esteles de pedra d'època ibèrica, decorades amb llances disposades verticalment, dues de les quals a Badalona. El cèlebre filòsof Aristòtil va deixar escrit que els ibers tenien el costum de clava</w:t>
      </w:r>
      <w:r>
        <w:t>r llances al costat de la tomba d'un guerrer, tantes com enemics havia abatut en vida. Segurament aquest ritual deuria evolucionar cap a una representació escultòrica sobre pedra. Quantes llances hi ha representades en conjunt a les dues esteles funeràries</w:t>
      </w:r>
      <w:r>
        <w:t xml:space="preserve"> de Badalona?</w:t>
      </w:r>
    </w:p>
    <w:p w14:paraId="574B7968" w14:textId="77777777" w:rsidR="004F0284" w:rsidRDefault="000363D8" w:rsidP="000363D8">
      <w:pPr>
        <w:pStyle w:val="ListNumber"/>
        <w:numPr>
          <w:ilvl w:val="0"/>
          <w:numId w:val="47"/>
        </w:numPr>
      </w:pPr>
      <w:r>
        <w:t>8</w:t>
      </w:r>
    </w:p>
    <w:p w14:paraId="057D7E66" w14:textId="77777777" w:rsidR="004F0284" w:rsidRDefault="000363D8">
      <w:pPr>
        <w:pStyle w:val="ListNumber"/>
      </w:pPr>
      <w:r>
        <w:t>9</w:t>
      </w:r>
    </w:p>
    <w:p w14:paraId="3A66CCF2" w14:textId="77777777" w:rsidR="004F0284" w:rsidRDefault="000363D8">
      <w:pPr>
        <w:pStyle w:val="ListNumber"/>
      </w:pPr>
      <w:r>
        <w:t xml:space="preserve"> 10</w:t>
      </w:r>
    </w:p>
    <w:p w14:paraId="14D13B1B" w14:textId="64D98120" w:rsidR="004F0284" w:rsidRDefault="000363D8">
      <w:r>
        <w:t>La resposta correcta és: A</w:t>
      </w:r>
    </w:p>
    <w:p w14:paraId="39D53075" w14:textId="77777777" w:rsidR="004F0284" w:rsidRDefault="000363D8">
      <w:r>
        <w:t>5 de maig 2021</w:t>
      </w:r>
    </w:p>
    <w:p w14:paraId="42B0D471" w14:textId="77777777" w:rsidR="004F0284" w:rsidRDefault="000363D8">
      <w:r>
        <w:t>El Club Natació Badalona es va fundar l’any 1929 per iniciativa d’una colla d’amics que es reunien a la barberia de Can Minobis, al carrer de Sant Isidre, i coincidien a l’estiu a la platja on</w:t>
      </w:r>
      <w:r>
        <w:t xml:space="preserve"> organitzaven jocs i esporàdiques curses de natació. No obstant, els preparatius per donar cos legal a l’entitat van estendre’s fins l’any següent i no fou fins el 28 de maig de 1930 quan el Govern Provincial de Barcelona en va aprovar els primers estatuts</w:t>
      </w:r>
      <w:r>
        <w:t>. Quin càrrec ocupava el perruquer Minobis en la primera junta del club?</w:t>
      </w:r>
    </w:p>
    <w:p w14:paraId="14D2C806" w14:textId="77777777" w:rsidR="004F0284" w:rsidRDefault="000363D8" w:rsidP="000363D8">
      <w:pPr>
        <w:pStyle w:val="ListNumber"/>
        <w:numPr>
          <w:ilvl w:val="0"/>
          <w:numId w:val="48"/>
        </w:numPr>
      </w:pPr>
      <w:r>
        <w:t>Sotsdirector</w:t>
      </w:r>
    </w:p>
    <w:p w14:paraId="755040E7" w14:textId="77777777" w:rsidR="004F0284" w:rsidRDefault="000363D8">
      <w:pPr>
        <w:pStyle w:val="ListNumber"/>
      </w:pPr>
      <w:r>
        <w:t>S</w:t>
      </w:r>
      <w:r>
        <w:t>ecretari</w:t>
      </w:r>
    </w:p>
    <w:p w14:paraId="22D6DD00" w14:textId="77777777" w:rsidR="004F0284" w:rsidRDefault="000363D8">
      <w:pPr>
        <w:pStyle w:val="ListNumber"/>
      </w:pPr>
      <w:r>
        <w:t xml:space="preserve"> Tresorer</w:t>
      </w:r>
    </w:p>
    <w:p w14:paraId="27E8FEE0" w14:textId="0F7BC96A" w:rsidR="004F0284" w:rsidRDefault="000363D8">
      <w:r>
        <w:t>La resposta correcta és: C</w:t>
      </w:r>
    </w:p>
    <w:p w14:paraId="3086A1DB" w14:textId="77777777" w:rsidR="004F0284" w:rsidRDefault="000363D8">
      <w:r>
        <w:lastRenderedPageBreak/>
        <w:t>5 de maig 2021</w:t>
      </w:r>
    </w:p>
    <w:p w14:paraId="37FC172A" w14:textId="77777777" w:rsidR="004F0284" w:rsidRDefault="000363D8">
      <w:r>
        <w:t xml:space="preserve">Durant el segle XVIII l’activitat pesquera va començar a créixer gràcies, especialment, a la fi dels </w:t>
      </w:r>
      <w:r>
        <w:t>atacs dels pirates del nord d’Àfrica, i es començà a formar un nou barri vers la costa i a redós del camí de mar. Segons un conegut historiador local, quantes casucas hi havia a mitjan de segle a l’Arenal?</w:t>
      </w:r>
    </w:p>
    <w:p w14:paraId="5D118078" w14:textId="77777777" w:rsidR="004F0284" w:rsidRDefault="000363D8" w:rsidP="000363D8">
      <w:pPr>
        <w:pStyle w:val="ListNumber"/>
        <w:numPr>
          <w:ilvl w:val="0"/>
          <w:numId w:val="49"/>
        </w:numPr>
      </w:pPr>
      <w:r>
        <w:t>20</w:t>
      </w:r>
    </w:p>
    <w:p w14:paraId="037A701C" w14:textId="77777777" w:rsidR="004F0284" w:rsidRDefault="000363D8">
      <w:pPr>
        <w:pStyle w:val="ListNumber"/>
      </w:pPr>
      <w:r>
        <w:t>3</w:t>
      </w:r>
      <w:r>
        <w:t>0</w:t>
      </w:r>
    </w:p>
    <w:p w14:paraId="0B2BA6F6" w14:textId="77777777" w:rsidR="004F0284" w:rsidRDefault="000363D8">
      <w:pPr>
        <w:pStyle w:val="ListNumber"/>
      </w:pPr>
      <w:r>
        <w:t xml:space="preserve"> 40</w:t>
      </w:r>
    </w:p>
    <w:p w14:paraId="24B0D51B" w14:textId="112B5F5B" w:rsidR="004F0284" w:rsidRDefault="000363D8">
      <w:r>
        <w:t>La resposta correcta és: A</w:t>
      </w:r>
    </w:p>
    <w:p w14:paraId="2EEC26F4" w14:textId="77777777" w:rsidR="004F0284" w:rsidRDefault="000363D8">
      <w:r>
        <w:t>5 de maig 202</w:t>
      </w:r>
      <w:r>
        <w:t>1</w:t>
      </w:r>
    </w:p>
    <w:p w14:paraId="349F36AF" w14:textId="77777777" w:rsidR="004F0284" w:rsidRDefault="000363D8">
      <w:r>
        <w:t>La coneguda Pastisseria Viñas, especialitzada en tortells, bismarcks i peixos amb nata, va estar ubicada durant anys al número 76 del carrer de la Creu. També tenia obertes parades als mercats Maignon i Torner. Sabríeu dir a quin número de telèfon hauríe</w:t>
      </w:r>
      <w:r>
        <w:t>m d’haver trucat als anys trenta per fer-hi un encàrrec?</w:t>
      </w:r>
    </w:p>
    <w:p w14:paraId="5B019B75" w14:textId="77777777" w:rsidR="004F0284" w:rsidRDefault="000363D8" w:rsidP="000363D8">
      <w:pPr>
        <w:pStyle w:val="ListNumber"/>
        <w:numPr>
          <w:ilvl w:val="0"/>
          <w:numId w:val="50"/>
        </w:numPr>
      </w:pPr>
      <w:r>
        <w:t>28</w:t>
      </w:r>
    </w:p>
    <w:p w14:paraId="67B5C712" w14:textId="77777777" w:rsidR="004F0284" w:rsidRDefault="000363D8">
      <w:pPr>
        <w:pStyle w:val="ListNumber"/>
      </w:pPr>
      <w:r>
        <w:t>3</w:t>
      </w:r>
      <w:r>
        <w:t>5</w:t>
      </w:r>
    </w:p>
    <w:p w14:paraId="43A2E923" w14:textId="77777777" w:rsidR="004F0284" w:rsidRDefault="000363D8">
      <w:pPr>
        <w:pStyle w:val="ListNumber"/>
      </w:pPr>
      <w:r>
        <w:t xml:space="preserve"> 41</w:t>
      </w:r>
    </w:p>
    <w:p w14:paraId="5BD6B742" w14:textId="052ECECD" w:rsidR="004F0284" w:rsidRDefault="000363D8">
      <w:r>
        <w:t>La resposta correcta és: B</w:t>
      </w:r>
    </w:p>
    <w:p w14:paraId="57414D1F" w14:textId="77777777" w:rsidR="004F0284" w:rsidRDefault="000363D8">
      <w:r>
        <w:t>4 de maig 2021</w:t>
      </w:r>
    </w:p>
    <w:p w14:paraId="7F38788C" w14:textId="77777777" w:rsidR="004F0284" w:rsidRDefault="000363D8">
      <w:r>
        <w:t xml:space="preserve">Maria Teresa Capeta és una ceramista badalonina, membre de l’Acadèmia Internacional de Ceràmica de Ginebra, coneguda a casa nostra sobretot per la </w:t>
      </w:r>
      <w:r>
        <w:t>reproducció dels números de les cases a l'estil antic, tot i que ha exposat a diverses ciutats d’arreu d’Europa. A un espai públic de la ciutat hi ha un mural ceràmic de la seva autoria. Sabríeu dir-nos la ubicació on es troba?</w:t>
      </w:r>
    </w:p>
    <w:p w14:paraId="34758E58" w14:textId="77777777" w:rsidR="004F0284" w:rsidRDefault="000363D8" w:rsidP="000363D8">
      <w:pPr>
        <w:pStyle w:val="ListNumber"/>
        <w:numPr>
          <w:ilvl w:val="0"/>
          <w:numId w:val="51"/>
        </w:numPr>
      </w:pPr>
      <w:r>
        <w:t>Al parc de Can Solei</w:t>
      </w:r>
    </w:p>
    <w:p w14:paraId="1CE286A2" w14:textId="77777777" w:rsidR="004F0284" w:rsidRDefault="000363D8">
      <w:pPr>
        <w:pStyle w:val="ListNumber"/>
      </w:pPr>
      <w:r>
        <w:t>A</w:t>
      </w:r>
      <w:r>
        <w:t xml:space="preserve"> la pl</w:t>
      </w:r>
      <w:r>
        <w:t>aça de la Plana</w:t>
      </w:r>
    </w:p>
    <w:p w14:paraId="3953C553" w14:textId="77777777" w:rsidR="004F0284" w:rsidRDefault="000363D8">
      <w:pPr>
        <w:pStyle w:val="ListNumber"/>
      </w:pPr>
      <w:r>
        <w:t xml:space="preserve"> Al cementiri Vell</w:t>
      </w:r>
    </w:p>
    <w:p w14:paraId="5DC5DE23" w14:textId="3BEC825C" w:rsidR="004F0284" w:rsidRDefault="000363D8">
      <w:r>
        <w:t>La resposta correcta és: A</w:t>
      </w:r>
    </w:p>
    <w:p w14:paraId="0AE7CE84" w14:textId="77777777" w:rsidR="004F0284" w:rsidRDefault="000363D8">
      <w:r>
        <w:t>4 de maig 2021</w:t>
      </w:r>
    </w:p>
    <w:p w14:paraId="79EA63B5" w14:textId="77777777" w:rsidR="004F0284" w:rsidRDefault="000363D8">
      <w:r>
        <w:t xml:space="preserve">La masia de Ca l’Andal –també anomenada Casa del Delme- va ser seu de la rectoria de Santa Maria fins al segle XVII. El nom del mas prové d’Eudald Comià, qui hi va viure al segle </w:t>
      </w:r>
      <w:r>
        <w:t>XIX i que va instal·lar, molt a prop, una de les primeres indústries químiques d’Espanya. Quin era el producte principal que hi fabricaven?</w:t>
      </w:r>
    </w:p>
    <w:p w14:paraId="30001B14" w14:textId="77777777" w:rsidR="004F0284" w:rsidRDefault="000363D8" w:rsidP="000363D8">
      <w:pPr>
        <w:pStyle w:val="ListNumber"/>
        <w:numPr>
          <w:ilvl w:val="0"/>
          <w:numId w:val="52"/>
        </w:numPr>
      </w:pPr>
      <w:r>
        <w:t>Àcid clorhídric</w:t>
      </w:r>
    </w:p>
    <w:p w14:paraId="0F1B9FB7" w14:textId="77777777" w:rsidR="004F0284" w:rsidRDefault="000363D8">
      <w:pPr>
        <w:pStyle w:val="ListNumber"/>
      </w:pPr>
      <w:r>
        <w:lastRenderedPageBreak/>
        <w:t>À</w:t>
      </w:r>
      <w:r>
        <w:t>cid bromhídric</w:t>
      </w:r>
    </w:p>
    <w:p w14:paraId="31CAF3F7" w14:textId="77777777" w:rsidR="004F0284" w:rsidRDefault="000363D8">
      <w:pPr>
        <w:pStyle w:val="ListNumber"/>
      </w:pPr>
      <w:r>
        <w:t xml:space="preserve"> Àcid sulfúric</w:t>
      </w:r>
    </w:p>
    <w:p w14:paraId="51FE2551" w14:textId="338AFB44" w:rsidR="004F0284" w:rsidRDefault="000363D8">
      <w:r>
        <w:t>La resposta correcta és: C</w:t>
      </w:r>
    </w:p>
    <w:p w14:paraId="1DEA856C" w14:textId="77777777" w:rsidR="004F0284" w:rsidRDefault="000363D8">
      <w:r>
        <w:t>4 de maig 2021</w:t>
      </w:r>
    </w:p>
    <w:p w14:paraId="490D306A" w14:textId="77777777" w:rsidR="004F0284" w:rsidRDefault="000363D8">
      <w:r>
        <w:t xml:space="preserve">El març del 1887 va entrar </w:t>
      </w:r>
      <w:r>
        <w:t>en funcionament el primer tramvia que unia Badalona amb Barcelona. Era el resultat d’una llarguíssima història que havia comportat, entre altres, nombroses expropiacions i la construcció dels ponts sobre el Bogatell i el Besòs. En l'imaginari popular van q</w:t>
      </w:r>
      <w:r>
        <w:t>uedar aquells viatges en tramvia que feia el mestre Pompeu Fabra, mentre va viure a Badalona, fins a la seva feina, a Barcelona. Quin tramvia agafava?</w:t>
      </w:r>
    </w:p>
    <w:p w14:paraId="1A07247B" w14:textId="77777777" w:rsidR="004F0284" w:rsidRDefault="000363D8" w:rsidP="000363D8">
      <w:pPr>
        <w:pStyle w:val="ListNumber"/>
        <w:numPr>
          <w:ilvl w:val="0"/>
          <w:numId w:val="53"/>
        </w:numPr>
      </w:pPr>
      <w:r>
        <w:t>El 43</w:t>
      </w:r>
    </w:p>
    <w:p w14:paraId="1F0F5196" w14:textId="77777777" w:rsidR="004F0284" w:rsidRDefault="000363D8">
      <w:pPr>
        <w:pStyle w:val="ListNumber"/>
      </w:pPr>
      <w:r>
        <w:t>E</w:t>
      </w:r>
      <w:r>
        <w:t>l 70</w:t>
      </w:r>
    </w:p>
    <w:p w14:paraId="29B9A53C" w14:textId="77777777" w:rsidR="004F0284" w:rsidRDefault="000363D8">
      <w:pPr>
        <w:pStyle w:val="ListNumber"/>
      </w:pPr>
      <w:r>
        <w:t xml:space="preserve"> El 71</w:t>
      </w:r>
    </w:p>
    <w:p w14:paraId="5204BC0C" w14:textId="0BF0440E" w:rsidR="004F0284" w:rsidRDefault="000363D8">
      <w:r>
        <w:t>La resposta correcta és: A</w:t>
      </w:r>
    </w:p>
    <w:p w14:paraId="1AAEFC9E" w14:textId="77777777" w:rsidR="004F0284" w:rsidRDefault="000363D8">
      <w:r>
        <w:t>3 de maig 2021</w:t>
      </w:r>
    </w:p>
    <w:p w14:paraId="461DEE39" w14:textId="77777777" w:rsidR="004F0284" w:rsidRDefault="000363D8">
      <w:r>
        <w:t xml:space="preserve">A banda del tancament temporal del 2020 </w:t>
      </w:r>
      <w:r>
        <w:t>com a conseqüència de la pandèmia per la COVID-19, l’Orfeó Badaloní al llarg de la seva història ha estat clausurat en dues ocasions, la primera de les quals, pel seu tarannà catalanista. Quin dia es va reunir d'urgència la Junta de l'entitat per tractar e</w:t>
      </w:r>
      <w:r>
        <w:t>l tema?</w:t>
      </w:r>
    </w:p>
    <w:p w14:paraId="0548DCB9" w14:textId="77777777" w:rsidR="004F0284" w:rsidRDefault="000363D8" w:rsidP="000363D8">
      <w:pPr>
        <w:pStyle w:val="ListNumber"/>
        <w:numPr>
          <w:ilvl w:val="0"/>
          <w:numId w:val="54"/>
        </w:numPr>
      </w:pPr>
      <w:r>
        <w:t>El 23 de setembre</w:t>
      </w:r>
    </w:p>
    <w:p w14:paraId="57485AC8" w14:textId="77777777" w:rsidR="004F0284" w:rsidRDefault="000363D8">
      <w:pPr>
        <w:pStyle w:val="ListNumber"/>
      </w:pPr>
      <w:r>
        <w:t>E</w:t>
      </w:r>
      <w:r>
        <w:t>l 24 de setembre</w:t>
      </w:r>
    </w:p>
    <w:p w14:paraId="0DCF7FA1" w14:textId="77777777" w:rsidR="004F0284" w:rsidRDefault="000363D8">
      <w:pPr>
        <w:pStyle w:val="ListNumber"/>
      </w:pPr>
      <w:r>
        <w:t xml:space="preserve"> El 25 de setembre</w:t>
      </w:r>
    </w:p>
    <w:p w14:paraId="6C5FF636" w14:textId="34569318" w:rsidR="004F0284" w:rsidRDefault="000363D8">
      <w:r>
        <w:t>La resposta correcta és: C</w:t>
      </w:r>
    </w:p>
    <w:p w14:paraId="387574B2" w14:textId="77777777" w:rsidR="004F0284" w:rsidRDefault="000363D8">
      <w:r>
        <w:t>3 de maig 2021</w:t>
      </w:r>
    </w:p>
    <w:p w14:paraId="0D0AACE7" w14:textId="77777777" w:rsidR="004F0284" w:rsidRDefault="000363D8">
      <w:r>
        <w:t>Al llarg dels seus cent anys d’història, l'Orfeó Badaloní ha tingut cinc seus socials. Sabríeu dir-ne la seva ubicació?</w:t>
      </w:r>
    </w:p>
    <w:p w14:paraId="6D97E465" w14:textId="77777777" w:rsidR="004F0284" w:rsidRDefault="000363D8" w:rsidP="000363D8">
      <w:pPr>
        <w:pStyle w:val="ListNumber"/>
        <w:numPr>
          <w:ilvl w:val="0"/>
          <w:numId w:val="55"/>
        </w:numPr>
      </w:pPr>
      <w:r>
        <w:t xml:space="preserve">Canonge Baranera, Santa </w:t>
      </w:r>
      <w:r>
        <w:t>Anna, Lleó, Marina, Enric Borràs</w:t>
      </w:r>
    </w:p>
    <w:p w14:paraId="7721E5A8" w14:textId="77777777" w:rsidR="004F0284" w:rsidRDefault="000363D8">
      <w:pPr>
        <w:pStyle w:val="ListNumber"/>
      </w:pPr>
      <w:r>
        <w:t>C</w:t>
      </w:r>
      <w:r>
        <w:t>anonge Baranera, Rambla, Lleó, Marina, Enric Borràs</w:t>
      </w:r>
    </w:p>
    <w:p w14:paraId="6A745EAE" w14:textId="77777777" w:rsidR="004F0284" w:rsidRDefault="000363D8">
      <w:pPr>
        <w:pStyle w:val="ListNumber"/>
      </w:pPr>
      <w:r>
        <w:t xml:space="preserve"> Canonge Baranera, Santa Anna, Lleó, Marina, Antoni Botey</w:t>
      </w:r>
    </w:p>
    <w:p w14:paraId="0D6134C5" w14:textId="405DDA0A" w:rsidR="004F0284" w:rsidRDefault="000363D8">
      <w:r>
        <w:t>La resposta correcta és: B</w:t>
      </w:r>
    </w:p>
    <w:p w14:paraId="65323132" w14:textId="77777777" w:rsidR="004F0284" w:rsidRDefault="000363D8">
      <w:r>
        <w:t>3 de maig 2021</w:t>
      </w:r>
    </w:p>
    <w:p w14:paraId="51963DE1" w14:textId="1E5674FD" w:rsidR="004F0284" w:rsidRDefault="000363D8">
      <w:r>
        <w:t>L’Orfeó Badaloní és una societat coral centenària, fundada el 27 de fe</w:t>
      </w:r>
      <w:r>
        <w:t xml:space="preserve">brer de 1921 a partir de la crida realitzada el desembre de l’any anterior per part de cinc reconeguts músics </w:t>
      </w:r>
      <w:r>
        <w:lastRenderedPageBreak/>
        <w:t>badalonins: A</w:t>
      </w:r>
      <w:r>
        <w:t>ntoni Botey, Jaume Costa, Ramon Salsas, Salvador Valls i Joan Aymerich. Quin d'ells era el més jove?</w:t>
      </w:r>
    </w:p>
    <w:p w14:paraId="0BD0BE1A" w14:textId="77777777" w:rsidR="004F0284" w:rsidRDefault="000363D8" w:rsidP="000363D8">
      <w:pPr>
        <w:pStyle w:val="ListNumber"/>
        <w:numPr>
          <w:ilvl w:val="0"/>
          <w:numId w:val="56"/>
        </w:numPr>
      </w:pPr>
      <w:r>
        <w:t>Joan Aymerich</w:t>
      </w:r>
    </w:p>
    <w:p w14:paraId="6219AB5B" w14:textId="77777777" w:rsidR="004F0284" w:rsidRDefault="000363D8">
      <w:pPr>
        <w:pStyle w:val="ListNumber"/>
      </w:pPr>
      <w:r>
        <w:t>A</w:t>
      </w:r>
      <w:r>
        <w:t>ntoni Botey</w:t>
      </w:r>
    </w:p>
    <w:p w14:paraId="0DCFBFF1" w14:textId="77777777" w:rsidR="004F0284" w:rsidRDefault="000363D8">
      <w:pPr>
        <w:pStyle w:val="ListNumber"/>
      </w:pPr>
      <w:r>
        <w:t xml:space="preserve"> Ramo</w:t>
      </w:r>
      <w:r>
        <w:t>n Salsas</w:t>
      </w:r>
    </w:p>
    <w:p w14:paraId="76033A05" w14:textId="0FBEDDAD" w:rsidR="004F0284" w:rsidRDefault="000363D8">
      <w:r>
        <w:t>La resposta correcta és: C</w:t>
      </w:r>
    </w:p>
    <w:p w14:paraId="74D5B7DE" w14:textId="77777777" w:rsidR="004F0284" w:rsidRDefault="000363D8">
      <w:r>
        <w:t>23 de maig 2020</w:t>
      </w:r>
    </w:p>
    <w:p w14:paraId="45FBA8C6" w14:textId="77777777" w:rsidR="004F0284" w:rsidRDefault="000363D8">
      <w:r>
        <w:t xml:space="preserve">La colònia de Sant Jordi va iniciar la seva parcel·lació el 1927, però no fou aprovada definitivament per l'Ajuntament fins a l'any 1933. Els propietaris dels terrenys feren construir un conjunt de cases </w:t>
      </w:r>
      <w:r>
        <w:t>destinades a l'estiueig enmig d'un bosc de pins, al que van anomenar urbanització Font de la Rosa. Posteriorment va adoptar el nom actual en honor al patró de Catalunya. A qui ret homenatge l'única font que hi ha al bell mig de la colònia?</w:t>
      </w:r>
    </w:p>
    <w:p w14:paraId="628687C6" w14:textId="77777777" w:rsidR="004F0284" w:rsidRDefault="000363D8" w:rsidP="000363D8">
      <w:pPr>
        <w:pStyle w:val="ListNumber"/>
        <w:numPr>
          <w:ilvl w:val="0"/>
          <w:numId w:val="57"/>
        </w:numPr>
      </w:pPr>
      <w:r>
        <w:t>Joan Corominas</w:t>
      </w:r>
    </w:p>
    <w:p w14:paraId="5E139A95" w14:textId="77777777" w:rsidR="004F0284" w:rsidRDefault="000363D8">
      <w:pPr>
        <w:pStyle w:val="ListNumber"/>
      </w:pPr>
      <w:r>
        <w:t>J</w:t>
      </w:r>
      <w:r>
        <w:t>oan Baranera</w:t>
      </w:r>
    </w:p>
    <w:p w14:paraId="311E364C" w14:textId="77777777" w:rsidR="004F0284" w:rsidRDefault="000363D8">
      <w:pPr>
        <w:pStyle w:val="ListNumber"/>
      </w:pPr>
      <w:r>
        <w:t xml:space="preserve"> Joaquim Barrera</w:t>
      </w:r>
    </w:p>
    <w:p w14:paraId="6F15D839" w14:textId="5FD14533" w:rsidR="004F0284" w:rsidRDefault="000363D8">
      <w:r>
        <w:t>La resposta correcta és: C</w:t>
      </w:r>
    </w:p>
    <w:p w14:paraId="34150203" w14:textId="77777777" w:rsidR="004F0284" w:rsidRDefault="000363D8">
      <w:r>
        <w:t>23 de maig 2020</w:t>
      </w:r>
    </w:p>
    <w:p w14:paraId="24FAF7F2" w14:textId="77777777" w:rsidR="004F0284" w:rsidRDefault="000363D8">
      <w:r>
        <w:t xml:space="preserve">A mitjan anys seixanta del segle passat, al barri de Sant Mori de Llefià, es va instal·lar la fàbrica de Francesc Cortés dedicada a la fabricació de motlles i matrius d'acer que va </w:t>
      </w:r>
      <w:r>
        <w:t>estar en actiu fins ben entrat el segle XXI. La façana de l'edifici està guarnida amb un mosaic ceràmic, obra de Joan Nieto, on hi va representar diverses eines i maquinària. Quina d'aquestes eines no hi és representada?</w:t>
      </w:r>
    </w:p>
    <w:p w14:paraId="4B06C3FF" w14:textId="77777777" w:rsidR="004F0284" w:rsidRDefault="000363D8" w:rsidP="000363D8">
      <w:pPr>
        <w:pStyle w:val="ListNumber"/>
        <w:numPr>
          <w:ilvl w:val="0"/>
          <w:numId w:val="58"/>
        </w:numPr>
      </w:pPr>
      <w:r>
        <w:t>Peu de rei</w:t>
      </w:r>
    </w:p>
    <w:p w14:paraId="5D99F99B" w14:textId="77777777" w:rsidR="004F0284" w:rsidRDefault="000363D8">
      <w:pPr>
        <w:pStyle w:val="ListNumber"/>
      </w:pPr>
      <w:r>
        <w:t>M</w:t>
      </w:r>
      <w:r>
        <w:t>artell</w:t>
      </w:r>
    </w:p>
    <w:p w14:paraId="7709A5B1" w14:textId="77777777" w:rsidR="004F0284" w:rsidRDefault="000363D8">
      <w:pPr>
        <w:pStyle w:val="ListNumber"/>
      </w:pPr>
      <w:r>
        <w:t xml:space="preserve"> Trepant</w:t>
      </w:r>
    </w:p>
    <w:p w14:paraId="48267734" w14:textId="0BFF1DAE" w:rsidR="004F0284" w:rsidRDefault="000363D8">
      <w:r>
        <w:t>La resp</w:t>
      </w:r>
      <w:r>
        <w:t>osta correcta és: B</w:t>
      </w:r>
    </w:p>
    <w:p w14:paraId="06B7E222" w14:textId="77777777" w:rsidR="004F0284" w:rsidRDefault="000363D8">
      <w:r>
        <w:t>23 de maig 2020</w:t>
      </w:r>
    </w:p>
    <w:p w14:paraId="576AD677" w14:textId="77777777" w:rsidR="004F0284" w:rsidRDefault="000363D8">
      <w:r>
        <w:t>Una de les farmàcies més antigues de Bufalà, fundada l'any 1956, conserva a la façana diversos elements decoratius relacionats amb la farmacologia. A quina divinitat grega fa referència un d'aquests elements?</w:t>
      </w:r>
    </w:p>
    <w:p w14:paraId="38B28233" w14:textId="77777777" w:rsidR="004F0284" w:rsidRDefault="000363D8" w:rsidP="000363D8">
      <w:pPr>
        <w:pStyle w:val="ListNumber"/>
        <w:numPr>
          <w:ilvl w:val="0"/>
          <w:numId w:val="59"/>
        </w:numPr>
      </w:pPr>
      <w:r>
        <w:t>Higiea</w:t>
      </w:r>
    </w:p>
    <w:p w14:paraId="3339B8BE" w14:textId="77777777" w:rsidR="004F0284" w:rsidRDefault="000363D8">
      <w:pPr>
        <w:pStyle w:val="ListNumber"/>
      </w:pPr>
      <w:r>
        <w:t>A</w:t>
      </w:r>
      <w:r>
        <w:t>scl</w:t>
      </w:r>
      <w:r>
        <w:t>epi</w:t>
      </w:r>
    </w:p>
    <w:p w14:paraId="48711F2C" w14:textId="77777777" w:rsidR="004F0284" w:rsidRDefault="000363D8">
      <w:pPr>
        <w:pStyle w:val="ListNumber"/>
      </w:pPr>
      <w:r>
        <w:t xml:space="preserve"> Hermes</w:t>
      </w:r>
    </w:p>
    <w:p w14:paraId="36C5C622" w14:textId="33E6E6E5" w:rsidR="004F0284" w:rsidRDefault="000363D8">
      <w:r>
        <w:t>La resposta correcta és: A</w:t>
      </w:r>
    </w:p>
    <w:p w14:paraId="5C4ED673" w14:textId="77777777" w:rsidR="004F0284" w:rsidRDefault="000363D8">
      <w:r>
        <w:lastRenderedPageBreak/>
        <w:t>22 de maig 2020</w:t>
      </w:r>
    </w:p>
    <w:p w14:paraId="5785DA49" w14:textId="77777777" w:rsidR="004F0284" w:rsidRDefault="000363D8">
      <w:r>
        <w:t>El Vapor d’en Viñas va ser una fàbrica de teixits de la primera meitat de segle XIX, l’amo de la qual tenia una casa de comerç a Amèrica, més concretament a Cuba. A quina d’aquestes ciutats la tenia?</w:t>
      </w:r>
    </w:p>
    <w:p w14:paraId="4513FA8F" w14:textId="77777777" w:rsidR="004F0284" w:rsidRDefault="000363D8" w:rsidP="000363D8">
      <w:pPr>
        <w:pStyle w:val="ListNumber"/>
        <w:numPr>
          <w:ilvl w:val="0"/>
          <w:numId w:val="60"/>
        </w:numPr>
      </w:pPr>
      <w:r>
        <w:t>L</w:t>
      </w:r>
      <w:r>
        <w:t>'Havana</w:t>
      </w:r>
    </w:p>
    <w:p w14:paraId="2A802A33" w14:textId="77777777" w:rsidR="004F0284" w:rsidRDefault="000363D8">
      <w:pPr>
        <w:pStyle w:val="ListNumber"/>
      </w:pPr>
      <w:r>
        <w:t>S</w:t>
      </w:r>
      <w:r>
        <w:t>antiago</w:t>
      </w:r>
    </w:p>
    <w:p w14:paraId="11DFAFBC" w14:textId="77777777" w:rsidR="004F0284" w:rsidRDefault="000363D8">
      <w:pPr>
        <w:pStyle w:val="ListNumber"/>
      </w:pPr>
      <w:r>
        <w:t xml:space="preserve"> Matanzas</w:t>
      </w:r>
    </w:p>
    <w:p w14:paraId="4D658488" w14:textId="4989692B" w:rsidR="004F0284" w:rsidRDefault="000363D8">
      <w:r>
        <w:t>La resposta correcta és: A</w:t>
      </w:r>
    </w:p>
    <w:p w14:paraId="4A9A28F3" w14:textId="77777777" w:rsidR="004F0284" w:rsidRDefault="000363D8">
      <w:r>
        <w:t>22 de maig 2020</w:t>
      </w:r>
    </w:p>
    <w:p w14:paraId="1721E06D" w14:textId="77777777" w:rsidR="004F0284" w:rsidRDefault="000363D8">
      <w:r>
        <w:t xml:space="preserve">L’Arxiu Històric de la Ciutat de Badalona (AHBDN), amb seu al Museu de Badalona, va ser creat el 1979 de forma oficial per l’Ajuntament de Badalona. Uns anys abans, el 1975, el Patronat </w:t>
      </w:r>
      <w:r>
        <w:t>del Museu havia acordat també la creació de l’arxiu amb els documents històrics de l’arxiu municipal i d’altres col·leccions que tenia per donació o cessió. A qui es va designar per organitzar-lo?</w:t>
      </w:r>
    </w:p>
    <w:p w14:paraId="09AB6987" w14:textId="77777777" w:rsidR="004F0284" w:rsidRDefault="000363D8" w:rsidP="000363D8">
      <w:pPr>
        <w:pStyle w:val="ListNumber"/>
        <w:numPr>
          <w:ilvl w:val="0"/>
          <w:numId w:val="61"/>
        </w:numPr>
      </w:pPr>
      <w:r>
        <w:t>Francesc Tarrats</w:t>
      </w:r>
    </w:p>
    <w:p w14:paraId="0FFC0ECD" w14:textId="77777777" w:rsidR="004F0284" w:rsidRDefault="000363D8">
      <w:pPr>
        <w:pStyle w:val="ListNumber"/>
      </w:pPr>
      <w:r>
        <w:t>A</w:t>
      </w:r>
      <w:r>
        <w:t>mparo Bennacer</w:t>
      </w:r>
    </w:p>
    <w:p w14:paraId="53D08F23" w14:textId="77777777" w:rsidR="004F0284" w:rsidRDefault="000363D8">
      <w:pPr>
        <w:pStyle w:val="ListNumber"/>
      </w:pPr>
      <w:r>
        <w:t xml:space="preserve"> Santiago Beltran</w:t>
      </w:r>
    </w:p>
    <w:p w14:paraId="03100231" w14:textId="23B63DD0" w:rsidR="004F0284" w:rsidRDefault="000363D8">
      <w:r>
        <w:t>La respo</w:t>
      </w:r>
      <w:r>
        <w:t>sta correcta és: B</w:t>
      </w:r>
    </w:p>
    <w:p w14:paraId="1830C86D" w14:textId="77777777" w:rsidR="004F0284" w:rsidRDefault="000363D8">
      <w:r>
        <w:t>22 de maig 2020</w:t>
      </w:r>
    </w:p>
    <w:p w14:paraId="2285C10A" w14:textId="77777777" w:rsidR="004F0284" w:rsidRDefault="000363D8">
      <w:r>
        <w:t>Entre la correspondència del comte de Santa Coloma, virrei de Catalunya, hi consta una carta sense destinatari ni remitent, on hi apareix una llista de noms de diversos confrares de Badalona. Un d’ells era el propietari d</w:t>
      </w:r>
      <w:r>
        <w:t>’una casa que hi havia a la carretera Reial. Aquesta, va ser enderrocada a finals de segle XIX per eixamplar el vial. La darrera hereva d’aquesta família, na Josepa, va morir uns anys després de l’enderroc. Com es deia de segon cognom?</w:t>
      </w:r>
    </w:p>
    <w:p w14:paraId="004B5309" w14:textId="77777777" w:rsidR="004F0284" w:rsidRDefault="000363D8" w:rsidP="000363D8">
      <w:pPr>
        <w:pStyle w:val="ListNumber"/>
        <w:numPr>
          <w:ilvl w:val="0"/>
          <w:numId w:val="62"/>
        </w:numPr>
      </w:pPr>
      <w:r>
        <w:t>Casals</w:t>
      </w:r>
    </w:p>
    <w:p w14:paraId="64BD2ECC" w14:textId="77777777" w:rsidR="004F0284" w:rsidRDefault="000363D8">
      <w:pPr>
        <w:pStyle w:val="ListNumber"/>
      </w:pPr>
      <w:r>
        <w:t>C</w:t>
      </w:r>
      <w:r>
        <w:t>anals</w:t>
      </w:r>
    </w:p>
    <w:p w14:paraId="48B94098" w14:textId="77777777" w:rsidR="004F0284" w:rsidRDefault="000363D8">
      <w:pPr>
        <w:pStyle w:val="ListNumber"/>
      </w:pPr>
      <w:r>
        <w:t xml:space="preserve"> Cañas</w:t>
      </w:r>
    </w:p>
    <w:p w14:paraId="05EFF272" w14:textId="199846DF" w:rsidR="004F0284" w:rsidRDefault="000363D8">
      <w:r>
        <w:t>La resposta correcta és: B</w:t>
      </w:r>
    </w:p>
    <w:p w14:paraId="6134B01E" w14:textId="77777777" w:rsidR="004F0284" w:rsidRDefault="000363D8">
      <w:r>
        <w:t>21 de maig 2020</w:t>
      </w:r>
    </w:p>
    <w:p w14:paraId="3D554B49" w14:textId="77777777" w:rsidR="004F0284" w:rsidRDefault="000363D8">
      <w:r>
        <w:t xml:space="preserve">El teatre Zorrilla, inaugurat el 1868, va ser el segon teatre de Badalona, després del Badalonés, que havia estat fundat el 1862 on avui hi ha el Círcol Catòlic. El seu estil s'inspira en els teatres </w:t>
      </w:r>
      <w:r>
        <w:t>barrocs italians i amb una decoració característica del rococó. La persona que va signar els plànols era membre d'una família de paletes i mestres d'obres. De quin altre mestre d'obres era cosí?</w:t>
      </w:r>
    </w:p>
    <w:p w14:paraId="0C3607F0" w14:textId="77777777" w:rsidR="004F0284" w:rsidRDefault="000363D8" w:rsidP="000363D8">
      <w:pPr>
        <w:pStyle w:val="ListNumber"/>
        <w:numPr>
          <w:ilvl w:val="0"/>
          <w:numId w:val="63"/>
        </w:numPr>
      </w:pPr>
      <w:r>
        <w:lastRenderedPageBreak/>
        <w:t>Feliu Botey</w:t>
      </w:r>
    </w:p>
    <w:p w14:paraId="0FDB428E" w14:textId="77777777" w:rsidR="004F0284" w:rsidRDefault="000363D8">
      <w:pPr>
        <w:pStyle w:val="ListNumber"/>
      </w:pPr>
      <w:r>
        <w:t>J</w:t>
      </w:r>
      <w:r>
        <w:t>aume Botey</w:t>
      </w:r>
    </w:p>
    <w:p w14:paraId="6994F62F" w14:textId="77777777" w:rsidR="004F0284" w:rsidRDefault="000363D8">
      <w:pPr>
        <w:pStyle w:val="ListNumber"/>
      </w:pPr>
      <w:r>
        <w:t xml:space="preserve"> Martí Botey</w:t>
      </w:r>
    </w:p>
    <w:p w14:paraId="12B5568C" w14:textId="121B62E1" w:rsidR="004F0284" w:rsidRDefault="000363D8">
      <w:r>
        <w:t xml:space="preserve">La resposta </w:t>
      </w:r>
      <w:r>
        <w:t>correcta és: B</w:t>
      </w:r>
    </w:p>
    <w:p w14:paraId="51C5FACC" w14:textId="77777777" w:rsidR="004F0284" w:rsidRDefault="000363D8">
      <w:r>
        <w:t>21 de maig 2020</w:t>
      </w:r>
    </w:p>
    <w:p w14:paraId="333337F5" w14:textId="77777777" w:rsidR="004F0284" w:rsidRDefault="000363D8">
      <w:r>
        <w:t>La Torre Vella fou la residència dels Santcliment quan aquests venien a passar temporades a Badalona. El Llinatge dels Santcliment, procedent de la capital veïna, va tenir la senyoria de Badalona durant segles. Fins i tot des</w:t>
      </w:r>
      <w:r>
        <w:t>prés de maridar-se Elionor de Santcliment amb Ferrer de Gualbes, els descendents mantingueren el cognom d'ella per disposició testamentària. On va disposar ser enterrada l'esmentada Elionor?</w:t>
      </w:r>
    </w:p>
    <w:p w14:paraId="4EF66F4B" w14:textId="77777777" w:rsidR="004F0284" w:rsidRDefault="000363D8" w:rsidP="000363D8">
      <w:pPr>
        <w:pStyle w:val="ListNumber"/>
        <w:numPr>
          <w:ilvl w:val="0"/>
          <w:numId w:val="64"/>
        </w:numPr>
      </w:pPr>
      <w:r>
        <w:t>Al monestir de Sant Jeroni de la Murtra</w:t>
      </w:r>
    </w:p>
    <w:p w14:paraId="5F18806A" w14:textId="77777777" w:rsidR="004F0284" w:rsidRDefault="000363D8">
      <w:pPr>
        <w:pStyle w:val="ListNumber"/>
      </w:pPr>
      <w:r>
        <w:t>A</w:t>
      </w:r>
      <w:r>
        <w:t xml:space="preserve"> la catedral de Barcelon</w:t>
      </w:r>
      <w:r>
        <w:t>a</w:t>
      </w:r>
    </w:p>
    <w:p w14:paraId="4A033920" w14:textId="77777777" w:rsidR="004F0284" w:rsidRDefault="000363D8">
      <w:pPr>
        <w:pStyle w:val="ListNumber"/>
      </w:pPr>
      <w:r>
        <w:t xml:space="preserve"> A l'església de Santa Maria del Mar</w:t>
      </w:r>
    </w:p>
    <w:p w14:paraId="78B35990" w14:textId="32D716F1" w:rsidR="004F0284" w:rsidRDefault="000363D8">
      <w:r>
        <w:t>La resposta correcta és: C</w:t>
      </w:r>
    </w:p>
    <w:p w14:paraId="137FDA75" w14:textId="77777777" w:rsidR="004F0284" w:rsidRDefault="000363D8">
      <w:r>
        <w:t>21 de maig 2020</w:t>
      </w:r>
    </w:p>
    <w:p w14:paraId="2AEC78C5" w14:textId="77777777" w:rsidR="004F0284" w:rsidRDefault="000363D8">
      <w:r>
        <w:t>Potser recordeu el sonat crim de l’Emmy Langer de 1932 succeït al barri de Llefià. Doncs l’any següent, un grup de persones residents a la ciutat, entre elles un tal Ruano, v</w:t>
      </w:r>
      <w:r>
        <w:t>a ser detingut per uns atracaments a una indústria flequera, a més de ser imputat per altres crims com possessió d’explosius i un presumpte assassinat. A la fotografia hi ha marcada amb una creu la casa on van ser detinguts. A quin barri podem trobar aques</w:t>
      </w:r>
      <w:r>
        <w:t>ta casa?</w:t>
      </w:r>
    </w:p>
    <w:p w14:paraId="4CE1F53B" w14:textId="77777777" w:rsidR="004F0284" w:rsidRDefault="000363D8" w:rsidP="000363D8">
      <w:pPr>
        <w:pStyle w:val="ListNumber"/>
        <w:numPr>
          <w:ilvl w:val="0"/>
          <w:numId w:val="65"/>
        </w:numPr>
      </w:pPr>
      <w:r>
        <w:t>Sistrells</w:t>
      </w:r>
    </w:p>
    <w:p w14:paraId="1389C635" w14:textId="77777777" w:rsidR="004F0284" w:rsidRDefault="000363D8">
      <w:pPr>
        <w:pStyle w:val="ListNumber"/>
      </w:pPr>
      <w:r>
        <w:t>C</w:t>
      </w:r>
      <w:r>
        <w:t>an Claris</w:t>
      </w:r>
    </w:p>
    <w:p w14:paraId="278596B4" w14:textId="77777777" w:rsidR="004F0284" w:rsidRDefault="000363D8">
      <w:pPr>
        <w:pStyle w:val="ListNumber"/>
      </w:pPr>
      <w:r>
        <w:t xml:space="preserve"> Raval</w:t>
      </w:r>
    </w:p>
    <w:p w14:paraId="4AF33AC0" w14:textId="57A7CE23" w:rsidR="004F0284" w:rsidRDefault="000363D8">
      <w:r>
        <w:t>La resposta correcta és: A</w:t>
      </w:r>
    </w:p>
    <w:p w14:paraId="7021BCE7" w14:textId="77777777" w:rsidR="004F0284" w:rsidRDefault="000363D8">
      <w:r>
        <w:t>20 de maig 2020</w:t>
      </w:r>
    </w:p>
    <w:p w14:paraId="5958CBFF" w14:textId="77777777" w:rsidR="004F0284" w:rsidRDefault="000363D8">
      <w:r>
        <w:t>Anys enrere, era comú conèixer les fondes, tavernes o bars amb el sobrenom del propietari; o a la inversa, era el propietari el que prenia l’àlies de la fonda. En un dels local</w:t>
      </w:r>
      <w:r>
        <w:t>s que hi havia als baixos de la masia de Can Llagosta –enderrocada la dècada de 1930– hi hagué un bar de nom Balluguets. Quin n’era l’amo pels volts de 1918?</w:t>
      </w:r>
    </w:p>
    <w:p w14:paraId="3E96ECFF" w14:textId="77777777" w:rsidR="004F0284" w:rsidRDefault="000363D8" w:rsidP="000363D8">
      <w:pPr>
        <w:pStyle w:val="ListNumber"/>
        <w:numPr>
          <w:ilvl w:val="0"/>
          <w:numId w:val="66"/>
        </w:numPr>
      </w:pPr>
      <w:r>
        <w:t>Emili Umbert</w:t>
      </w:r>
    </w:p>
    <w:p w14:paraId="3F0EDA0A" w14:textId="77777777" w:rsidR="004F0284" w:rsidRDefault="000363D8">
      <w:pPr>
        <w:pStyle w:val="ListNumber"/>
      </w:pPr>
      <w:r>
        <w:t>J</w:t>
      </w:r>
      <w:r>
        <w:t>osep Sayol</w:t>
      </w:r>
    </w:p>
    <w:p w14:paraId="37CF7E96" w14:textId="77777777" w:rsidR="004F0284" w:rsidRDefault="000363D8">
      <w:pPr>
        <w:pStyle w:val="ListNumber"/>
      </w:pPr>
      <w:r>
        <w:t xml:space="preserve"> Andreu Serra</w:t>
      </w:r>
    </w:p>
    <w:p w14:paraId="2E3808E0" w14:textId="6AB6C2C6" w:rsidR="004F0284" w:rsidRDefault="000363D8">
      <w:r>
        <w:t>La resposta correcta és: B</w:t>
      </w:r>
    </w:p>
    <w:p w14:paraId="36B93EAF" w14:textId="77777777" w:rsidR="004F0284" w:rsidRDefault="000363D8">
      <w:r>
        <w:t>20 de maig 2020</w:t>
      </w:r>
    </w:p>
    <w:p w14:paraId="7BA69A16" w14:textId="77777777" w:rsidR="004F0284" w:rsidRDefault="000363D8">
      <w:r>
        <w:lastRenderedPageBreak/>
        <w:t>El 1901 un notab</w:t>
      </w:r>
      <w:r>
        <w:t>le propietari de Badalona va demanar permís per construir un edifici que havia de ser la seu social d’una entitat catòlica, tot i que l’ús que finalment se li va donar va ser ben diferent. El fill d’aquest propietari, uns anys més tard, va cedir uns terren</w:t>
      </w:r>
      <w:r>
        <w:t>ys per a la construcció d’un equipament a la ciutat. Quin tipus d’equipament s’hi va construir?</w:t>
      </w:r>
    </w:p>
    <w:p w14:paraId="41722804" w14:textId="77777777" w:rsidR="004F0284" w:rsidRDefault="000363D8" w:rsidP="000363D8">
      <w:pPr>
        <w:pStyle w:val="ListNumber"/>
        <w:numPr>
          <w:ilvl w:val="0"/>
          <w:numId w:val="67"/>
        </w:numPr>
      </w:pPr>
      <w:r>
        <w:t>Mercat</w:t>
      </w:r>
    </w:p>
    <w:p w14:paraId="5375FC31" w14:textId="77777777" w:rsidR="004F0284" w:rsidRDefault="000363D8">
      <w:pPr>
        <w:pStyle w:val="ListNumber"/>
      </w:pPr>
      <w:r>
        <w:t>D</w:t>
      </w:r>
      <w:r>
        <w:t>ispensari</w:t>
      </w:r>
    </w:p>
    <w:p w14:paraId="7058BC5D" w14:textId="77777777" w:rsidR="004F0284" w:rsidRDefault="000363D8">
      <w:pPr>
        <w:pStyle w:val="ListNumber"/>
      </w:pPr>
      <w:r>
        <w:t xml:space="preserve"> Escola</w:t>
      </w:r>
    </w:p>
    <w:p w14:paraId="173F3074" w14:textId="5F54DE84" w:rsidR="004F0284" w:rsidRDefault="000363D8">
      <w:r>
        <w:t>La resposta correcta és: C</w:t>
      </w:r>
    </w:p>
    <w:p w14:paraId="6E327E92" w14:textId="77777777" w:rsidR="004F0284" w:rsidRDefault="000363D8">
      <w:r>
        <w:t>20 de maig 2020</w:t>
      </w:r>
    </w:p>
    <w:p w14:paraId="222E9C3B" w14:textId="77777777" w:rsidR="004F0284" w:rsidRDefault="000363D8">
      <w:r>
        <w:t xml:space="preserve">Abans de l’arribada del ferrocarril els desplaçaments es feien a peu o bé en carro de </w:t>
      </w:r>
      <w:r>
        <w:t>cavalls, com les calesses. Existien guies de camins i carreteres que calculaven la duració del viatge entre diverses localitats. Si ens fixem en la carretera que anava de Barcelona a Girona, segons el militar Pere Serra, quant durava el trajecte de Badalon</w:t>
      </w:r>
      <w:r>
        <w:t>a a Mataró el 1814 a pas de tropa?</w:t>
      </w:r>
    </w:p>
    <w:p w14:paraId="712C3A34" w14:textId="77777777" w:rsidR="004F0284" w:rsidRDefault="000363D8" w:rsidP="000363D8">
      <w:pPr>
        <w:pStyle w:val="ListNumber"/>
        <w:numPr>
          <w:ilvl w:val="0"/>
          <w:numId w:val="69"/>
        </w:numPr>
      </w:pPr>
      <w:r>
        <w:t>3 hores</w:t>
      </w:r>
    </w:p>
    <w:p w14:paraId="48C1D4A0" w14:textId="77777777" w:rsidR="004F0284" w:rsidRDefault="000363D8">
      <w:pPr>
        <w:pStyle w:val="ListNumber"/>
      </w:pPr>
      <w:r>
        <w:t>4</w:t>
      </w:r>
      <w:r>
        <w:t xml:space="preserve"> hores</w:t>
      </w:r>
    </w:p>
    <w:p w14:paraId="4F06E227" w14:textId="77777777" w:rsidR="004F0284" w:rsidRDefault="000363D8">
      <w:pPr>
        <w:pStyle w:val="ListNumber"/>
      </w:pPr>
      <w:r>
        <w:t xml:space="preserve"> 5 hores</w:t>
      </w:r>
    </w:p>
    <w:p w14:paraId="561EDED0" w14:textId="43C458AC" w:rsidR="004F0284" w:rsidRDefault="000363D8">
      <w:r>
        <w:t>La resposta correcta és: B</w:t>
      </w:r>
    </w:p>
    <w:p w14:paraId="7956B9EF" w14:textId="77777777" w:rsidR="004F0284" w:rsidRDefault="000363D8">
      <w:r>
        <w:t>19 de maig 2020</w:t>
      </w:r>
    </w:p>
    <w:p w14:paraId="0F280701" w14:textId="77777777" w:rsidR="004F0284" w:rsidRDefault="000363D8">
      <w:r>
        <w:t>El barri de Sistrells, com d’altres de la serra d’en Mena, es va construir amb l’esforç dels seus veïns. A finals dels setanta i principis dels vuitanta,</w:t>
      </w:r>
      <w:r>
        <w:t xml:space="preserve"> moltes associacions veïnals van començar a alçar la veu per reclamar millores a causa de l’estat deplorable dels carrers, la manca d’equipaments, etc. Qui era el president de l’AV Sistrells el 1982?</w:t>
      </w:r>
    </w:p>
    <w:p w14:paraId="0DA16A89" w14:textId="77777777" w:rsidR="004F0284" w:rsidRDefault="000363D8" w:rsidP="000363D8">
      <w:pPr>
        <w:pStyle w:val="ListNumber"/>
        <w:numPr>
          <w:ilvl w:val="0"/>
          <w:numId w:val="68"/>
        </w:numPr>
      </w:pPr>
      <w:r>
        <w:t>Laureano Rodríguez</w:t>
      </w:r>
    </w:p>
    <w:p w14:paraId="0480D3F4" w14:textId="77777777" w:rsidR="004F0284" w:rsidRDefault="000363D8">
      <w:pPr>
        <w:pStyle w:val="ListNumber"/>
      </w:pPr>
      <w:r>
        <w:t>F</w:t>
      </w:r>
      <w:r>
        <w:t>rancisco Tomás</w:t>
      </w:r>
    </w:p>
    <w:p w14:paraId="5D4FE45F" w14:textId="77777777" w:rsidR="004F0284" w:rsidRDefault="000363D8">
      <w:pPr>
        <w:pStyle w:val="ListNumber"/>
      </w:pPr>
      <w:r>
        <w:t xml:space="preserve"> Alfredo Amestoy</w:t>
      </w:r>
    </w:p>
    <w:p w14:paraId="5CF8FB35" w14:textId="034807A4" w:rsidR="004F0284" w:rsidRDefault="000363D8">
      <w:r>
        <w:t>La r</w:t>
      </w:r>
      <w:r>
        <w:t>esposta correcta és: B</w:t>
      </w:r>
    </w:p>
    <w:p w14:paraId="56CA1345" w14:textId="77777777" w:rsidR="004F0284" w:rsidRDefault="000363D8">
      <w:r>
        <w:t>19 de maig 2020</w:t>
      </w:r>
    </w:p>
    <w:p w14:paraId="215210F0" w14:textId="77777777" w:rsidR="004F0284" w:rsidRDefault="000363D8">
      <w:r>
        <w:t>Aquest anunci extret d’un exemplar d’El Eco de Badalona de 1914 correspon a una empresa de vins de taula i generosos que tenia despatx al carrer de la Creu. El seu propietari havia estat president d’una associació agr</w:t>
      </w:r>
      <w:r>
        <w:t>ària local a finals de segle XIX. Va morir uns anys abans de la publicació d’aquest anunci, quan l’empresa era gestionada pel seu fill, que, curiosament, també va ser president d’una altra entitat. De quina?</w:t>
      </w:r>
    </w:p>
    <w:p w14:paraId="64609CFA" w14:textId="77777777" w:rsidR="004F0284" w:rsidRDefault="000363D8" w:rsidP="000363D8">
      <w:pPr>
        <w:pStyle w:val="ListNumber"/>
        <w:numPr>
          <w:ilvl w:val="0"/>
          <w:numId w:val="70"/>
        </w:numPr>
      </w:pPr>
      <w:r>
        <w:t>Centre Republicà Radical</w:t>
      </w:r>
    </w:p>
    <w:p w14:paraId="69732232" w14:textId="77777777" w:rsidR="004F0284" w:rsidRDefault="000363D8">
      <w:pPr>
        <w:pStyle w:val="ListNumber"/>
      </w:pPr>
      <w:r>
        <w:t>C</w:t>
      </w:r>
      <w:r>
        <w:t>entre Catalanista Gent</w:t>
      </w:r>
      <w:r>
        <w:t xml:space="preserve"> Nova</w:t>
      </w:r>
    </w:p>
    <w:p w14:paraId="00F3D047" w14:textId="77777777" w:rsidR="004F0284" w:rsidRDefault="000363D8">
      <w:pPr>
        <w:pStyle w:val="ListNumber"/>
      </w:pPr>
      <w:r>
        <w:lastRenderedPageBreak/>
        <w:t xml:space="preserve"> Centre Nostra Senyora de Montserrat</w:t>
      </w:r>
    </w:p>
    <w:p w14:paraId="2489EDCA" w14:textId="79AB56F5" w:rsidR="004F0284" w:rsidRDefault="000363D8">
      <w:r>
        <w:t>La resposta correcta és: B</w:t>
      </w:r>
    </w:p>
    <w:p w14:paraId="5A74287D" w14:textId="77777777" w:rsidR="004F0284" w:rsidRDefault="000363D8">
      <w:r>
        <w:t>19 de maig 2020</w:t>
      </w:r>
    </w:p>
    <w:p w14:paraId="35421B0A" w14:textId="77777777" w:rsidR="004F0284" w:rsidRDefault="000363D8">
      <w:r>
        <w:t>A la part alta del turó de Montigalà es va descobrir una inscripció romana gravada a la roca que, segons sembla, formava part d'un altar sagrat del segle II dC dedicat al</w:t>
      </w:r>
      <w:r>
        <w:t xml:space="preserve"> déu Sol. Aquesta peça es va retirar l'any 1927 a causa del perill de destrucció a que l'havia sotmès una pedrera oberta en aquell indret i fou dipositada al Museu Arqueològic de Barcelona. Amb quin número va ser inventariada?</w:t>
      </w:r>
    </w:p>
    <w:p w14:paraId="441425B3" w14:textId="77777777" w:rsidR="004F0284" w:rsidRDefault="000363D8" w:rsidP="000363D8">
      <w:pPr>
        <w:pStyle w:val="ListNumber"/>
        <w:numPr>
          <w:ilvl w:val="0"/>
          <w:numId w:val="71"/>
        </w:numPr>
      </w:pPr>
      <w:r>
        <w:t>19049</w:t>
      </w:r>
    </w:p>
    <w:p w14:paraId="53F7206A" w14:textId="77777777" w:rsidR="004F0284" w:rsidRDefault="000363D8">
      <w:pPr>
        <w:pStyle w:val="ListNumber"/>
      </w:pPr>
      <w:r>
        <w:t>1</w:t>
      </w:r>
      <w:r>
        <w:t>9147</w:t>
      </w:r>
    </w:p>
    <w:p w14:paraId="4AA35AEC" w14:textId="77777777" w:rsidR="004F0284" w:rsidRDefault="000363D8">
      <w:pPr>
        <w:pStyle w:val="ListNumber"/>
      </w:pPr>
      <w:r>
        <w:t xml:space="preserve"> 19343</w:t>
      </w:r>
    </w:p>
    <w:p w14:paraId="77E3F675" w14:textId="0A7CF3D8" w:rsidR="004F0284" w:rsidRDefault="000363D8">
      <w:r>
        <w:t xml:space="preserve">La </w:t>
      </w:r>
      <w:r>
        <w:t>resposta correcta és: A</w:t>
      </w:r>
    </w:p>
    <w:p w14:paraId="7F72E7D4" w14:textId="77777777" w:rsidR="004F0284" w:rsidRDefault="000363D8">
      <w:r>
        <w:t>18 de maig 2020</w:t>
      </w:r>
    </w:p>
    <w:p w14:paraId="76349DA2" w14:textId="77777777" w:rsidR="004F0284" w:rsidRDefault="000363D8">
      <w:r>
        <w:t>L’any 1892 la ciutat va ser sacsejada violentament per un cicló que va provocar desperfectes a cases i fàbriques i la mort de tres veïns. Un d'ells era conegut com el Noi de la Bel. Quin era el seu nom?</w:t>
      </w:r>
    </w:p>
    <w:p w14:paraId="5B904629" w14:textId="77777777" w:rsidR="004F0284" w:rsidRDefault="000363D8" w:rsidP="000363D8">
      <w:pPr>
        <w:pStyle w:val="ListNumber"/>
        <w:numPr>
          <w:ilvl w:val="0"/>
          <w:numId w:val="72"/>
        </w:numPr>
      </w:pPr>
      <w:r>
        <w:t>Miquel Font</w:t>
      </w:r>
    </w:p>
    <w:p w14:paraId="48E08BE7" w14:textId="77777777" w:rsidR="004F0284" w:rsidRDefault="000363D8">
      <w:pPr>
        <w:pStyle w:val="ListNumber"/>
      </w:pPr>
      <w:r>
        <w:t>J</w:t>
      </w:r>
      <w:r>
        <w:t>oan Teixidor</w:t>
      </w:r>
    </w:p>
    <w:p w14:paraId="6964042B" w14:textId="77777777" w:rsidR="004F0284" w:rsidRDefault="000363D8">
      <w:pPr>
        <w:pStyle w:val="ListNumber"/>
      </w:pPr>
      <w:r>
        <w:t xml:space="preserve"> Salvi Gili</w:t>
      </w:r>
    </w:p>
    <w:p w14:paraId="3D00CB00" w14:textId="74D43F5B" w:rsidR="004F0284" w:rsidRDefault="000363D8">
      <w:r>
        <w:t>La resposta correcta és: A</w:t>
      </w:r>
    </w:p>
    <w:p w14:paraId="62788F9F" w14:textId="77777777" w:rsidR="004F0284" w:rsidRDefault="000363D8">
      <w:r>
        <w:t>18 de maig 2020</w:t>
      </w:r>
    </w:p>
    <w:p w14:paraId="462AB1AF" w14:textId="77777777" w:rsidR="004F0284" w:rsidRDefault="000363D8">
      <w:r>
        <w:t xml:space="preserve">El burot era el funcionari que s’encarregava de cobrar els drets d’entrada d’alguns productes a les ciutats. A més de cobrar impostos, exercia la vigilància de totes les entrades per </w:t>
      </w:r>
      <w:r>
        <w:t>evitar que ningú introduís les mercaderies sense pagar. El malnom que rebia el va utilitzar Santiago Rusiñol per a una obra còmica. Poc després de la seva estrena a Barcelona, a la nostra ciutat es va interpretar una altra obra del mateix autor. Quina va s</w:t>
      </w:r>
      <w:r>
        <w:t>er?</w:t>
      </w:r>
    </w:p>
    <w:p w14:paraId="6EEF6821" w14:textId="77777777" w:rsidR="004F0284" w:rsidRDefault="000363D8" w:rsidP="000363D8">
      <w:pPr>
        <w:pStyle w:val="ListNumber"/>
        <w:numPr>
          <w:ilvl w:val="0"/>
          <w:numId w:val="73"/>
        </w:numPr>
      </w:pPr>
      <w:r>
        <w:t>El místic</w:t>
      </w:r>
    </w:p>
    <w:p w14:paraId="717AA6DB" w14:textId="77777777" w:rsidR="004F0284" w:rsidRDefault="000363D8">
      <w:pPr>
        <w:pStyle w:val="ListNumber"/>
      </w:pPr>
      <w:r>
        <w:t>L</w:t>
      </w:r>
      <w:r>
        <w:t>'alegria que passa</w:t>
      </w:r>
    </w:p>
    <w:p w14:paraId="09601CEB" w14:textId="77777777" w:rsidR="004F0284" w:rsidRDefault="000363D8">
      <w:pPr>
        <w:pStyle w:val="ListNumber"/>
      </w:pPr>
      <w:r>
        <w:t xml:space="preserve"> El jardí abandonat</w:t>
      </w:r>
    </w:p>
    <w:p w14:paraId="47421280" w14:textId="09F46ACD" w:rsidR="004F0284" w:rsidRDefault="000363D8">
      <w:r>
        <w:t>La resposta correcta és: B</w:t>
      </w:r>
    </w:p>
    <w:p w14:paraId="4CCC9C01" w14:textId="77777777" w:rsidR="004F0284" w:rsidRDefault="000363D8">
      <w:r>
        <w:t>18 de maig 2020</w:t>
      </w:r>
    </w:p>
    <w:p w14:paraId="6089B498" w14:textId="77777777" w:rsidR="004F0284" w:rsidRDefault="000363D8">
      <w:r>
        <w:t>Al barri del Raval trobem un mural pintat de gran format, classificat avui com a art urbà, que vol ser un homenatge als refugiats i migrants d’arreu del món. E</w:t>
      </w:r>
      <w:r>
        <w:t xml:space="preserve">l grafit és obra d’un </w:t>
      </w:r>
      <w:r>
        <w:lastRenderedPageBreak/>
        <w:t>artista internacional que pren el nom artístic de l’habitació on torturaven els presos a la novel·la 1984 de George Orwell. Quin és el nom de pila de l’artista que signa l’esmentat grafit?</w:t>
      </w:r>
    </w:p>
    <w:p w14:paraId="1DE20A15" w14:textId="77777777" w:rsidR="004F0284" w:rsidRDefault="000363D8" w:rsidP="000363D8">
      <w:pPr>
        <w:pStyle w:val="ListNumber"/>
        <w:numPr>
          <w:ilvl w:val="0"/>
          <w:numId w:val="74"/>
        </w:numPr>
      </w:pPr>
      <w:r>
        <w:t>Ignacio</w:t>
      </w:r>
    </w:p>
    <w:p w14:paraId="03A97976" w14:textId="77777777" w:rsidR="004F0284" w:rsidRDefault="000363D8">
      <w:pPr>
        <w:pStyle w:val="ListNumber"/>
      </w:pPr>
      <w:r>
        <w:t>A</w:t>
      </w:r>
      <w:r>
        <w:t>lejandro</w:t>
      </w:r>
    </w:p>
    <w:p w14:paraId="17A54F54" w14:textId="77777777" w:rsidR="004F0284" w:rsidRDefault="000363D8">
      <w:pPr>
        <w:pStyle w:val="ListNumber"/>
      </w:pPr>
      <w:r>
        <w:t xml:space="preserve"> Sergio</w:t>
      </w:r>
    </w:p>
    <w:p w14:paraId="3BE10A7B" w14:textId="571B7EB4" w:rsidR="004F0284" w:rsidRDefault="000363D8">
      <w:r>
        <w:t>La resposta correct</w:t>
      </w:r>
      <w:r>
        <w:t>a és: A</w:t>
      </w:r>
    </w:p>
    <w:p w14:paraId="435BD6AB" w14:textId="77777777" w:rsidR="004F0284" w:rsidRDefault="000363D8">
      <w:r>
        <w:t>16 de maig 2020</w:t>
      </w:r>
    </w:p>
    <w:p w14:paraId="35472AA0" w14:textId="77777777" w:rsidR="004F0284" w:rsidRDefault="000363D8">
      <w:r>
        <w:t>Al barri de Bonavista, al capdamunt del carrer que porta el nom d’un conegut pintor vinculat amb Badalona, trobem una casa amb la particularitat que té marcades les siluetes d’uns ocells a la seva façana. Quants ocells hi ha?</w:t>
      </w:r>
    </w:p>
    <w:p w14:paraId="063B0110" w14:textId="77777777" w:rsidR="004F0284" w:rsidRDefault="000363D8" w:rsidP="000363D8">
      <w:pPr>
        <w:pStyle w:val="ListNumber"/>
        <w:numPr>
          <w:ilvl w:val="0"/>
          <w:numId w:val="75"/>
        </w:numPr>
      </w:pPr>
      <w:r>
        <w:t>9</w:t>
      </w:r>
    </w:p>
    <w:p w14:paraId="20A47A7D" w14:textId="77777777" w:rsidR="004F0284" w:rsidRDefault="000363D8">
      <w:pPr>
        <w:pStyle w:val="ListNumber"/>
      </w:pPr>
      <w:r>
        <w:t>1</w:t>
      </w:r>
      <w:r>
        <w:t>0</w:t>
      </w:r>
    </w:p>
    <w:p w14:paraId="60FBBF50" w14:textId="77777777" w:rsidR="004F0284" w:rsidRDefault="000363D8">
      <w:pPr>
        <w:pStyle w:val="ListNumber"/>
      </w:pPr>
      <w:r>
        <w:t xml:space="preserve"> </w:t>
      </w:r>
      <w:r>
        <w:t>11</w:t>
      </w:r>
    </w:p>
    <w:p w14:paraId="34E738DB" w14:textId="4749DAB2" w:rsidR="004F0284" w:rsidRDefault="000363D8">
      <w:r>
        <w:t>La resposta correcta és: B</w:t>
      </w:r>
    </w:p>
    <w:p w14:paraId="257CE667" w14:textId="77777777" w:rsidR="004F0284" w:rsidRDefault="000363D8">
      <w:r>
        <w:t>16 de maig 2020</w:t>
      </w:r>
    </w:p>
    <w:p w14:paraId="439FC3C7" w14:textId="77777777" w:rsidR="004F0284" w:rsidRDefault="000363D8">
      <w:r>
        <w:t>L’Obra Sindical del Hogar entre el 1965 i el 1967 va construir un nou barri amb més de dos mil habitatges als afores del nucli urbà de Badalona. Ben aviat s’hi va bastir també l’església parroquial, a la façana</w:t>
      </w:r>
      <w:r>
        <w:t xml:space="preserve"> de la qual, a banda i banda, s’hi representen dues escenes bíbliques. A quins evangelistes evoquen?</w:t>
      </w:r>
    </w:p>
    <w:p w14:paraId="63267245" w14:textId="77777777" w:rsidR="004F0284" w:rsidRDefault="000363D8" w:rsidP="000363D8">
      <w:pPr>
        <w:pStyle w:val="ListNumber"/>
        <w:numPr>
          <w:ilvl w:val="0"/>
          <w:numId w:val="76"/>
        </w:numPr>
      </w:pPr>
      <w:r>
        <w:t>Mateu i Joan</w:t>
      </w:r>
    </w:p>
    <w:p w14:paraId="54FABE1F" w14:textId="77777777" w:rsidR="004F0284" w:rsidRDefault="000363D8">
      <w:pPr>
        <w:pStyle w:val="ListNumber"/>
      </w:pPr>
      <w:r>
        <w:t>M</w:t>
      </w:r>
      <w:r>
        <w:t>ateu i Lluc</w:t>
      </w:r>
    </w:p>
    <w:p w14:paraId="325C8B2C" w14:textId="77777777" w:rsidR="004F0284" w:rsidRDefault="000363D8">
      <w:pPr>
        <w:pStyle w:val="ListNumber"/>
      </w:pPr>
      <w:r>
        <w:t xml:space="preserve"> Marc i Lluc</w:t>
      </w:r>
    </w:p>
    <w:p w14:paraId="2353DDA5" w14:textId="7C595DF8" w:rsidR="004F0284" w:rsidRDefault="000363D8">
      <w:r>
        <w:t>La resposta correcta és: B</w:t>
      </w:r>
    </w:p>
    <w:p w14:paraId="636AC16E" w14:textId="77777777" w:rsidR="004F0284" w:rsidRDefault="000363D8">
      <w:r>
        <w:t>16 de maig 2020</w:t>
      </w:r>
    </w:p>
    <w:p w14:paraId="118B8589" w14:textId="77777777" w:rsidR="004F0284" w:rsidRDefault="000363D8">
      <w:r>
        <w:t>Durant el regnat d’Isabel II es va dur a terme la costosa tasca de mesura</w:t>
      </w:r>
      <w:r>
        <w:t xml:space="preserve">r l’altitud de gran part de la península, en relació a l’alçada sobre el nivell mitjà del mar Mediterrani a Alacant, i aquestes es van marcar en unes plaques metàl·liques ovalades. Quin desnivell hi ha entre la plaça de la Vila i l’estació de tren, segons </w:t>
      </w:r>
      <w:r>
        <w:t>les plaques de l’Instituto Geográfico y Estadístico?</w:t>
      </w:r>
    </w:p>
    <w:p w14:paraId="308E93D0" w14:textId="77777777" w:rsidR="004F0284" w:rsidRDefault="000363D8" w:rsidP="000363D8">
      <w:pPr>
        <w:pStyle w:val="ListNumber"/>
        <w:numPr>
          <w:ilvl w:val="0"/>
          <w:numId w:val="77"/>
        </w:numPr>
      </w:pPr>
      <w:r>
        <w:t>3 metres</w:t>
      </w:r>
    </w:p>
    <w:p w14:paraId="68C9717F" w14:textId="77777777" w:rsidR="004F0284" w:rsidRDefault="000363D8">
      <w:pPr>
        <w:pStyle w:val="ListNumber"/>
      </w:pPr>
      <w:r>
        <w:t>4</w:t>
      </w:r>
      <w:r>
        <w:t xml:space="preserve"> metres</w:t>
      </w:r>
    </w:p>
    <w:p w14:paraId="1313F44C" w14:textId="77777777" w:rsidR="004F0284" w:rsidRDefault="000363D8">
      <w:pPr>
        <w:pStyle w:val="ListNumber"/>
      </w:pPr>
      <w:r>
        <w:t xml:space="preserve"> 6 metres</w:t>
      </w:r>
    </w:p>
    <w:p w14:paraId="7F8FD54E" w14:textId="189A2EA5" w:rsidR="004F0284" w:rsidRDefault="000363D8">
      <w:r>
        <w:t>La resposta correcta és: A</w:t>
      </w:r>
    </w:p>
    <w:p w14:paraId="4BF71F66" w14:textId="77777777" w:rsidR="004F0284" w:rsidRDefault="000363D8">
      <w:r>
        <w:lastRenderedPageBreak/>
        <w:t>15 de maig 2020</w:t>
      </w:r>
    </w:p>
    <w:p w14:paraId="627C74E1" w14:textId="77777777" w:rsidR="004F0284" w:rsidRDefault="000363D8">
      <w:r>
        <w:t xml:space="preserve">Per a la construcció de les bateries militars del turó d'en Caritg es va haver d'habilitar una nau espaiosa al carrer d'en </w:t>
      </w:r>
      <w:r>
        <w:t>Lluch per allotjar els més de 300 soldats que van arribar a Badalona. Amb quin nom es coneixia l'antiga fàbrica que van utilitzar com a caserna?</w:t>
      </w:r>
    </w:p>
    <w:p w14:paraId="5B9CB9FF" w14:textId="77777777" w:rsidR="004F0284" w:rsidRDefault="000363D8" w:rsidP="000363D8">
      <w:pPr>
        <w:pStyle w:val="ListNumber"/>
        <w:numPr>
          <w:ilvl w:val="0"/>
          <w:numId w:val="78"/>
        </w:numPr>
      </w:pPr>
      <w:r>
        <w:t>Fàbrica dels betums</w:t>
      </w:r>
    </w:p>
    <w:p w14:paraId="269858CF" w14:textId="77777777" w:rsidR="004F0284" w:rsidRDefault="000363D8">
      <w:pPr>
        <w:pStyle w:val="ListNumber"/>
      </w:pPr>
      <w:r>
        <w:t>F</w:t>
      </w:r>
      <w:r>
        <w:t>àbrica dels botons</w:t>
      </w:r>
    </w:p>
    <w:p w14:paraId="3D93C9A0" w14:textId="77777777" w:rsidR="004F0284" w:rsidRDefault="000363D8">
      <w:pPr>
        <w:pStyle w:val="ListNumber"/>
      </w:pPr>
      <w:r>
        <w:t xml:space="preserve"> Fàbrica dels xarols</w:t>
      </w:r>
    </w:p>
    <w:p w14:paraId="69AAE374" w14:textId="6C2A0A52" w:rsidR="004F0284" w:rsidRDefault="000363D8">
      <w:r>
        <w:t>La resposta correcta és: B</w:t>
      </w:r>
    </w:p>
    <w:p w14:paraId="5BE4BB4C" w14:textId="77777777" w:rsidR="004F0284" w:rsidRDefault="000363D8">
      <w:r>
        <w:t>15 de maig 2020</w:t>
      </w:r>
    </w:p>
    <w:p w14:paraId="70F22A7F" w14:textId="77777777" w:rsidR="004F0284" w:rsidRDefault="000363D8">
      <w:r>
        <w:t>El sect</w:t>
      </w:r>
      <w:r>
        <w:t>or alimentari de les galetes va ser pioner a Badalona. Si l’any 1859 l'indià Pere Palay i Pons va fundar la primera fàbrica de galetes de tota Espanya a la nostra ciutat, amb maquinària a vapor importada del Regne Unit, el 1912 una altra firma comercial va</w:t>
      </w:r>
      <w:r>
        <w:t xml:space="preserve"> instal·lar en la seva fàbrica els primers enginys mecànics pel farciment automàtic de galetes. Aquesta comercialitzava el seu producte envasat en boniques llaunes decorades. Quin nom portava el model de caixa que anava guarnit amb imatges bucòliques de ne</w:t>
      </w:r>
      <w:r>
        <w:t>ns fent tasques agrícoles i ramaderes?</w:t>
      </w:r>
    </w:p>
    <w:p w14:paraId="15554CD1" w14:textId="77777777" w:rsidR="004F0284" w:rsidRDefault="000363D8" w:rsidP="000363D8">
      <w:pPr>
        <w:pStyle w:val="ListNumber"/>
        <w:numPr>
          <w:ilvl w:val="0"/>
          <w:numId w:val="79"/>
        </w:numPr>
      </w:pPr>
      <w:r>
        <w:t>Caixa Diana</w:t>
      </w:r>
    </w:p>
    <w:p w14:paraId="04709903" w14:textId="77777777" w:rsidR="004F0284" w:rsidRDefault="000363D8">
      <w:pPr>
        <w:pStyle w:val="ListNumber"/>
      </w:pPr>
      <w:r>
        <w:t>C</w:t>
      </w:r>
      <w:r>
        <w:t>aixa Demèter</w:t>
      </w:r>
    </w:p>
    <w:p w14:paraId="6EAACC92" w14:textId="77777777" w:rsidR="004F0284" w:rsidRDefault="000363D8">
      <w:pPr>
        <w:pStyle w:val="ListNumber"/>
      </w:pPr>
      <w:r>
        <w:t xml:space="preserve"> Caixa Princesa</w:t>
      </w:r>
    </w:p>
    <w:p w14:paraId="2976FDFE" w14:textId="768199AF" w:rsidR="004F0284" w:rsidRDefault="000363D8">
      <w:r>
        <w:t>La resposta correcta és: C</w:t>
      </w:r>
    </w:p>
    <w:p w14:paraId="54FAC3FA" w14:textId="77777777" w:rsidR="004F0284" w:rsidRDefault="000363D8">
      <w:r>
        <w:t>15 de maig 2020</w:t>
      </w:r>
    </w:p>
    <w:p w14:paraId="333D2B55" w14:textId="77777777" w:rsidR="004F0284" w:rsidRDefault="000363D8">
      <w:r>
        <w:t xml:space="preserve">Durant la primavera de 1900 Badalona va rebre la visita del llavors ministre de Governació, Eduardo Dato. Rebut per les </w:t>
      </w:r>
      <w:r>
        <w:t>autoritats municipals, la comitiva es va traslladar al local de la Lliga Popular, on es va improvisar una petita exposició de productes fabricats a les indústries locals i, fins i tot, una barca, rems i altres estris de pesca portats pels pescadors de la c</w:t>
      </w:r>
      <w:r>
        <w:t>iutat. Després van visitar, entre d’altres, una important fàbrica, una de les més antigues del sector a nivell estatal, acompanyat dels seus propietaris i el gerent, Ramon Trias. Amb quin nom popular es coneixia aquesta fàbrica?</w:t>
      </w:r>
    </w:p>
    <w:p w14:paraId="4CB429BB" w14:textId="77777777" w:rsidR="004F0284" w:rsidRDefault="000363D8" w:rsidP="000363D8">
      <w:pPr>
        <w:pStyle w:val="ListNumber"/>
        <w:numPr>
          <w:ilvl w:val="0"/>
          <w:numId w:val="80"/>
        </w:numPr>
      </w:pPr>
      <w:r>
        <w:t>El Xarol</w:t>
      </w:r>
    </w:p>
    <w:p w14:paraId="36B1BA35" w14:textId="77777777" w:rsidR="004F0284" w:rsidRDefault="000363D8">
      <w:pPr>
        <w:pStyle w:val="ListNumber"/>
      </w:pPr>
      <w:r>
        <w:t>E</w:t>
      </w:r>
      <w:r>
        <w:t>l Sucre</w:t>
      </w:r>
    </w:p>
    <w:p w14:paraId="5B4163D6" w14:textId="77777777" w:rsidR="004F0284" w:rsidRDefault="000363D8">
      <w:pPr>
        <w:pStyle w:val="ListNumber"/>
      </w:pPr>
      <w:r>
        <w:t xml:space="preserve"> El Crist</w:t>
      </w:r>
      <w:r>
        <w:t>all</w:t>
      </w:r>
    </w:p>
    <w:p w14:paraId="769FE7C0" w14:textId="285D7F15" w:rsidR="004F0284" w:rsidRDefault="000363D8">
      <w:r>
        <w:t>La resposta correcta és: C</w:t>
      </w:r>
    </w:p>
    <w:p w14:paraId="6F8A96E0" w14:textId="77777777" w:rsidR="004F0284" w:rsidRDefault="000363D8">
      <w:r>
        <w:t>14 de maig 2020</w:t>
      </w:r>
    </w:p>
    <w:p w14:paraId="32CAFF65" w14:textId="77777777" w:rsidR="004F0284" w:rsidRDefault="000363D8">
      <w:r>
        <w:t xml:space="preserve">Angelina Colubret va ser una mestra i propagandista política nascuda a Badalona i vinculada a Esquerra Republicana de Catalunya. A principi de la dècada de 1930 va </w:t>
      </w:r>
      <w:r>
        <w:lastRenderedPageBreak/>
        <w:t>començar a donar classes, sense plaça fixa, a</w:t>
      </w:r>
      <w:r>
        <w:t xml:space="preserve"> una escola del barri del Guinardó. Quin era el seu sou anual?</w:t>
      </w:r>
    </w:p>
    <w:p w14:paraId="30B48E73" w14:textId="77777777" w:rsidR="004F0284" w:rsidRDefault="000363D8" w:rsidP="000363D8">
      <w:pPr>
        <w:pStyle w:val="ListNumber"/>
        <w:numPr>
          <w:ilvl w:val="0"/>
          <w:numId w:val="81"/>
        </w:numPr>
      </w:pPr>
      <w:r>
        <w:t>4270 pessetes</w:t>
      </w:r>
    </w:p>
    <w:p w14:paraId="19C99391" w14:textId="77777777" w:rsidR="004F0284" w:rsidRDefault="000363D8">
      <w:pPr>
        <w:pStyle w:val="ListNumber"/>
      </w:pPr>
      <w:r>
        <w:t>4</w:t>
      </w:r>
      <w:r>
        <w:t>530 pessetes</w:t>
      </w:r>
    </w:p>
    <w:p w14:paraId="652EE795" w14:textId="77777777" w:rsidR="004F0284" w:rsidRDefault="000363D8">
      <w:pPr>
        <w:pStyle w:val="ListNumber"/>
      </w:pPr>
      <w:r>
        <w:t xml:space="preserve"> 4890 pessetes</w:t>
      </w:r>
    </w:p>
    <w:p w14:paraId="53772B06" w14:textId="00264C2C" w:rsidR="004F0284" w:rsidRDefault="000363D8">
      <w:r>
        <w:t>La resposta correcta és: A</w:t>
      </w:r>
    </w:p>
    <w:p w14:paraId="1DBA749A" w14:textId="77777777" w:rsidR="004F0284" w:rsidRDefault="000363D8">
      <w:r>
        <w:t>14 de maig 2020</w:t>
      </w:r>
    </w:p>
    <w:p w14:paraId="1517EF3F" w14:textId="77777777" w:rsidR="004F0284" w:rsidRDefault="000363D8">
      <w:r>
        <w:t>Una esportista badalonina va començar a introduir-se en el món del bàsquet com a deixeble de Pere Gol i avi</w:t>
      </w:r>
      <w:r>
        <w:t>at es va integrar en l’equip femení de bàsquet de la Unió Gimnàstica, entitat patrocinada per l’empresa Bomba Prat. Va estar ininterrompudament a l’equip fins al 1947, quan es va haver de retirar a causa d’una malaltia. Va morir dos anys després, encara mo</w:t>
      </w:r>
      <w:r>
        <w:t>lt jove. Com es deien els pares de la jove esportista?</w:t>
      </w:r>
    </w:p>
    <w:p w14:paraId="5241F94F" w14:textId="77777777" w:rsidR="004F0284" w:rsidRDefault="000363D8" w:rsidP="000363D8">
      <w:pPr>
        <w:pStyle w:val="ListNumber"/>
        <w:numPr>
          <w:ilvl w:val="0"/>
          <w:numId w:val="82"/>
        </w:numPr>
      </w:pPr>
      <w:r>
        <w:t>Josep i Teresa</w:t>
      </w:r>
    </w:p>
    <w:p w14:paraId="48063918" w14:textId="77777777" w:rsidR="004F0284" w:rsidRDefault="000363D8">
      <w:pPr>
        <w:pStyle w:val="ListNumber"/>
      </w:pPr>
      <w:r>
        <w:t>C</w:t>
      </w:r>
      <w:r>
        <w:t>arles i Mercè</w:t>
      </w:r>
    </w:p>
    <w:p w14:paraId="31C92F0D" w14:textId="77777777" w:rsidR="004F0284" w:rsidRDefault="000363D8">
      <w:pPr>
        <w:pStyle w:val="ListNumber"/>
      </w:pPr>
      <w:r>
        <w:t xml:space="preserve"> Francesc i Eulàlia</w:t>
      </w:r>
    </w:p>
    <w:p w14:paraId="0E1EDDB1" w14:textId="1F4BF03B" w:rsidR="004F0284" w:rsidRDefault="000363D8">
      <w:r>
        <w:t>La resposta correcta és: B</w:t>
      </w:r>
    </w:p>
    <w:p w14:paraId="512B8C37" w14:textId="77777777" w:rsidR="004F0284" w:rsidRDefault="000363D8">
      <w:r>
        <w:t>14 de maig 2020</w:t>
      </w:r>
    </w:p>
    <w:p w14:paraId="0EAF0DAC" w14:textId="77777777" w:rsidR="004F0284" w:rsidRDefault="000363D8">
      <w:r>
        <w:t xml:space="preserve">Al tombant dels segles XIX i XX els pescadors de Badalona van iniciar una vaga que va durar dues </w:t>
      </w:r>
      <w:r>
        <w:t>setmanes amb greus conseqüències en el sector pesquer de la província. Què reclamaven?</w:t>
      </w:r>
    </w:p>
    <w:p w14:paraId="6CAC4457" w14:textId="77777777" w:rsidR="004F0284" w:rsidRDefault="000363D8" w:rsidP="000363D8">
      <w:pPr>
        <w:pStyle w:val="ListNumber"/>
        <w:numPr>
          <w:ilvl w:val="0"/>
          <w:numId w:val="83"/>
        </w:numPr>
      </w:pPr>
      <w:r>
        <w:t>Que el patró pagués el dinar dels pescadors durant la jornada</w:t>
      </w:r>
    </w:p>
    <w:p w14:paraId="27C6BB0A" w14:textId="77777777" w:rsidR="004F0284" w:rsidRDefault="000363D8">
      <w:pPr>
        <w:pStyle w:val="ListNumber"/>
      </w:pPr>
      <w:r>
        <w:t>Q</w:t>
      </w:r>
      <w:r>
        <w:t>ue el patró els concedís un dia festiu a la setmana</w:t>
      </w:r>
    </w:p>
    <w:p w14:paraId="0E0224CF" w14:textId="77777777" w:rsidR="004F0284" w:rsidRDefault="000363D8">
      <w:pPr>
        <w:pStyle w:val="ListNumber"/>
      </w:pPr>
      <w:r>
        <w:t xml:space="preserve"> Rebre una compensació econòmica els dies que hi havia</w:t>
      </w:r>
      <w:r>
        <w:t xml:space="preserve"> mala mar</w:t>
      </w:r>
    </w:p>
    <w:p w14:paraId="034AD931" w14:textId="661FEF29" w:rsidR="004F0284" w:rsidRDefault="000363D8">
      <w:r>
        <w:t>La resposta correcta és: A</w:t>
      </w:r>
    </w:p>
    <w:p w14:paraId="697AE4EB" w14:textId="77777777" w:rsidR="004F0284" w:rsidRDefault="000363D8">
      <w:r>
        <w:t>13 de maig 2020</w:t>
      </w:r>
    </w:p>
    <w:p w14:paraId="2AAD0D73" w14:textId="77777777" w:rsidR="004F0284" w:rsidRDefault="000363D8">
      <w:r>
        <w:t>La instal·lació del primer telèfon de la ciutat l’any 1883 a la fàbrica del Cristall va causar molta expectació. Pocs anys després, un popular cafè situat al costat de la casa consistorial va poder presu</w:t>
      </w:r>
      <w:r>
        <w:t>mir de tenir el primer telèfon públic de Badalona. Quan va esclatar la guerra civil, l’Ajuntament tenia el número de telèfon 1. Qui era el que tenia el número 2?</w:t>
      </w:r>
    </w:p>
    <w:p w14:paraId="4BE9CBD8" w14:textId="77777777" w:rsidR="004F0284" w:rsidRDefault="000363D8" w:rsidP="000363D8">
      <w:pPr>
        <w:pStyle w:val="ListNumber"/>
        <w:numPr>
          <w:ilvl w:val="0"/>
          <w:numId w:val="84"/>
        </w:numPr>
      </w:pPr>
      <w:r>
        <w:t>El Mas Ram</w:t>
      </w:r>
    </w:p>
    <w:p w14:paraId="633DF9DA" w14:textId="77777777" w:rsidR="004F0284" w:rsidRDefault="000363D8">
      <w:pPr>
        <w:pStyle w:val="ListNumber"/>
      </w:pPr>
      <w:r>
        <w:t>E</w:t>
      </w:r>
      <w:r>
        <w:t>l Cafè Cuyàs</w:t>
      </w:r>
    </w:p>
    <w:p w14:paraId="5BA71EF9" w14:textId="77777777" w:rsidR="004F0284" w:rsidRDefault="000363D8">
      <w:pPr>
        <w:pStyle w:val="ListNumber"/>
      </w:pPr>
      <w:r>
        <w:t xml:space="preserve"> La fàbrica de l'Anís del Mono</w:t>
      </w:r>
    </w:p>
    <w:p w14:paraId="355C1D2F" w14:textId="586B1265" w:rsidR="004F0284" w:rsidRDefault="000363D8">
      <w:r>
        <w:t>La resposta correcta és: A</w:t>
      </w:r>
    </w:p>
    <w:p w14:paraId="29D86F0A" w14:textId="77777777" w:rsidR="004F0284" w:rsidRDefault="000363D8">
      <w:r>
        <w:lastRenderedPageBreak/>
        <w:t xml:space="preserve">13 de maig </w:t>
      </w:r>
      <w:r>
        <w:t>2020</w:t>
      </w:r>
    </w:p>
    <w:p w14:paraId="6F2899BD" w14:textId="77777777" w:rsidR="004F0284" w:rsidRDefault="000363D8">
      <w:r>
        <w:t>Un cas ben insòlit va ser el d’unes germanes bessones separades tan bon punt van néixer a la Maternitat de Barcelona el 1860. Van fer vida per separat, sense tenir noticies l’una de l’altra fins que, un bon dia, després de poc més de vint anys, es van</w:t>
      </w:r>
      <w:r>
        <w:t xml:space="preserve"> retrobar a Badalona. A quin municipi del Maresme vivia una de les bessones?</w:t>
      </w:r>
    </w:p>
    <w:p w14:paraId="039ECFF7" w14:textId="77777777" w:rsidR="004F0284" w:rsidRDefault="000363D8" w:rsidP="000363D8">
      <w:pPr>
        <w:pStyle w:val="ListNumber"/>
        <w:numPr>
          <w:ilvl w:val="0"/>
          <w:numId w:val="85"/>
        </w:numPr>
      </w:pPr>
      <w:r>
        <w:t>Calella</w:t>
      </w:r>
    </w:p>
    <w:p w14:paraId="7E9CE435" w14:textId="77777777" w:rsidR="004F0284" w:rsidRDefault="000363D8">
      <w:pPr>
        <w:pStyle w:val="ListNumber"/>
      </w:pPr>
      <w:r>
        <w:t>P</w:t>
      </w:r>
      <w:r>
        <w:t>ineda de Mar</w:t>
      </w:r>
    </w:p>
    <w:p w14:paraId="63EBCF45" w14:textId="77777777" w:rsidR="004F0284" w:rsidRDefault="000363D8">
      <w:pPr>
        <w:pStyle w:val="ListNumber"/>
      </w:pPr>
      <w:r>
        <w:t xml:space="preserve"> Sant Pol de Mar</w:t>
      </w:r>
    </w:p>
    <w:p w14:paraId="687B7A62" w14:textId="0561BACD" w:rsidR="004F0284" w:rsidRDefault="000363D8">
      <w:r>
        <w:t>La resposta correcta és: A</w:t>
      </w:r>
    </w:p>
    <w:p w14:paraId="6412E627" w14:textId="77777777" w:rsidR="004F0284" w:rsidRDefault="000363D8">
      <w:r>
        <w:t>13 de maig 2020</w:t>
      </w:r>
    </w:p>
    <w:p w14:paraId="44145D3B" w14:textId="77777777" w:rsidR="004F0284" w:rsidRDefault="000363D8">
      <w:r>
        <w:t>Descrit com un artista molt complet, que dominava tant la pintura, l’escultura com la ceràmica, v</w:t>
      </w:r>
      <w:r>
        <w:t>a destacar especialment pels seus vistosos murals ceràmics de grans dimensions, un dels quals es troba a la nostra ciutat. Realitzat el 1972, es tracta d’un cas excepcional, perquè a més de ser decoratiu, el mural és un rètol comercial amb unes tipografies</w:t>
      </w:r>
      <w:r>
        <w:t xml:space="preserve"> ben creatives. A quin barri el podem trobar?</w:t>
      </w:r>
    </w:p>
    <w:p w14:paraId="5C496BF6" w14:textId="77777777" w:rsidR="004F0284" w:rsidRDefault="000363D8" w:rsidP="000363D8">
      <w:pPr>
        <w:pStyle w:val="ListNumber"/>
        <w:numPr>
          <w:ilvl w:val="0"/>
          <w:numId w:val="86"/>
        </w:numPr>
      </w:pPr>
      <w:r>
        <w:t>Coll i Pujol</w:t>
      </w:r>
    </w:p>
    <w:p w14:paraId="07BF99CE" w14:textId="77777777" w:rsidR="004F0284" w:rsidRDefault="000363D8">
      <w:pPr>
        <w:pStyle w:val="ListNumber"/>
      </w:pPr>
      <w:r>
        <w:t>S</w:t>
      </w:r>
      <w:r>
        <w:t>ant Crist</w:t>
      </w:r>
    </w:p>
    <w:p w14:paraId="5C7C3AB7" w14:textId="77777777" w:rsidR="004F0284" w:rsidRDefault="000363D8">
      <w:pPr>
        <w:pStyle w:val="ListNumber"/>
      </w:pPr>
      <w:r>
        <w:t xml:space="preserve"> Nova Lloreda</w:t>
      </w:r>
    </w:p>
    <w:p w14:paraId="24E5783E" w14:textId="47E8D34B" w:rsidR="004F0284" w:rsidRDefault="000363D8">
      <w:r>
        <w:t>La resposta correcta és: C</w:t>
      </w:r>
    </w:p>
    <w:p w14:paraId="12429C5F" w14:textId="77777777" w:rsidR="004F0284" w:rsidRDefault="000363D8">
      <w:r>
        <w:t>12 de maig 2020</w:t>
      </w:r>
    </w:p>
    <w:p w14:paraId="2075A4AE" w14:textId="77777777" w:rsidR="004F0284" w:rsidRDefault="000363D8">
      <w:r>
        <w:t xml:space="preserve">Entre els metges nascuts a Badalona, n’hi ha un que destaca per haver estat pioner en la confecció de la nostra </w:t>
      </w:r>
      <w:r>
        <w:t xml:space="preserve">història. Va viure i exercir com a metge a un poble vallesà tota la vida. Actualment es conserva una rajola on consta la paraula doctor seguida del seu cognom, com les plaques que encara posen els metges a les consultes privades. Com es diu la masia on es </w:t>
      </w:r>
      <w:r>
        <w:t>conserva aquesta rajola?</w:t>
      </w:r>
    </w:p>
    <w:p w14:paraId="5C3B7B94" w14:textId="77777777" w:rsidR="004F0284" w:rsidRDefault="000363D8" w:rsidP="000363D8">
      <w:pPr>
        <w:pStyle w:val="ListNumber"/>
        <w:numPr>
          <w:ilvl w:val="0"/>
          <w:numId w:val="87"/>
        </w:numPr>
      </w:pPr>
      <w:r>
        <w:t>Can Pèlacs</w:t>
      </w:r>
    </w:p>
    <w:p w14:paraId="7100CAD5" w14:textId="77777777" w:rsidR="004F0284" w:rsidRDefault="000363D8">
      <w:pPr>
        <w:pStyle w:val="ListNumber"/>
      </w:pPr>
      <w:r>
        <w:t>C</w:t>
      </w:r>
      <w:r>
        <w:t>an Salvó</w:t>
      </w:r>
    </w:p>
    <w:p w14:paraId="46724710" w14:textId="77777777" w:rsidR="004F0284" w:rsidRDefault="000363D8">
      <w:pPr>
        <w:pStyle w:val="ListNumber"/>
      </w:pPr>
      <w:r>
        <w:t xml:space="preserve"> Cal Calderé</w:t>
      </w:r>
    </w:p>
    <w:p w14:paraId="291D0A0E" w14:textId="56D8739E" w:rsidR="004F0284" w:rsidRDefault="000363D8">
      <w:r>
        <w:t>La resposta correcta és: B</w:t>
      </w:r>
    </w:p>
    <w:p w14:paraId="5A177B60" w14:textId="77777777" w:rsidR="004F0284" w:rsidRDefault="000363D8">
      <w:r>
        <w:t>12 de maig 2020</w:t>
      </w:r>
    </w:p>
    <w:p w14:paraId="51E4E5DE" w14:textId="77777777" w:rsidR="004F0284" w:rsidRDefault="000363D8">
      <w:r>
        <w:t xml:space="preserve">La Creu de Montigalà, situada al capdamunt del Mont Aguilar, és un monument construït per commemorar la promulgació de l’Edicte de Milà (313), en el marc </w:t>
      </w:r>
      <w:r>
        <w:t>de les Festes Constantinianes. Aquesta celebració recordava el moment en què l’emperador Constantí el Gran va legalitzar el cristianisme, amb la falsa creença que havia estat oficialitzada. Les celebracions van començar abans de la inauguració oficial de l</w:t>
      </w:r>
      <w:r>
        <w:t xml:space="preserve">a creu. Un dels actes va ser un </w:t>
      </w:r>
      <w:r>
        <w:lastRenderedPageBreak/>
        <w:t>important seguici que va sortir de Santa Maria per recórrer els carrers de la ciutat. Per quin d’aquests carrers passava el seguici?</w:t>
      </w:r>
    </w:p>
    <w:p w14:paraId="5553673D" w14:textId="77777777" w:rsidR="004F0284" w:rsidRDefault="000363D8" w:rsidP="000363D8">
      <w:pPr>
        <w:pStyle w:val="ListNumber"/>
        <w:numPr>
          <w:ilvl w:val="0"/>
          <w:numId w:val="88"/>
        </w:numPr>
      </w:pPr>
      <w:r>
        <w:t>Carrer de la Costa</w:t>
      </w:r>
    </w:p>
    <w:p w14:paraId="7BAC7715" w14:textId="77777777" w:rsidR="004F0284" w:rsidRDefault="000363D8">
      <w:pPr>
        <w:pStyle w:val="ListNumber"/>
      </w:pPr>
      <w:r>
        <w:t>C</w:t>
      </w:r>
      <w:r>
        <w:t>arrer de Ribas i Perdigó</w:t>
      </w:r>
    </w:p>
    <w:p w14:paraId="22615E5C" w14:textId="77777777" w:rsidR="004F0284" w:rsidRDefault="000363D8">
      <w:pPr>
        <w:pStyle w:val="ListNumber"/>
      </w:pPr>
      <w:r>
        <w:t xml:space="preserve"> Carrer de Sant Pere</w:t>
      </w:r>
    </w:p>
    <w:p w14:paraId="0C6DC179" w14:textId="2F8011D7" w:rsidR="004F0284" w:rsidRDefault="000363D8">
      <w:r>
        <w:t xml:space="preserve">La resposta </w:t>
      </w:r>
      <w:r>
        <w:t>correcta és: B</w:t>
      </w:r>
    </w:p>
    <w:p w14:paraId="69A3EE76" w14:textId="77777777" w:rsidR="004F0284" w:rsidRDefault="000363D8">
      <w:r>
        <w:t>11 de maig 2020</w:t>
      </w:r>
    </w:p>
    <w:p w14:paraId="510004DA" w14:textId="77777777" w:rsidR="004F0284" w:rsidRDefault="000363D8">
      <w:r>
        <w:t>Al cafè de Can Clarós de la carretera Reial s’hi aplegaven cada diumenge un grup d’homes que, havent dinat, hi anaven a fer la tertúlia. Molt sovint acabaven la vetllada recitant cançons populars. El 1852, aquells homes van d</w:t>
      </w:r>
      <w:r>
        <w:t>ecidir fundar una entitat que encara avui perdura. Amb quin malnom es coneixia aquesta societat?</w:t>
      </w:r>
    </w:p>
    <w:p w14:paraId="08C6ECD3" w14:textId="77777777" w:rsidR="004F0284" w:rsidRDefault="000363D8" w:rsidP="000363D8">
      <w:pPr>
        <w:pStyle w:val="ListNumber"/>
        <w:numPr>
          <w:ilvl w:val="0"/>
          <w:numId w:val="89"/>
        </w:numPr>
      </w:pPr>
      <w:r>
        <w:t>Els brams d'ase</w:t>
      </w:r>
    </w:p>
    <w:p w14:paraId="52781505" w14:textId="77777777" w:rsidR="004F0284" w:rsidRDefault="000363D8">
      <w:pPr>
        <w:pStyle w:val="ListNumber"/>
      </w:pPr>
      <w:r>
        <w:t>E</w:t>
      </w:r>
      <w:r>
        <w:t>l coro de l'enfadós</w:t>
      </w:r>
    </w:p>
    <w:p w14:paraId="63CB4DC3" w14:textId="77777777" w:rsidR="004F0284" w:rsidRDefault="000363D8">
      <w:pPr>
        <w:pStyle w:val="ListNumber"/>
      </w:pPr>
      <w:r>
        <w:t xml:space="preserve"> El coro del vi</w:t>
      </w:r>
    </w:p>
    <w:p w14:paraId="09730FBB" w14:textId="4CAF8516" w:rsidR="004F0284" w:rsidRDefault="000363D8">
      <w:r>
        <w:t>La resposta correcta és: C</w:t>
      </w:r>
    </w:p>
    <w:p w14:paraId="1E2F1CE7" w14:textId="77777777" w:rsidR="004F0284" w:rsidRDefault="000363D8">
      <w:r>
        <w:t>11 de maig 2020</w:t>
      </w:r>
    </w:p>
    <w:p w14:paraId="10748497" w14:textId="77777777" w:rsidR="004F0284" w:rsidRDefault="000363D8">
      <w:r>
        <w:t>Les bugaderes de Canyet eren molt ben considerades perquè, sego</w:t>
      </w:r>
      <w:r>
        <w:t>ns deien, deixaven la roba molt blanca. Als anys noranta del segle XIX un carro carregat de roba neta amb destí cap a Barcelona va patir un greu accident en el qual va morir el noi que el menava, al passar-li pel damunt una de les rodes. Qui fou la víctima</w:t>
      </w:r>
      <w:r>
        <w:t xml:space="preserve"> d'aquesta tragèdia?</w:t>
      </w:r>
    </w:p>
    <w:p w14:paraId="610F50F2" w14:textId="77777777" w:rsidR="004F0284" w:rsidRDefault="000363D8" w:rsidP="000363D8">
      <w:pPr>
        <w:pStyle w:val="ListNumber"/>
        <w:numPr>
          <w:ilvl w:val="0"/>
          <w:numId w:val="90"/>
        </w:numPr>
      </w:pPr>
      <w:r>
        <w:t>En Biel de Cal Menut</w:t>
      </w:r>
    </w:p>
    <w:p w14:paraId="23A147AE" w14:textId="77777777" w:rsidR="004F0284" w:rsidRDefault="000363D8">
      <w:pPr>
        <w:pStyle w:val="ListNumber"/>
      </w:pPr>
      <w:r>
        <w:t>L</w:t>
      </w:r>
      <w:r>
        <w:t>'hereu de Ca l'Arqué</w:t>
      </w:r>
    </w:p>
    <w:p w14:paraId="7D47AA09" w14:textId="77777777" w:rsidR="004F0284" w:rsidRDefault="000363D8">
      <w:pPr>
        <w:pStyle w:val="ListNumber"/>
      </w:pPr>
      <w:r>
        <w:t xml:space="preserve"> El mosso de Can Tiano</w:t>
      </w:r>
    </w:p>
    <w:p w14:paraId="41531494" w14:textId="2EB8638D" w:rsidR="004F0284" w:rsidRDefault="000363D8">
      <w:r>
        <w:t>La resposta correcta és: B</w:t>
      </w:r>
    </w:p>
    <w:p w14:paraId="2B494E9A" w14:textId="77777777" w:rsidR="004F0284" w:rsidRDefault="000363D8">
      <w:r>
        <w:t>11 de maig 2020</w:t>
      </w:r>
    </w:p>
    <w:p w14:paraId="365945CF" w14:textId="77777777" w:rsidR="004F0284" w:rsidRDefault="000363D8">
      <w:r>
        <w:t>El 1882, per encàrrec d'Evarist Arnús, l'escultor Josep Reynés va enllestir l'estàtua de Mozart que es va col·locar al vestíbu</w:t>
      </w:r>
      <w:r>
        <w:t>l del teatre Líric de Barcelona, davant de l'estàtua de Beethoven que havia esculpit anteriorment. En enderrocar-se el teatre el 1901, Emili Arnús va fer traslladar, pedra a pedra, la torre del rellotge i les dues monumentals estàtues al jardí de la seva c</w:t>
      </w:r>
      <w:r>
        <w:t>asa de Badalona. Hi ha testimonis gràfics de l'estàtua de Mozart a prop del llac i el castellet de Ca l'Arnús, però actualment ja no hi és. On es troba actualment aquesta estàtua de Mozart?</w:t>
      </w:r>
    </w:p>
    <w:p w14:paraId="19D7E434" w14:textId="77777777" w:rsidR="004F0284" w:rsidRDefault="000363D8" w:rsidP="000363D8">
      <w:pPr>
        <w:pStyle w:val="ListNumber"/>
        <w:numPr>
          <w:ilvl w:val="0"/>
          <w:numId w:val="91"/>
        </w:numPr>
      </w:pPr>
      <w:r>
        <w:t>Al magatzem del MNAC</w:t>
      </w:r>
    </w:p>
    <w:p w14:paraId="0A5A55BE" w14:textId="77777777" w:rsidR="004F0284" w:rsidRDefault="000363D8">
      <w:pPr>
        <w:pStyle w:val="ListNumber"/>
      </w:pPr>
      <w:r>
        <w:t>A</w:t>
      </w:r>
      <w:r>
        <w:t>ls Estats Units</w:t>
      </w:r>
    </w:p>
    <w:p w14:paraId="46980C00" w14:textId="77777777" w:rsidR="004F0284" w:rsidRDefault="000363D8">
      <w:pPr>
        <w:pStyle w:val="ListNumber"/>
      </w:pPr>
      <w:r>
        <w:t xml:space="preserve"> A l'Argentina</w:t>
      </w:r>
    </w:p>
    <w:p w14:paraId="52113BC2" w14:textId="5C82AFCC" w:rsidR="004F0284" w:rsidRDefault="000363D8">
      <w:r>
        <w:lastRenderedPageBreak/>
        <w:t>La resposta c</w:t>
      </w:r>
      <w:r>
        <w:t>orrecta és: C</w:t>
      </w:r>
    </w:p>
    <w:p w14:paraId="7A2E608F" w14:textId="77777777" w:rsidR="004F0284" w:rsidRDefault="000363D8">
      <w:r>
        <w:t>9 de maig 2020</w:t>
      </w:r>
    </w:p>
    <w:p w14:paraId="603B3B0B" w14:textId="77777777" w:rsidR="004F0284" w:rsidRDefault="000363D8">
      <w:r>
        <w:t xml:space="preserve">De rellotges de sol a Badalona n'hi ha hagut molts i, per sort, encara alguns es conserven en antics masos. Al camí de la font de l'Amigó, a Canyet, trobem el veïnat format per les masies de Can Barbeta, Can Perrot, Can </w:t>
      </w:r>
      <w:r>
        <w:t>Casas i Can Cames, on es conserva un d'aquests rellotges en un bon estat de conservació. Quin n'és el motiu central?</w:t>
      </w:r>
    </w:p>
    <w:p w14:paraId="5B5500D1" w14:textId="77777777" w:rsidR="004F0284" w:rsidRDefault="000363D8" w:rsidP="000363D8">
      <w:pPr>
        <w:pStyle w:val="ListNumber"/>
        <w:numPr>
          <w:ilvl w:val="0"/>
          <w:numId w:val="92"/>
        </w:numPr>
      </w:pPr>
      <w:r>
        <w:t>Una creu</w:t>
      </w:r>
    </w:p>
    <w:p w14:paraId="670D3A60" w14:textId="77777777" w:rsidR="004F0284" w:rsidRDefault="000363D8">
      <w:pPr>
        <w:pStyle w:val="ListNumber"/>
      </w:pPr>
      <w:r>
        <w:t>E</w:t>
      </w:r>
      <w:r>
        <w:t>l Sol</w:t>
      </w:r>
    </w:p>
    <w:p w14:paraId="018556A9" w14:textId="77777777" w:rsidR="004F0284" w:rsidRDefault="000363D8">
      <w:pPr>
        <w:pStyle w:val="ListNumber"/>
      </w:pPr>
      <w:r>
        <w:t xml:space="preserve"> El Sol i la Lluna</w:t>
      </w:r>
    </w:p>
    <w:p w14:paraId="735A4671" w14:textId="12FFD847" w:rsidR="004F0284" w:rsidRDefault="000363D8">
      <w:r>
        <w:t>La resposta correcta és: A</w:t>
      </w:r>
    </w:p>
    <w:p w14:paraId="694D4DF7" w14:textId="77777777" w:rsidR="004F0284" w:rsidRDefault="000363D8">
      <w:r>
        <w:t>9 de maig 2020</w:t>
      </w:r>
    </w:p>
    <w:p w14:paraId="55B4FE48" w14:textId="77777777" w:rsidR="004F0284" w:rsidRDefault="000363D8">
      <w:r>
        <w:t>Un carrer de la nostra ciutat porta el nom d'un polític i metg</w:t>
      </w:r>
      <w:r>
        <w:t>e barceloní, especialitzat en psiquiatria, el qual va dirigir l'Institut Frenopàtic de les Corts entre el 1909 i el 1915. Quina espècie d'arbre hi ha plantada a banda i banda del carrer?</w:t>
      </w:r>
    </w:p>
    <w:p w14:paraId="1B8BEC2C" w14:textId="77777777" w:rsidR="004F0284" w:rsidRDefault="000363D8" w:rsidP="000363D8">
      <w:pPr>
        <w:pStyle w:val="ListNumber"/>
        <w:numPr>
          <w:ilvl w:val="0"/>
          <w:numId w:val="93"/>
        </w:numPr>
      </w:pPr>
      <w:r>
        <w:t>Tipuanes</w:t>
      </w:r>
    </w:p>
    <w:p w14:paraId="61F0098E" w14:textId="77777777" w:rsidR="004F0284" w:rsidRDefault="000363D8">
      <w:pPr>
        <w:pStyle w:val="ListNumber"/>
      </w:pPr>
      <w:r>
        <w:t>R</w:t>
      </w:r>
      <w:r>
        <w:t>obínies</w:t>
      </w:r>
    </w:p>
    <w:p w14:paraId="50AB87EB" w14:textId="77777777" w:rsidR="004F0284" w:rsidRDefault="000363D8">
      <w:pPr>
        <w:pStyle w:val="ListNumber"/>
      </w:pPr>
      <w:r>
        <w:t xml:space="preserve"> Mèlies</w:t>
      </w:r>
    </w:p>
    <w:p w14:paraId="5F8A1B76" w14:textId="1E593767" w:rsidR="004F0284" w:rsidRDefault="000363D8">
      <w:r>
        <w:t>La resposta correcta és: C</w:t>
      </w:r>
    </w:p>
    <w:p w14:paraId="504C5695" w14:textId="77777777" w:rsidR="004F0284" w:rsidRDefault="000363D8">
      <w:r>
        <w:t>9 de maig 2020</w:t>
      </w:r>
    </w:p>
    <w:p w14:paraId="1BA26E5E" w14:textId="77777777" w:rsidR="004F0284" w:rsidRDefault="000363D8">
      <w:r>
        <w:t>A</w:t>
      </w:r>
      <w:r>
        <w:t>mb més de cinquanta anys d'història i ubicada on anteriorment hi havia hagut l'antic teatre de la Cooperativa de Construcción El Hogar, aquesta església parroquial està advocada a una santa molt venerada. Quina inscripció en llatí hi ha al damunt de la por</w:t>
      </w:r>
      <w:r>
        <w:t>ta principal?</w:t>
      </w:r>
    </w:p>
    <w:p w14:paraId="4170D6A1" w14:textId="77777777" w:rsidR="004F0284" w:rsidRDefault="000363D8" w:rsidP="000363D8">
      <w:pPr>
        <w:pStyle w:val="ListNumber"/>
        <w:numPr>
          <w:ilvl w:val="0"/>
          <w:numId w:val="94"/>
        </w:numPr>
      </w:pPr>
      <w:r>
        <w:t>Haec est domus Dei</w:t>
      </w:r>
    </w:p>
    <w:p w14:paraId="20E6A719" w14:textId="77777777" w:rsidR="004F0284" w:rsidRDefault="000363D8">
      <w:pPr>
        <w:pStyle w:val="ListNumber"/>
      </w:pPr>
      <w:r>
        <w:t>H</w:t>
      </w:r>
      <w:r>
        <w:t>aec est porta coeli</w:t>
      </w:r>
    </w:p>
    <w:p w14:paraId="4BA51DEF" w14:textId="77777777" w:rsidR="004F0284" w:rsidRDefault="000363D8">
      <w:pPr>
        <w:pStyle w:val="ListNumber"/>
      </w:pPr>
      <w:r>
        <w:t xml:space="preserve"> Haec est domus Dei et porta coeli</w:t>
      </w:r>
    </w:p>
    <w:p w14:paraId="187A27FA" w14:textId="29D1B7AC" w:rsidR="004F0284" w:rsidRDefault="000363D8">
      <w:r>
        <w:t>La resposta correcta és: B</w:t>
      </w:r>
    </w:p>
    <w:p w14:paraId="215C669B" w14:textId="77777777" w:rsidR="004F0284" w:rsidRDefault="000363D8">
      <w:r>
        <w:t>8 de maig 2020</w:t>
      </w:r>
    </w:p>
    <w:p w14:paraId="70D91867" w14:textId="77777777" w:rsidR="004F0284" w:rsidRDefault="000363D8">
      <w:r>
        <w:t>El dia de Sant Macià de 1801 es van descobrir a prop de Badalona unes llargues coves subterrànies amb diversos ramals. Va sor</w:t>
      </w:r>
      <w:r>
        <w:t>prendre el fet de ser un espai prou treballat i amb les parets recobertes amb pedres lluentes de color blanc. A on anaven a parar aquests túnels?</w:t>
      </w:r>
    </w:p>
    <w:p w14:paraId="538A2E4A" w14:textId="77777777" w:rsidR="004F0284" w:rsidRDefault="000363D8" w:rsidP="000363D8">
      <w:pPr>
        <w:pStyle w:val="ListNumber"/>
        <w:numPr>
          <w:ilvl w:val="0"/>
          <w:numId w:val="95"/>
        </w:numPr>
      </w:pPr>
      <w:r>
        <w:t>Pomar</w:t>
      </w:r>
    </w:p>
    <w:p w14:paraId="771EA4EC" w14:textId="77777777" w:rsidR="004F0284" w:rsidRDefault="000363D8">
      <w:pPr>
        <w:pStyle w:val="ListNumber"/>
      </w:pPr>
      <w:r>
        <w:lastRenderedPageBreak/>
        <w:t>M</w:t>
      </w:r>
      <w:r>
        <w:t>ontgat</w:t>
      </w:r>
    </w:p>
    <w:p w14:paraId="6DA9DBFB" w14:textId="77777777" w:rsidR="004F0284" w:rsidRDefault="000363D8">
      <w:pPr>
        <w:pStyle w:val="ListNumber"/>
      </w:pPr>
      <w:r>
        <w:t xml:space="preserve"> Tiana</w:t>
      </w:r>
    </w:p>
    <w:p w14:paraId="28691BE7" w14:textId="5FD2210E" w:rsidR="004F0284" w:rsidRDefault="000363D8">
      <w:r>
        <w:t>La resposta correcta és: C</w:t>
      </w:r>
    </w:p>
    <w:p w14:paraId="63604029" w14:textId="77777777" w:rsidR="004F0284" w:rsidRDefault="000363D8">
      <w:r>
        <w:t>8 de maig 2020</w:t>
      </w:r>
    </w:p>
    <w:p w14:paraId="7E8A5D87" w14:textId="77777777" w:rsidR="004F0284" w:rsidRDefault="000363D8">
      <w:r>
        <w:t>Lluís Bru i Salelles és conegut artísticament c</w:t>
      </w:r>
      <w:r>
        <w:t>om a mosaista, faceta que va iniciar el 1904 influït pels arquitectes Lluís Domènech i Montaner i Josep Puig i Cadafalch. A Badalona va contribuir en la decoració de diverses obres de la mà de l'arquitecte Joan Amigó i Barriga. A quin indret podem trobar u</w:t>
      </w:r>
      <w:r>
        <w:t>n mosaic ceràmic de Lluís Bru, datat el 1911, representant uns àngels?</w:t>
      </w:r>
    </w:p>
    <w:p w14:paraId="1D32EED1" w14:textId="77777777" w:rsidR="004F0284" w:rsidRDefault="000363D8" w:rsidP="000363D8">
      <w:pPr>
        <w:pStyle w:val="ListNumber"/>
        <w:numPr>
          <w:ilvl w:val="0"/>
          <w:numId w:val="96"/>
        </w:numPr>
      </w:pPr>
      <w:r>
        <w:t>A la façana posterior de La Llauna</w:t>
      </w:r>
    </w:p>
    <w:p w14:paraId="46009B9F" w14:textId="77777777" w:rsidR="004F0284" w:rsidRDefault="000363D8">
      <w:pPr>
        <w:pStyle w:val="ListNumber"/>
      </w:pPr>
      <w:r>
        <w:t>A</w:t>
      </w:r>
      <w:r>
        <w:t>l l'interior del panteó de la família Bosch, al cementiri Vell</w:t>
      </w:r>
    </w:p>
    <w:p w14:paraId="205EF87B" w14:textId="77777777" w:rsidR="004F0284" w:rsidRDefault="000363D8">
      <w:pPr>
        <w:pStyle w:val="ListNumber"/>
      </w:pPr>
      <w:r>
        <w:t xml:space="preserve"> A la capella de Cal Duc</w:t>
      </w:r>
    </w:p>
    <w:p w14:paraId="766F58BA" w14:textId="275E6C31" w:rsidR="004F0284" w:rsidRDefault="000363D8">
      <w:r>
        <w:t>La resposta correcta és: C</w:t>
      </w:r>
    </w:p>
    <w:p w14:paraId="28ABD3CE" w14:textId="77777777" w:rsidR="004F0284" w:rsidRDefault="000363D8">
      <w:r>
        <w:t>8 de maig 2020</w:t>
      </w:r>
    </w:p>
    <w:p w14:paraId="62E93F9B" w14:textId="77777777" w:rsidR="004F0284" w:rsidRDefault="000363D8">
      <w:r>
        <w:t xml:space="preserve">A la segona </w:t>
      </w:r>
      <w:r>
        <w:t xml:space="preserve">meitat de segle IV aC els ibers es van assentar al turó d'en Boscà, un promontori que es troba entre les rieres de Pomar i Canyet. En les excavacions dutes a terme en aquest poblat, entre la ceràmica decorada, es va trobar una peça excepcional: el conegut </w:t>
      </w:r>
      <w:r>
        <w:t>com a Vas de les Naus. Es tracta d'un recipient ceràmic, amb decoració incisa que representa una escena marítima de dues naus gregues, una que arriba a port i l'altra que salpa a la mar. Quants rems sencers hi ha representats?</w:t>
      </w:r>
    </w:p>
    <w:p w14:paraId="2939F8DF" w14:textId="77777777" w:rsidR="004F0284" w:rsidRDefault="000363D8" w:rsidP="000363D8">
      <w:pPr>
        <w:pStyle w:val="ListNumber"/>
        <w:numPr>
          <w:ilvl w:val="0"/>
          <w:numId w:val="97"/>
        </w:numPr>
      </w:pPr>
      <w:r>
        <w:t>27</w:t>
      </w:r>
    </w:p>
    <w:p w14:paraId="300D5B81" w14:textId="77777777" w:rsidR="004F0284" w:rsidRDefault="000363D8">
      <w:pPr>
        <w:pStyle w:val="ListNumber"/>
      </w:pPr>
      <w:r>
        <w:t>3</w:t>
      </w:r>
      <w:r>
        <w:t>9</w:t>
      </w:r>
    </w:p>
    <w:p w14:paraId="0B7C2B33" w14:textId="77777777" w:rsidR="004F0284" w:rsidRDefault="000363D8">
      <w:pPr>
        <w:pStyle w:val="ListNumber"/>
      </w:pPr>
      <w:r>
        <w:t xml:space="preserve"> 41</w:t>
      </w:r>
    </w:p>
    <w:p w14:paraId="3591F402" w14:textId="66A510D2" w:rsidR="004F0284" w:rsidRDefault="000363D8">
      <w:r>
        <w:t>La resposta correct</w:t>
      </w:r>
      <w:r>
        <w:t>a és: B</w:t>
      </w:r>
    </w:p>
    <w:p w14:paraId="3B4AB835" w14:textId="77777777" w:rsidR="004F0284" w:rsidRDefault="000363D8">
      <w:r>
        <w:t>7 de maig 2020</w:t>
      </w:r>
    </w:p>
    <w:p w14:paraId="3C89AE08" w14:textId="77777777" w:rsidR="004F0284" w:rsidRDefault="000363D8">
      <w:r>
        <w:t xml:space="preserve">Entre el darrer terç del segle XIX i principis del XX, Badalona esdevé un centre fabril destacat i variat. Manuel Maluquer va dirigir una important indústria del sector químic dedicada a la producció d'anetol i essències sintètiques </w:t>
      </w:r>
      <w:r>
        <w:t>per a l'elaboració de xarops, licors, begudes destil·lades i perfums, que tan arrelada estava a casa nostra. A quin preu es venia l'oli essencial de llimona "supreme" a mitjan segle XX?</w:t>
      </w:r>
    </w:p>
    <w:p w14:paraId="08E64E83" w14:textId="77777777" w:rsidR="004F0284" w:rsidRDefault="000363D8" w:rsidP="000363D8">
      <w:pPr>
        <w:pStyle w:val="ListNumber"/>
        <w:numPr>
          <w:ilvl w:val="0"/>
          <w:numId w:val="98"/>
        </w:numPr>
      </w:pPr>
      <w:r>
        <w:t>175 pessetes/quilo</w:t>
      </w:r>
    </w:p>
    <w:p w14:paraId="065EB6C2" w14:textId="77777777" w:rsidR="004F0284" w:rsidRDefault="000363D8">
      <w:pPr>
        <w:pStyle w:val="ListNumber"/>
      </w:pPr>
      <w:r>
        <w:t>2</w:t>
      </w:r>
      <w:r>
        <w:t>50 pessetes/quilo</w:t>
      </w:r>
    </w:p>
    <w:p w14:paraId="7A95E8AB" w14:textId="77777777" w:rsidR="004F0284" w:rsidRDefault="000363D8">
      <w:pPr>
        <w:pStyle w:val="ListNumber"/>
      </w:pPr>
      <w:r>
        <w:t xml:space="preserve"> 300 pessetes/quilo</w:t>
      </w:r>
    </w:p>
    <w:p w14:paraId="640BF12A" w14:textId="1F4D500B" w:rsidR="004F0284" w:rsidRDefault="000363D8">
      <w:r>
        <w:t xml:space="preserve">La resposta </w:t>
      </w:r>
      <w:r>
        <w:t>correcta és: C</w:t>
      </w:r>
    </w:p>
    <w:p w14:paraId="392FBAA4" w14:textId="77777777" w:rsidR="004F0284" w:rsidRDefault="000363D8">
      <w:r>
        <w:lastRenderedPageBreak/>
        <w:t>7 de maig 2020</w:t>
      </w:r>
    </w:p>
    <w:p w14:paraId="7717EC02" w14:textId="77777777" w:rsidR="004F0284" w:rsidRDefault="000363D8">
      <w:r>
        <w:t>El nom comercial de l’Anís del Mono es creu que prové de l’existència d’un mico que Vicenç Bosch va rebre com a regal dels seus negocis amb Amèrica i que va viure al pati de la fàbrica fins ben entrat el segle passat. Diuen qu</w:t>
      </w:r>
      <w:r>
        <w:t xml:space="preserve">e el senyor Bosch va enviar una carta a uns amics per demanar-los si li podien enviar “1 o 2 micos”. Els receptors van confondre la o per un zero i van creure que els hi demanaven 102 exemplars. No van ser tants però sí un gran nombre de micos els que van </w:t>
      </w:r>
      <w:r>
        <w:t>arribar i que hagueren de ser repartits entre parcs zoològics i amistats. De quin país sud-americà procedien aquests micos?</w:t>
      </w:r>
    </w:p>
    <w:p w14:paraId="6BC5FF09" w14:textId="77777777" w:rsidR="004F0284" w:rsidRDefault="000363D8" w:rsidP="000363D8">
      <w:pPr>
        <w:pStyle w:val="ListNumber"/>
        <w:numPr>
          <w:ilvl w:val="0"/>
          <w:numId w:val="99"/>
        </w:numPr>
      </w:pPr>
      <w:r>
        <w:t>Colòmbia</w:t>
      </w:r>
    </w:p>
    <w:p w14:paraId="25D5F548" w14:textId="77777777" w:rsidR="004F0284" w:rsidRDefault="000363D8">
      <w:pPr>
        <w:pStyle w:val="ListNumber"/>
      </w:pPr>
      <w:r>
        <w:t>B</w:t>
      </w:r>
      <w:r>
        <w:t>rasil</w:t>
      </w:r>
    </w:p>
    <w:p w14:paraId="1C2F8C1F" w14:textId="77777777" w:rsidR="004F0284" w:rsidRDefault="000363D8">
      <w:pPr>
        <w:pStyle w:val="ListNumber"/>
      </w:pPr>
      <w:r>
        <w:t xml:space="preserve"> Panamà</w:t>
      </w:r>
    </w:p>
    <w:p w14:paraId="671F473E" w14:textId="617ABD37" w:rsidR="004F0284" w:rsidRDefault="000363D8">
      <w:r>
        <w:t>La resposta correcta és: A</w:t>
      </w:r>
    </w:p>
    <w:p w14:paraId="35FD0864" w14:textId="77777777" w:rsidR="004F0284" w:rsidRDefault="000363D8">
      <w:r>
        <w:t>7 de maig 2020</w:t>
      </w:r>
    </w:p>
    <w:p w14:paraId="4737A943" w14:textId="77777777" w:rsidR="004F0284" w:rsidRDefault="000363D8">
      <w:r>
        <w:t>L'any 1714, durant la Guerra de Successió, va morir el llavors bat</w:t>
      </w:r>
      <w:r>
        <w:t>lle de Badalona. La seva mare descendia d'una família de barbers-cirurgians, que s'havia establert a Badalona al segle XVI. De quina població procedia la família?</w:t>
      </w:r>
    </w:p>
    <w:p w14:paraId="3D654D60" w14:textId="77777777" w:rsidR="004F0284" w:rsidRDefault="000363D8" w:rsidP="000363D8">
      <w:pPr>
        <w:pStyle w:val="ListNumber"/>
        <w:numPr>
          <w:ilvl w:val="0"/>
          <w:numId w:val="100"/>
        </w:numPr>
      </w:pPr>
      <w:r>
        <w:t>Sant Feliu de Codines</w:t>
      </w:r>
    </w:p>
    <w:p w14:paraId="72563423" w14:textId="77777777" w:rsidR="004F0284" w:rsidRDefault="000363D8">
      <w:pPr>
        <w:pStyle w:val="ListNumber"/>
      </w:pPr>
      <w:r>
        <w:t>E</w:t>
      </w:r>
      <w:r>
        <w:t>l Pont de Vilomara</w:t>
      </w:r>
    </w:p>
    <w:p w14:paraId="701B21DE" w14:textId="77777777" w:rsidR="004F0284" w:rsidRDefault="000363D8">
      <w:pPr>
        <w:pStyle w:val="ListNumber"/>
      </w:pPr>
      <w:r>
        <w:t xml:space="preserve"> Castellbell i el Vilar</w:t>
      </w:r>
    </w:p>
    <w:p w14:paraId="5BEF24ED" w14:textId="6A4EC19B" w:rsidR="004F0284" w:rsidRDefault="000363D8">
      <w:r>
        <w:t>La resposta correcta és: C</w:t>
      </w:r>
    </w:p>
    <w:p w14:paraId="00688BDE" w14:textId="77777777" w:rsidR="004F0284" w:rsidRDefault="000363D8">
      <w:r>
        <w:t>6 de maig 2020</w:t>
      </w:r>
    </w:p>
    <w:p w14:paraId="45CA691D" w14:textId="77777777" w:rsidR="004F0284" w:rsidRDefault="000363D8">
      <w:r>
        <w:t>Davant de l'església de Santa Maria es va erigir una creu monumental de bronze amb motiu del 50è aniversari de la proclamació dogmàtica de la Immaculada Concepció. Quin reconegut artista va ser l'autor de l'esmentada creu?</w:t>
      </w:r>
    </w:p>
    <w:p w14:paraId="012F507D" w14:textId="77777777" w:rsidR="004F0284" w:rsidRDefault="000363D8" w:rsidP="000363D8">
      <w:pPr>
        <w:pStyle w:val="ListNumber"/>
        <w:numPr>
          <w:ilvl w:val="0"/>
          <w:numId w:val="101"/>
        </w:numPr>
      </w:pPr>
      <w:r>
        <w:t>Enric Clarasó</w:t>
      </w:r>
    </w:p>
    <w:p w14:paraId="0F2F69D6" w14:textId="77777777" w:rsidR="004F0284" w:rsidRDefault="000363D8">
      <w:pPr>
        <w:pStyle w:val="ListNumber"/>
      </w:pPr>
      <w:r>
        <w:t>J</w:t>
      </w:r>
      <w:r>
        <w:t>ose</w:t>
      </w:r>
      <w:r>
        <w:t>p Badia</w:t>
      </w:r>
    </w:p>
    <w:p w14:paraId="28FBE07B" w14:textId="77777777" w:rsidR="004F0284" w:rsidRDefault="000363D8">
      <w:pPr>
        <w:pStyle w:val="ListNumber"/>
      </w:pPr>
      <w:r>
        <w:t xml:space="preserve"> Llorenç Matamala</w:t>
      </w:r>
    </w:p>
    <w:p w14:paraId="61DF9454" w14:textId="40D5DF8B" w:rsidR="004F0284" w:rsidRDefault="000363D8">
      <w:r>
        <w:t>La resposta correcta és: A</w:t>
      </w:r>
    </w:p>
    <w:p w14:paraId="594A4134" w14:textId="77777777" w:rsidR="004F0284" w:rsidRDefault="000363D8">
      <w:r>
        <w:t>6 de maig 2020</w:t>
      </w:r>
    </w:p>
    <w:p w14:paraId="10B45297" w14:textId="77777777" w:rsidR="004F0284" w:rsidRDefault="000363D8">
      <w:r>
        <w:t xml:space="preserve">La badalonina Orsina Baget és reconeguda per la seva afició per col·leccionar instruments de música. La vessant col·leccionista li va sorgir quan, d'una forma ben casual, </w:t>
      </w:r>
      <w:r>
        <w:t>trobant-se als Encants Vells de Barcelona, va fer una magnífica troballa que va propiciar la seva curiositat per la recerca d'aquests objectes. Quin curiós instrument musical va ser l'origen d'aquesta particular col·lecció?</w:t>
      </w:r>
    </w:p>
    <w:p w14:paraId="70D13781" w14:textId="77777777" w:rsidR="004F0284" w:rsidRDefault="000363D8" w:rsidP="000363D8">
      <w:pPr>
        <w:pStyle w:val="ListNumber"/>
        <w:numPr>
          <w:ilvl w:val="0"/>
          <w:numId w:val="102"/>
        </w:numPr>
      </w:pPr>
      <w:r>
        <w:lastRenderedPageBreak/>
        <w:t>Tiorba</w:t>
      </w:r>
    </w:p>
    <w:p w14:paraId="254B4919" w14:textId="77777777" w:rsidR="004F0284" w:rsidRDefault="000363D8">
      <w:pPr>
        <w:pStyle w:val="ListNumber"/>
      </w:pPr>
      <w:r>
        <w:t>R</w:t>
      </w:r>
      <w:r>
        <w:t>ebab</w:t>
      </w:r>
    </w:p>
    <w:p w14:paraId="54401A06" w14:textId="77777777" w:rsidR="004F0284" w:rsidRDefault="000363D8">
      <w:pPr>
        <w:pStyle w:val="ListNumber"/>
      </w:pPr>
      <w:r>
        <w:t xml:space="preserve"> Ngombi</w:t>
      </w:r>
    </w:p>
    <w:p w14:paraId="3A333F22" w14:textId="78755BF6" w:rsidR="004F0284" w:rsidRDefault="000363D8">
      <w:r>
        <w:t>La resposta</w:t>
      </w:r>
      <w:r>
        <w:t xml:space="preserve"> correcta és: B</w:t>
      </w:r>
    </w:p>
    <w:p w14:paraId="5B09C4DB" w14:textId="77777777" w:rsidR="004F0284" w:rsidRDefault="000363D8">
      <w:r>
        <w:t>6 de maig 2020</w:t>
      </w:r>
    </w:p>
    <w:p w14:paraId="20D1E6AB" w14:textId="77777777" w:rsidR="004F0284" w:rsidRDefault="000363D8">
      <w:r>
        <w:t>No deixa de ser simpàtic, i ves per on, casualitats de la vida, tenim la certesa que un pintor badaloní va néixer al carrer del Pinzell, on el seu pare hi tenia el negoci familiar. De qui estem parlant?</w:t>
      </w:r>
    </w:p>
    <w:p w14:paraId="2F8AF12F" w14:textId="77777777" w:rsidR="004F0284" w:rsidRDefault="000363D8" w:rsidP="000363D8">
      <w:pPr>
        <w:pStyle w:val="ListNumber"/>
        <w:numPr>
          <w:ilvl w:val="0"/>
          <w:numId w:val="103"/>
        </w:numPr>
      </w:pPr>
      <w:r>
        <w:t>Eveli Torent</w:t>
      </w:r>
    </w:p>
    <w:p w14:paraId="0053615C" w14:textId="77777777" w:rsidR="004F0284" w:rsidRDefault="000363D8">
      <w:pPr>
        <w:pStyle w:val="ListNumber"/>
      </w:pPr>
      <w:r>
        <w:t>E</w:t>
      </w:r>
      <w:r>
        <w:t>duard Fl</w:t>
      </w:r>
      <w:r>
        <w:t>ò</w:t>
      </w:r>
    </w:p>
    <w:p w14:paraId="19CAAC43" w14:textId="77777777" w:rsidR="004F0284" w:rsidRDefault="000363D8">
      <w:pPr>
        <w:pStyle w:val="ListNumber"/>
      </w:pPr>
      <w:r>
        <w:t xml:space="preserve"> Llorenç Brunet</w:t>
      </w:r>
    </w:p>
    <w:p w14:paraId="0F3F55C5" w14:textId="7D08D552" w:rsidR="004F0284" w:rsidRDefault="000363D8">
      <w:r>
        <w:t>La resposta correcta és: B</w:t>
      </w:r>
    </w:p>
    <w:p w14:paraId="0BCA16BB" w14:textId="77777777" w:rsidR="004F0284" w:rsidRDefault="000363D8">
      <w:r>
        <w:t>5 de maig 2020</w:t>
      </w:r>
    </w:p>
    <w:p w14:paraId="62D6B764" w14:textId="77777777" w:rsidR="004F0284" w:rsidRDefault="000363D8">
      <w:r>
        <w:t xml:space="preserve">En Pepet de Can Trias, pels volts dels anys vint del segle passat, va començar a aficionar-se a la fotografia. La seva primera màquina de retratar la va comprar a Màrius Tapiol per 700 pessetes i </w:t>
      </w:r>
      <w:r>
        <w:t>amb ella va fotografiar molts racons de Badalona. De quin reconegut fotògraf badaloní estem parlant?</w:t>
      </w:r>
    </w:p>
    <w:p w14:paraId="624650D9" w14:textId="77777777" w:rsidR="004F0284" w:rsidRDefault="000363D8" w:rsidP="000363D8">
      <w:pPr>
        <w:pStyle w:val="ListNumber"/>
        <w:numPr>
          <w:ilvl w:val="0"/>
          <w:numId w:val="104"/>
        </w:numPr>
      </w:pPr>
      <w:r>
        <w:t>Josep Janer</w:t>
      </w:r>
    </w:p>
    <w:p w14:paraId="3E9878DD" w14:textId="77777777" w:rsidR="004F0284" w:rsidRDefault="000363D8">
      <w:pPr>
        <w:pStyle w:val="ListNumber"/>
      </w:pPr>
      <w:r>
        <w:t>J</w:t>
      </w:r>
      <w:r>
        <w:t>osep Cortinas</w:t>
      </w:r>
    </w:p>
    <w:p w14:paraId="7A617C91" w14:textId="77777777" w:rsidR="004F0284" w:rsidRDefault="000363D8">
      <w:pPr>
        <w:pStyle w:val="ListNumber"/>
      </w:pPr>
      <w:r>
        <w:t xml:space="preserve"> Josep Sayol</w:t>
      </w:r>
    </w:p>
    <w:p w14:paraId="08F4AF0E" w14:textId="5173F7EB" w:rsidR="004F0284" w:rsidRDefault="000363D8">
      <w:r>
        <w:t>La resposta correcta és: B</w:t>
      </w:r>
    </w:p>
    <w:p w14:paraId="2DEC609D" w14:textId="77777777" w:rsidR="004F0284" w:rsidRDefault="000363D8">
      <w:r>
        <w:t>5 de maig 2020</w:t>
      </w:r>
    </w:p>
    <w:p w14:paraId="6043272C" w14:textId="77777777" w:rsidR="004F0284" w:rsidRDefault="000363D8">
      <w:r>
        <w:t xml:space="preserve">El permís per començar a construir a la vila de Badalona pel mestre </w:t>
      </w:r>
      <w:r>
        <w:t>d'aixa Nicolau Pica i Vila la pollacra-goleta Maria Assumpta es va donar el 28 d'octubre de 1857. El veler badaloní va ser bastit el 1858 amb la finalitat clara del comerç transatlàntic i el primer capità de la nau va ser el masnoví Josep Isern. Com es dei</w:t>
      </w:r>
      <w:r>
        <w:t>a el grumet que va fer el primer viatge del Maria Assumpta a Amèrica del Sud?</w:t>
      </w:r>
    </w:p>
    <w:p w14:paraId="0B42AF69" w14:textId="77777777" w:rsidR="004F0284" w:rsidRDefault="000363D8" w:rsidP="000363D8">
      <w:pPr>
        <w:pStyle w:val="ListNumber"/>
        <w:numPr>
          <w:ilvl w:val="0"/>
          <w:numId w:val="105"/>
        </w:numPr>
      </w:pPr>
      <w:r>
        <w:t>Josep Ramentol</w:t>
      </w:r>
    </w:p>
    <w:p w14:paraId="184FFC41" w14:textId="77777777" w:rsidR="004F0284" w:rsidRDefault="000363D8">
      <w:pPr>
        <w:pStyle w:val="ListNumber"/>
      </w:pPr>
      <w:r>
        <w:t>C</w:t>
      </w:r>
      <w:r>
        <w:t>liment Ros</w:t>
      </w:r>
    </w:p>
    <w:p w14:paraId="4F8D0A6D" w14:textId="77777777" w:rsidR="004F0284" w:rsidRDefault="000363D8">
      <w:pPr>
        <w:pStyle w:val="ListNumber"/>
      </w:pPr>
      <w:r>
        <w:t xml:space="preserve"> Bonaventura Sabater</w:t>
      </w:r>
    </w:p>
    <w:p w14:paraId="70D5D601" w14:textId="234ED236" w:rsidR="004F0284" w:rsidRDefault="000363D8">
      <w:r>
        <w:t>La resposta correcta és: A</w:t>
      </w:r>
    </w:p>
    <w:p w14:paraId="567FDF78" w14:textId="77777777" w:rsidR="004F0284" w:rsidRDefault="000363D8">
      <w:r>
        <w:t>5 de maig 2020</w:t>
      </w:r>
    </w:p>
    <w:p w14:paraId="02ACE939" w14:textId="77777777" w:rsidR="004F0284" w:rsidRDefault="000363D8">
      <w:r>
        <w:lastRenderedPageBreak/>
        <w:t>El novembre de 1112 es va consagrar l'església romànica de Santa Maria. En aquell moment</w:t>
      </w:r>
      <w:r>
        <w:t>, la població de Badalona era en la seva majoria pagesos que vivien de la producció de les seves terres. Les persones que signen l'acta de consagració eren els representants de les cases més importants del moment. Quin d'aquests cavallers que signa el docu</w:t>
      </w:r>
      <w:r>
        <w:t>ment va donar el terreny per a la ubicació del cementiri?</w:t>
      </w:r>
    </w:p>
    <w:p w14:paraId="3E7BCF07" w14:textId="77777777" w:rsidR="004F0284" w:rsidRDefault="000363D8" w:rsidP="000363D8">
      <w:pPr>
        <w:pStyle w:val="ListNumber"/>
        <w:numPr>
          <w:ilvl w:val="0"/>
          <w:numId w:val="106"/>
        </w:numPr>
      </w:pPr>
      <w:r>
        <w:t>Arnau Guadamir</w:t>
      </w:r>
    </w:p>
    <w:p w14:paraId="2EC2168A" w14:textId="77777777" w:rsidR="004F0284" w:rsidRDefault="000363D8">
      <w:pPr>
        <w:pStyle w:val="ListNumber"/>
      </w:pPr>
      <w:r>
        <w:t>M</w:t>
      </w:r>
      <w:r>
        <w:t>iró Guadall</w:t>
      </w:r>
    </w:p>
    <w:p w14:paraId="66E77230" w14:textId="77777777" w:rsidR="004F0284" w:rsidRDefault="000363D8">
      <w:pPr>
        <w:pStyle w:val="ListNumber"/>
      </w:pPr>
      <w:r>
        <w:t xml:space="preserve"> Ramon Arnall</w:t>
      </w:r>
    </w:p>
    <w:p w14:paraId="58149545" w14:textId="7274970E" w:rsidR="004F0284" w:rsidRDefault="000363D8">
      <w:r>
        <w:t>La resposta correcta és: C</w:t>
      </w:r>
    </w:p>
    <w:p w14:paraId="28AF5F3F" w14:textId="77777777" w:rsidR="004F0284" w:rsidRDefault="000363D8">
      <w:r>
        <w:t>4 de maig 2020</w:t>
      </w:r>
    </w:p>
    <w:p w14:paraId="6AE5ABEE" w14:textId="77777777" w:rsidR="004F0284" w:rsidRDefault="000363D8">
      <w:r>
        <w:t xml:space="preserve">Darrerament, un club de futbol de la ciutat ha celebrat mig segle d’història. Amb el nom de Peña Moncayo i amb </w:t>
      </w:r>
      <w:r>
        <w:t>José Ariño al capdavant, es va formar un grup de nois que van jugar els seus primers partits amistosos al barri. Quin altre equip de la ciutat portava la mateixa samarreta característica?</w:t>
      </w:r>
    </w:p>
    <w:p w14:paraId="0801C492" w14:textId="77777777" w:rsidR="004F0284" w:rsidRDefault="000363D8" w:rsidP="000363D8">
      <w:pPr>
        <w:pStyle w:val="ListNumber"/>
        <w:numPr>
          <w:ilvl w:val="0"/>
          <w:numId w:val="107"/>
        </w:numPr>
      </w:pPr>
      <w:r>
        <w:t>Unión Deportiva Artiguense</w:t>
      </w:r>
    </w:p>
    <w:p w14:paraId="46DED94C" w14:textId="77777777" w:rsidR="004F0284" w:rsidRDefault="000363D8">
      <w:pPr>
        <w:pStyle w:val="ListNumber"/>
      </w:pPr>
      <w:r>
        <w:t>U</w:t>
      </w:r>
      <w:r>
        <w:t>nificación Llefià C.F.</w:t>
      </w:r>
    </w:p>
    <w:p w14:paraId="6E4324A7" w14:textId="77777777" w:rsidR="004F0284" w:rsidRDefault="000363D8">
      <w:pPr>
        <w:pStyle w:val="ListNumber"/>
      </w:pPr>
      <w:r>
        <w:t xml:space="preserve"> C.F. Bufalà</w:t>
      </w:r>
    </w:p>
    <w:p w14:paraId="20E21806" w14:textId="433EFB72" w:rsidR="004F0284" w:rsidRDefault="000363D8">
      <w:r>
        <w:t>La r</w:t>
      </w:r>
      <w:r>
        <w:t>esposta correcta és: C</w:t>
      </w:r>
    </w:p>
    <w:p w14:paraId="1CC073AD" w14:textId="77777777" w:rsidR="004F0284" w:rsidRDefault="000363D8">
      <w:r>
        <w:t>4 de maig 2020</w:t>
      </w:r>
    </w:p>
    <w:p w14:paraId="1E2270FE" w14:textId="77777777" w:rsidR="004F0284" w:rsidRDefault="000363D8">
      <w:r>
        <w:t>Datada de 1880 i construïda a sobre d'una de més antiga, aquesta casa fins al segle XX va estar envoltada de camps de conreu i vinyes i el seu accés es feia per un pont llevadís. Al seu interior hi havia una capella am</w:t>
      </w:r>
      <w:r>
        <w:t>b un Crist, que es diu que va ser el que van dur els segadors durant la diada del Corpus de Sang de 1640. A quin barri es troba aquest edifici, avui protegit com a bé cultural d'interès local?</w:t>
      </w:r>
    </w:p>
    <w:p w14:paraId="2A557C25" w14:textId="77777777" w:rsidR="004F0284" w:rsidRDefault="000363D8" w:rsidP="000363D8">
      <w:pPr>
        <w:pStyle w:val="ListNumber"/>
        <w:numPr>
          <w:ilvl w:val="0"/>
          <w:numId w:val="108"/>
        </w:numPr>
      </w:pPr>
      <w:r>
        <w:t>Sant Antoni de Llefià</w:t>
      </w:r>
    </w:p>
    <w:p w14:paraId="2C884FF0" w14:textId="77777777" w:rsidR="004F0284" w:rsidRDefault="000363D8">
      <w:pPr>
        <w:pStyle w:val="ListNumber"/>
      </w:pPr>
      <w:r>
        <w:t>S</w:t>
      </w:r>
      <w:r>
        <w:t>ant Joan de Llefià</w:t>
      </w:r>
    </w:p>
    <w:p w14:paraId="046F8262" w14:textId="77777777" w:rsidR="004F0284" w:rsidRDefault="000363D8">
      <w:pPr>
        <w:pStyle w:val="ListNumber"/>
      </w:pPr>
      <w:r>
        <w:t xml:space="preserve"> Sant Mori de Llefià</w:t>
      </w:r>
    </w:p>
    <w:p w14:paraId="44E9950F" w14:textId="22AF68BC" w:rsidR="004F0284" w:rsidRDefault="000363D8">
      <w:r>
        <w:t>La resposta correcta és: A</w:t>
      </w:r>
    </w:p>
    <w:p w14:paraId="500847C6" w14:textId="77777777" w:rsidR="004F0284" w:rsidRDefault="000363D8">
      <w:r>
        <w:t>4 de maig 2020</w:t>
      </w:r>
    </w:p>
    <w:p w14:paraId="68B66346" w14:textId="77777777" w:rsidR="004F0284" w:rsidRDefault="000363D8">
      <w:r>
        <w:t>Vicenç de Paül de Roca i Pi, fill d'una família benestant que havia fet fortuna comerciant amb Amèrica, va establir-se a Badalona el 1835, on va fer nombroses obres de beneficència. A la seva mort, amb el llegat qu</w:t>
      </w:r>
      <w:r>
        <w:t>e va deixar pels pobres, es van construir una vintena de cases per a noies que havien de contraure matrimoni. A quin carrer es van edificar?</w:t>
      </w:r>
    </w:p>
    <w:p w14:paraId="380B674C" w14:textId="77777777" w:rsidR="004F0284" w:rsidRDefault="000363D8" w:rsidP="000363D8">
      <w:pPr>
        <w:pStyle w:val="ListNumber"/>
        <w:numPr>
          <w:ilvl w:val="0"/>
          <w:numId w:val="109"/>
        </w:numPr>
      </w:pPr>
      <w:r>
        <w:t>Caritat</w:t>
      </w:r>
    </w:p>
    <w:p w14:paraId="2886938C" w14:textId="77777777" w:rsidR="004F0284" w:rsidRDefault="000363D8">
      <w:pPr>
        <w:pStyle w:val="ListNumber"/>
      </w:pPr>
      <w:r>
        <w:t>P</w:t>
      </w:r>
      <w:r>
        <w:t>ietat</w:t>
      </w:r>
    </w:p>
    <w:p w14:paraId="4DD71988" w14:textId="77777777" w:rsidR="004F0284" w:rsidRDefault="000363D8">
      <w:pPr>
        <w:pStyle w:val="ListNumber"/>
      </w:pPr>
      <w:r>
        <w:lastRenderedPageBreak/>
        <w:t xml:space="preserve"> Soledat</w:t>
      </w:r>
    </w:p>
    <w:p w14:paraId="4FFB4EAC" w14:textId="5EC35B69" w:rsidR="004F0284" w:rsidRDefault="000363D8">
      <w:r>
        <w:t>La resposta correcta és: A</w:t>
      </w:r>
    </w:p>
    <w:p w14:paraId="7705F545" w14:textId="77777777" w:rsidR="004F0284" w:rsidRDefault="000363D8">
      <w:r>
        <w:t>25 de maig 2019</w:t>
      </w:r>
    </w:p>
    <w:p w14:paraId="3A9F61A3" w14:textId="77777777" w:rsidR="004F0284" w:rsidRDefault="000363D8">
      <w:r>
        <w:t>Considerat com un dels millors monuments funerar</w:t>
      </w:r>
      <w:r>
        <w:t>is de tot Catalunya per la seva qualitat artística, el panteó de la família Bosch destaca dins del conjunt del Cementiri Vell o del Sant Crist. La magnífica porta de ferro forjat que tanca la cambra sepulcral porta la marca de la foneria on es va confeccio</w:t>
      </w:r>
      <w:r>
        <w:t>nar. El gerent d'aquesta foneria, d'origen italià, abans de dirigir la seva pròpia empresa, havia estat director d'una altra foneria artística de Barcelona. De quina foneria estem parlant?</w:t>
      </w:r>
    </w:p>
    <w:p w14:paraId="0F717093" w14:textId="77777777" w:rsidR="004F0284" w:rsidRDefault="000363D8" w:rsidP="000363D8">
      <w:pPr>
        <w:pStyle w:val="ListNumber"/>
        <w:numPr>
          <w:ilvl w:val="0"/>
          <w:numId w:val="110"/>
        </w:numPr>
      </w:pPr>
      <w:r>
        <w:t>Comas i Cia.</w:t>
      </w:r>
    </w:p>
    <w:p w14:paraId="0DF88063" w14:textId="77777777" w:rsidR="004F0284" w:rsidRDefault="000363D8">
      <w:pPr>
        <w:pStyle w:val="ListNumber"/>
      </w:pPr>
      <w:r>
        <w:t>M</w:t>
      </w:r>
      <w:r>
        <w:t>asriera i Campins</w:t>
      </w:r>
    </w:p>
    <w:p w14:paraId="1162064C" w14:textId="77777777" w:rsidR="004F0284" w:rsidRDefault="000363D8">
      <w:pPr>
        <w:pStyle w:val="ListNumber"/>
      </w:pPr>
      <w:r>
        <w:t xml:space="preserve"> Campins i Codina</w:t>
      </w:r>
    </w:p>
    <w:p w14:paraId="78984B27" w14:textId="7876256A" w:rsidR="004F0284" w:rsidRDefault="000363D8">
      <w:r>
        <w:t>La resposta corre</w:t>
      </w:r>
      <w:r>
        <w:t>cta és: B</w:t>
      </w:r>
    </w:p>
    <w:p w14:paraId="05880431" w14:textId="77777777" w:rsidR="004F0284" w:rsidRDefault="000363D8">
      <w:r>
        <w:t>25 de maig 2019</w:t>
      </w:r>
    </w:p>
    <w:p w14:paraId="4E158A5E" w14:textId="77777777" w:rsidR="004F0284" w:rsidRDefault="000363D8">
      <w:r>
        <w:t>Doctor en Dret, Filosofia i Lletres i advocat, militant catalanista de la Lliga i d'Acció Catalana, va ser membre del primer govern de Francesc Macià i fou condemnat a mort el 1937. Aquesta persona va donar nom a una plaça del bar</w:t>
      </w:r>
      <w:r>
        <w:t>ri del Progrés, on l'arquitecte va marcar la silueta d'ocells en les estructures de formigó que composen l'espai. Quants ocells podem comptar-hi?</w:t>
      </w:r>
    </w:p>
    <w:p w14:paraId="2B6A0553" w14:textId="77777777" w:rsidR="004F0284" w:rsidRDefault="000363D8" w:rsidP="000363D8">
      <w:pPr>
        <w:pStyle w:val="ListNumber"/>
        <w:numPr>
          <w:ilvl w:val="0"/>
          <w:numId w:val="111"/>
        </w:numPr>
      </w:pPr>
      <w:r>
        <w:t>6</w:t>
      </w:r>
    </w:p>
    <w:p w14:paraId="1D5B1E71" w14:textId="77777777" w:rsidR="004F0284" w:rsidRDefault="000363D8">
      <w:pPr>
        <w:pStyle w:val="ListNumber"/>
      </w:pPr>
      <w:r>
        <w:t>7</w:t>
      </w:r>
    </w:p>
    <w:p w14:paraId="4BAB8DFF" w14:textId="77777777" w:rsidR="004F0284" w:rsidRDefault="000363D8">
      <w:pPr>
        <w:pStyle w:val="ListNumber"/>
      </w:pPr>
      <w:r>
        <w:t xml:space="preserve"> 8</w:t>
      </w:r>
    </w:p>
    <w:p w14:paraId="0F734B47" w14:textId="39722726" w:rsidR="004F0284" w:rsidRDefault="000363D8">
      <w:r>
        <w:t>La resposta correcta és: A</w:t>
      </w:r>
    </w:p>
    <w:p w14:paraId="551B9BE3" w14:textId="77777777" w:rsidR="004F0284" w:rsidRDefault="000363D8">
      <w:r>
        <w:t>25 de maig 2019</w:t>
      </w:r>
    </w:p>
    <w:p w14:paraId="1F383D0B" w14:textId="77777777" w:rsidR="004F0284" w:rsidRDefault="000363D8">
      <w:r>
        <w:t xml:space="preserve">Al centre de la plaça Roja hi podem trobar un mosaic </w:t>
      </w:r>
      <w:r>
        <w:t>original de Joan-Josep Tharrats, un dels pioners de l'avantguardisme català de postguerra, recuperat recentment com a patrimoni històric del barri de Sant Roc. Sabríeu dir quants engranatges majors de 20 centímetres de diàmetre composen el mosaic?</w:t>
      </w:r>
    </w:p>
    <w:p w14:paraId="4B8A7FD9" w14:textId="77777777" w:rsidR="004F0284" w:rsidRDefault="000363D8" w:rsidP="000363D8">
      <w:pPr>
        <w:pStyle w:val="ListNumber"/>
        <w:numPr>
          <w:ilvl w:val="0"/>
          <w:numId w:val="112"/>
        </w:numPr>
      </w:pPr>
      <w:r>
        <w:t>28</w:t>
      </w:r>
    </w:p>
    <w:p w14:paraId="1B579228" w14:textId="77777777" w:rsidR="004F0284" w:rsidRDefault="000363D8">
      <w:pPr>
        <w:pStyle w:val="ListNumber"/>
      </w:pPr>
      <w:r>
        <w:t>2</w:t>
      </w:r>
      <w:r>
        <w:t>9</w:t>
      </w:r>
    </w:p>
    <w:p w14:paraId="098ED8B5" w14:textId="77777777" w:rsidR="004F0284" w:rsidRDefault="000363D8">
      <w:pPr>
        <w:pStyle w:val="ListNumber"/>
      </w:pPr>
      <w:r>
        <w:t xml:space="preserve"> 3</w:t>
      </w:r>
      <w:r>
        <w:t>0</w:t>
      </w:r>
    </w:p>
    <w:p w14:paraId="481C58DE" w14:textId="7788B167" w:rsidR="004F0284" w:rsidRDefault="000363D8">
      <w:r>
        <w:t>La resposta correcta és: C</w:t>
      </w:r>
    </w:p>
    <w:p w14:paraId="028A1092" w14:textId="77777777" w:rsidR="004F0284" w:rsidRDefault="000363D8">
      <w:r>
        <w:t>24 de maig 2019</w:t>
      </w:r>
    </w:p>
    <w:p w14:paraId="05AA754D" w14:textId="77777777" w:rsidR="004F0284" w:rsidRDefault="000363D8">
      <w:r>
        <w:lastRenderedPageBreak/>
        <w:t>El 1856 l'Ajuntament de Badalona va acordar la construcció d'un nou edifici per a la seva seu a la plaça Nova, a la capçalera del carrer de Mar. L'alcalde Josep Viñas i Cuadres va encarregar l'obra a l'arquitect</w:t>
      </w:r>
      <w:r>
        <w:t>e Francisco de Paula del Villar. El projecte és d'estil eclèctic i neoromànic, tanmateix no inèdit, perquè Villar va copiar bona part del projecte original d'una altra casa consistorial. La de quina localitat?</w:t>
      </w:r>
    </w:p>
    <w:p w14:paraId="7762D0A8" w14:textId="77777777" w:rsidR="004F0284" w:rsidRDefault="000363D8" w:rsidP="000363D8">
      <w:pPr>
        <w:pStyle w:val="ListNumber"/>
        <w:numPr>
          <w:ilvl w:val="0"/>
          <w:numId w:val="113"/>
        </w:numPr>
      </w:pPr>
      <w:r>
        <w:t>Vilanova i la Geltrú</w:t>
      </w:r>
    </w:p>
    <w:p w14:paraId="24EBAB05" w14:textId="77777777" w:rsidR="004F0284" w:rsidRDefault="000363D8">
      <w:pPr>
        <w:pStyle w:val="ListNumber"/>
      </w:pPr>
      <w:r>
        <w:t>S</w:t>
      </w:r>
      <w:r>
        <w:t xml:space="preserve">ant Cugat del </w:t>
      </w:r>
      <w:r>
        <w:t>Vallès</w:t>
      </w:r>
    </w:p>
    <w:p w14:paraId="000C9C09" w14:textId="77777777" w:rsidR="004F0284" w:rsidRDefault="000363D8">
      <w:pPr>
        <w:pStyle w:val="ListNumber"/>
      </w:pPr>
      <w:r>
        <w:t xml:space="preserve"> Santa Clara, Cuba</w:t>
      </w:r>
    </w:p>
    <w:p w14:paraId="7ECAC81A" w14:textId="27D31874" w:rsidR="004F0284" w:rsidRDefault="000363D8">
      <w:r>
        <w:t>La resposta correcta és: B</w:t>
      </w:r>
    </w:p>
    <w:p w14:paraId="446B8E8C" w14:textId="77777777" w:rsidR="004F0284" w:rsidRDefault="000363D8">
      <w:r>
        <w:t>24 de maig 2019</w:t>
      </w:r>
    </w:p>
    <w:p w14:paraId="6D487722" w14:textId="77777777" w:rsidR="004F0284" w:rsidRDefault="000363D8">
      <w:r>
        <w:t>El segle XIX és un dels més convulsos de la nostra història. A causa de la difícil situació socioeconòmica de les persones més humils, la imposició del nou sistema de quintes el 1845 va e</w:t>
      </w:r>
      <w:r>
        <w:t>sclatar a la llavors vila de Badalona un motí contra aquest sistema. El conflicte va acabar amb l'assalt de la Casa Consistorial, la crema de les llistes de quintos i amb la mort del sereno i l'agutzil. Poc després de l'avalot, sortí una noticia que la jus</w:t>
      </w:r>
      <w:r>
        <w:t>tícia reclamava els suposats instigadors del motí. Quin curiós àlies tenia un d'ells?</w:t>
      </w:r>
    </w:p>
    <w:p w14:paraId="100F513C" w14:textId="77777777" w:rsidR="004F0284" w:rsidRDefault="000363D8" w:rsidP="000363D8">
      <w:pPr>
        <w:pStyle w:val="ListNumber"/>
        <w:numPr>
          <w:ilvl w:val="0"/>
          <w:numId w:val="114"/>
        </w:numPr>
      </w:pPr>
      <w:r>
        <w:t>Rata</w:t>
      </w:r>
    </w:p>
    <w:p w14:paraId="36AC2445" w14:textId="77777777" w:rsidR="004F0284" w:rsidRDefault="000363D8">
      <w:pPr>
        <w:pStyle w:val="ListNumber"/>
      </w:pPr>
      <w:r>
        <w:t>E</w:t>
      </w:r>
      <w:r>
        <w:t>scurçó</w:t>
      </w:r>
    </w:p>
    <w:p w14:paraId="04F82AC2" w14:textId="77777777" w:rsidR="004F0284" w:rsidRDefault="000363D8">
      <w:pPr>
        <w:pStyle w:val="ListNumber"/>
      </w:pPr>
      <w:r>
        <w:t xml:space="preserve"> Aranya</w:t>
      </w:r>
    </w:p>
    <w:p w14:paraId="3F8D1717" w14:textId="7F9A0106" w:rsidR="004F0284" w:rsidRDefault="000363D8">
      <w:r>
        <w:t>La resposta correcta és: C</w:t>
      </w:r>
    </w:p>
    <w:p w14:paraId="22BB9331" w14:textId="77777777" w:rsidR="004F0284" w:rsidRDefault="000363D8">
      <w:r>
        <w:t>24 de maig 2019</w:t>
      </w:r>
    </w:p>
    <w:p w14:paraId="110A7D5E" w14:textId="77777777" w:rsidR="004F0284" w:rsidRDefault="000363D8">
      <w:r>
        <w:t>Quan la fàbrica d'Amadeu Cros i Nubiola s'instal·là a Badalona, ben aviat van sortir veus crítiques, espec</w:t>
      </w:r>
      <w:r>
        <w:t>ialment la d'un vell republicà federal de la Primera República. El nét d'aquest home va ser una persona molt activa a la ciutat a la primera meitat de segle XX. A quin d'aquests sindicats va pertànyer?</w:t>
      </w:r>
    </w:p>
    <w:p w14:paraId="5A784C53" w14:textId="77777777" w:rsidR="004F0284" w:rsidRDefault="000363D8" w:rsidP="000363D8">
      <w:pPr>
        <w:pStyle w:val="ListNumber"/>
        <w:numPr>
          <w:ilvl w:val="0"/>
          <w:numId w:val="115"/>
        </w:numPr>
      </w:pPr>
      <w:r>
        <w:t>Unió General de Treballadors</w:t>
      </w:r>
    </w:p>
    <w:p w14:paraId="5414E970" w14:textId="77777777" w:rsidR="004F0284" w:rsidRDefault="000363D8">
      <w:pPr>
        <w:pStyle w:val="ListNumber"/>
      </w:pPr>
      <w:r>
        <w:t>C</w:t>
      </w:r>
      <w:r>
        <w:t>onfederació Nacional del</w:t>
      </w:r>
      <w:r>
        <w:t xml:space="preserve"> Treball</w:t>
      </w:r>
    </w:p>
    <w:p w14:paraId="414C4CFF" w14:textId="77777777" w:rsidR="004F0284" w:rsidRDefault="000363D8">
      <w:pPr>
        <w:pStyle w:val="ListNumber"/>
      </w:pPr>
      <w:r>
        <w:t xml:space="preserve"> Sindicat Agrícola de Badalona i Canyet</w:t>
      </w:r>
    </w:p>
    <w:p w14:paraId="2732AE47" w14:textId="75D06816" w:rsidR="004F0284" w:rsidRDefault="000363D8">
      <w:r>
        <w:t>La resposta correcta és: B</w:t>
      </w:r>
    </w:p>
    <w:p w14:paraId="5E5492E3" w14:textId="77777777" w:rsidR="004F0284" w:rsidRDefault="000363D8">
      <w:r>
        <w:t>23 de maig 2019</w:t>
      </w:r>
    </w:p>
    <w:p w14:paraId="6D93F809" w14:textId="77777777" w:rsidR="004F0284" w:rsidRDefault="000363D8">
      <w:r>
        <w:t xml:space="preserve">Una mica abans de la inauguració de la línia del ferrocarril, es va instal·lar al carrer del Lleó una fàbrica d'un utensili domèstic que avui encara </w:t>
      </w:r>
      <w:r>
        <w:t>continua sent utilitzat. Què fabricava?</w:t>
      </w:r>
    </w:p>
    <w:p w14:paraId="609F6ED9" w14:textId="77777777" w:rsidR="004F0284" w:rsidRDefault="000363D8" w:rsidP="000363D8">
      <w:pPr>
        <w:pStyle w:val="ListNumber"/>
        <w:numPr>
          <w:ilvl w:val="0"/>
          <w:numId w:val="116"/>
        </w:numPr>
      </w:pPr>
      <w:r>
        <w:t>Llumins</w:t>
      </w:r>
    </w:p>
    <w:p w14:paraId="5F6C6527" w14:textId="77777777" w:rsidR="004F0284" w:rsidRDefault="000363D8">
      <w:pPr>
        <w:pStyle w:val="ListNumber"/>
      </w:pPr>
      <w:r>
        <w:t>C</w:t>
      </w:r>
      <w:r>
        <w:t>ullerots</w:t>
      </w:r>
    </w:p>
    <w:p w14:paraId="5C717FB4" w14:textId="77777777" w:rsidR="004F0284" w:rsidRDefault="000363D8">
      <w:pPr>
        <w:pStyle w:val="ListNumber"/>
      </w:pPr>
      <w:r>
        <w:t xml:space="preserve"> Setrills</w:t>
      </w:r>
    </w:p>
    <w:p w14:paraId="093D03DF" w14:textId="2D7C57C5" w:rsidR="004F0284" w:rsidRDefault="000363D8">
      <w:r>
        <w:lastRenderedPageBreak/>
        <w:t>La resposta correcta és: A</w:t>
      </w:r>
    </w:p>
    <w:p w14:paraId="04CA2F92" w14:textId="77777777" w:rsidR="004F0284" w:rsidRDefault="000363D8">
      <w:r>
        <w:t>23 de maig 2019</w:t>
      </w:r>
    </w:p>
    <w:p w14:paraId="5B8FB84C" w14:textId="77777777" w:rsidR="004F0284" w:rsidRDefault="000363D8">
      <w:r>
        <w:t>L'any 2009, l'escriptor reusenc Jordi Cervera va rebre un important premi de literatura juvenil per la seva novel·la policíaca ambientada a la no</w:t>
      </w:r>
      <w:r>
        <w:t>stra ciutat, centrada en Ray Barbosa, estrella del Club Joventut Badalona. A quin barri té lloc el brutal doble assassinat que apareix a la novel·la?</w:t>
      </w:r>
    </w:p>
    <w:p w14:paraId="339E27A8" w14:textId="77777777" w:rsidR="004F0284" w:rsidRDefault="000363D8" w:rsidP="000363D8">
      <w:pPr>
        <w:pStyle w:val="ListNumber"/>
        <w:numPr>
          <w:ilvl w:val="0"/>
          <w:numId w:val="117"/>
        </w:numPr>
      </w:pPr>
      <w:r>
        <w:t>El Centre</w:t>
      </w:r>
    </w:p>
    <w:p w14:paraId="55642F06" w14:textId="77777777" w:rsidR="004F0284" w:rsidRDefault="000363D8">
      <w:pPr>
        <w:pStyle w:val="ListNumber"/>
      </w:pPr>
      <w:r>
        <w:t>M</w:t>
      </w:r>
      <w:r>
        <w:t>orera</w:t>
      </w:r>
    </w:p>
    <w:p w14:paraId="7F6CCE98" w14:textId="77777777" w:rsidR="004F0284" w:rsidRDefault="000363D8">
      <w:pPr>
        <w:pStyle w:val="ListNumber"/>
      </w:pPr>
      <w:r>
        <w:t xml:space="preserve"> Dalt de la Vila</w:t>
      </w:r>
    </w:p>
    <w:p w14:paraId="0C3EA01F" w14:textId="214CF46B" w:rsidR="004F0284" w:rsidRDefault="000363D8">
      <w:r>
        <w:t>La resposta correcta és: C</w:t>
      </w:r>
    </w:p>
    <w:p w14:paraId="59918553" w14:textId="77777777" w:rsidR="004F0284" w:rsidRDefault="000363D8">
      <w:r>
        <w:t>23 de maig 2019</w:t>
      </w:r>
    </w:p>
    <w:p w14:paraId="3EB4A69B" w14:textId="77777777" w:rsidR="004F0284" w:rsidRDefault="000363D8">
      <w:r>
        <w:t>La nit del 17 de febrer de 19</w:t>
      </w:r>
      <w:r>
        <w:t>01, al Cafè de l'Hyppodrome de París, sis joves amics sopaven quan un d'ells va treure una arma de foc i va disparar un tret fallit contra la seva amant i després es va suïcidar. El protagonista d'aquesta sòrdida història era un artista poc conegut, vincul</w:t>
      </w:r>
      <w:r>
        <w:t>at al cercle d'Els Quatre Gats. La seva família tenia una casa d'estiueig a Badalona, que havia visitat uns anys abans amb un amic amb qui havia compartit estudi a Barcelona, que va quedar marcat per aquesta mort. Durant la visita per la ciutat, quin d'aqu</w:t>
      </w:r>
      <w:r>
        <w:t>ests indrets van visitar amb la intenció de pintar?</w:t>
      </w:r>
    </w:p>
    <w:p w14:paraId="33685FE7" w14:textId="77777777" w:rsidR="004F0284" w:rsidRDefault="000363D8" w:rsidP="000363D8">
      <w:pPr>
        <w:pStyle w:val="ListNumber"/>
        <w:numPr>
          <w:ilvl w:val="0"/>
          <w:numId w:val="118"/>
        </w:numPr>
      </w:pPr>
      <w:r>
        <w:t>Els jardins de Ca l'Arnús</w:t>
      </w:r>
    </w:p>
    <w:p w14:paraId="4633E15B" w14:textId="77777777" w:rsidR="004F0284" w:rsidRDefault="000363D8">
      <w:pPr>
        <w:pStyle w:val="ListNumber"/>
      </w:pPr>
      <w:r>
        <w:t>E</w:t>
      </w:r>
      <w:r>
        <w:t>l cementiri</w:t>
      </w:r>
    </w:p>
    <w:p w14:paraId="4F5941FD" w14:textId="77777777" w:rsidR="004F0284" w:rsidRDefault="000363D8">
      <w:pPr>
        <w:pStyle w:val="ListNumber"/>
      </w:pPr>
      <w:r>
        <w:t xml:space="preserve"> La platja</w:t>
      </w:r>
    </w:p>
    <w:p w14:paraId="2E457043" w14:textId="5177EAE9" w:rsidR="004F0284" w:rsidRDefault="000363D8">
      <w:r>
        <w:t>La resposta correcta és: B</w:t>
      </w:r>
    </w:p>
    <w:p w14:paraId="38F07CA7" w14:textId="77777777" w:rsidR="004F0284" w:rsidRDefault="000363D8">
      <w:r>
        <w:t>22 de maig 2019</w:t>
      </w:r>
    </w:p>
    <w:p w14:paraId="7CEAE2FD" w14:textId="77777777" w:rsidR="004F0284" w:rsidRDefault="000363D8">
      <w:r>
        <w:t xml:space="preserve">Al centre de la nostra ciutat hi ha un carrer amb un nom més propi d'Andalusia que no pas de Catalunya. Segons </w:t>
      </w:r>
      <w:r>
        <w:t>s'explica, el nom actual és una deformació d'un anterior, que suposadament fa referència a la seva llargada. Tanmateix, a mitjan de segle XIX trobem un senyor que utilitza aquest nom com a àlies o sobrenom. Com es deia en realitat aquest senyor?</w:t>
      </w:r>
    </w:p>
    <w:p w14:paraId="5A12F952" w14:textId="77777777" w:rsidR="004F0284" w:rsidRDefault="000363D8" w:rsidP="000363D8">
      <w:pPr>
        <w:pStyle w:val="ListNumber"/>
        <w:numPr>
          <w:ilvl w:val="0"/>
          <w:numId w:val="119"/>
        </w:numPr>
      </w:pPr>
      <w:r>
        <w:t>Francesc d</w:t>
      </w:r>
      <w:r>
        <w:t>'Assís Planas i Suñol</w:t>
      </w:r>
    </w:p>
    <w:p w14:paraId="24F3B0E8" w14:textId="77777777" w:rsidR="004F0284" w:rsidRDefault="000363D8">
      <w:pPr>
        <w:pStyle w:val="ListNumber"/>
      </w:pPr>
      <w:r>
        <w:t>M</w:t>
      </w:r>
      <w:r>
        <w:t>arià Saladrigas i Seriol</w:t>
      </w:r>
    </w:p>
    <w:p w14:paraId="33D68042" w14:textId="77777777" w:rsidR="004F0284" w:rsidRDefault="000363D8">
      <w:pPr>
        <w:pStyle w:val="ListNumber"/>
      </w:pPr>
      <w:r>
        <w:t xml:space="preserve"> Andreu Serra i Tomàs</w:t>
      </w:r>
    </w:p>
    <w:p w14:paraId="470344DC" w14:textId="2ACA4E92" w:rsidR="004F0284" w:rsidRDefault="000363D8">
      <w:r>
        <w:t>La resposta correcta és: B</w:t>
      </w:r>
    </w:p>
    <w:p w14:paraId="63758070" w14:textId="77777777" w:rsidR="004F0284" w:rsidRDefault="000363D8">
      <w:r>
        <w:t>22 de maig 2019</w:t>
      </w:r>
    </w:p>
    <w:p w14:paraId="2DCD44B2" w14:textId="77777777" w:rsidR="004F0284" w:rsidRDefault="000363D8">
      <w:r>
        <w:lastRenderedPageBreak/>
        <w:t>Hi ha una curiosa obreta de teatre de l'any de la Gloriosa que porta el nom de la nostra ciutat. Està ambientada suposadament en una fonda loca</w:t>
      </w:r>
      <w:r>
        <w:t>l, tot i que res ho fa indicar més que el títol. A partir d'un moment donat, fa acte de presència una noia que espera uns familiars de Barcelona per anar tots junts a Mataró en tren. Quan arriben i s'acomiada dels altres personatges, la noia presenta el se</w:t>
      </w:r>
      <w:r>
        <w:t>u marit i el seu fill. A més de la matrimonial, quina relació de parentiu té el seu marit amb ella?</w:t>
      </w:r>
    </w:p>
    <w:p w14:paraId="36D12BBE" w14:textId="77777777" w:rsidR="004F0284" w:rsidRDefault="000363D8" w:rsidP="000363D8">
      <w:pPr>
        <w:pStyle w:val="ListNumber"/>
        <w:numPr>
          <w:ilvl w:val="0"/>
          <w:numId w:val="120"/>
        </w:numPr>
      </w:pPr>
      <w:r>
        <w:t>És el seu cosí</w:t>
      </w:r>
    </w:p>
    <w:p w14:paraId="1187F204" w14:textId="77777777" w:rsidR="004F0284" w:rsidRDefault="000363D8">
      <w:pPr>
        <w:pStyle w:val="ListNumber"/>
      </w:pPr>
      <w:r>
        <w:t>É</w:t>
      </w:r>
      <w:r>
        <w:t>s el seu nebot</w:t>
      </w:r>
    </w:p>
    <w:p w14:paraId="275C3CB3" w14:textId="77777777" w:rsidR="004F0284" w:rsidRDefault="000363D8">
      <w:pPr>
        <w:pStyle w:val="ListNumber"/>
      </w:pPr>
      <w:r>
        <w:t xml:space="preserve"> És el seu oncle</w:t>
      </w:r>
    </w:p>
    <w:p w14:paraId="1891702D" w14:textId="2AA7F0CE" w:rsidR="004F0284" w:rsidRDefault="000363D8">
      <w:r>
        <w:t>La resposta correcta és: A</w:t>
      </w:r>
    </w:p>
    <w:p w14:paraId="1E893D53" w14:textId="77777777" w:rsidR="004F0284" w:rsidRDefault="000363D8">
      <w:r>
        <w:t>22 de maig 2019</w:t>
      </w:r>
    </w:p>
    <w:p w14:paraId="12025DDD" w14:textId="77777777" w:rsidR="004F0284" w:rsidRDefault="000363D8">
      <w:r>
        <w:t xml:space="preserve">Avui la Cartoixa de Montalegre és l'únic recinte d'aquest </w:t>
      </w:r>
      <w:r>
        <w:t>orde operatiu a Catalunya. La seva història ha estat moguda en els darrers segles, amb episodis violents com l'atac i expulsió dels monjos durant la Guerra Civil. El 1936 l'edifici fou decomissat per l'Ajuntament de Badalona, que hi va instal·lar un sanato</w:t>
      </w:r>
      <w:r>
        <w:t>ri per a tuberculosos. Tanmateix, els cartoixans uns anys abans havien cedit un edifici per aquest ús. Quin any el van cedir?</w:t>
      </w:r>
    </w:p>
    <w:p w14:paraId="7FD7B069" w14:textId="77777777" w:rsidR="004F0284" w:rsidRDefault="000363D8" w:rsidP="000363D8">
      <w:pPr>
        <w:pStyle w:val="ListNumber"/>
        <w:numPr>
          <w:ilvl w:val="0"/>
          <w:numId w:val="121"/>
        </w:numPr>
      </w:pPr>
      <w:r>
        <w:t>1931</w:t>
      </w:r>
    </w:p>
    <w:p w14:paraId="1097B724" w14:textId="77777777" w:rsidR="004F0284" w:rsidRDefault="000363D8">
      <w:pPr>
        <w:pStyle w:val="ListNumber"/>
      </w:pPr>
      <w:r>
        <w:t>1</w:t>
      </w:r>
      <w:r>
        <w:t>932</w:t>
      </w:r>
    </w:p>
    <w:p w14:paraId="27599175" w14:textId="77777777" w:rsidR="004F0284" w:rsidRDefault="000363D8">
      <w:pPr>
        <w:pStyle w:val="ListNumber"/>
      </w:pPr>
      <w:r>
        <w:t xml:space="preserve"> 1933</w:t>
      </w:r>
    </w:p>
    <w:p w14:paraId="322E03E1" w14:textId="40CD7357" w:rsidR="004F0284" w:rsidRDefault="000363D8">
      <w:r>
        <w:t>La resposta correcta és: B</w:t>
      </w:r>
    </w:p>
    <w:p w14:paraId="2A57A86E" w14:textId="77777777" w:rsidR="004F0284" w:rsidRDefault="000363D8">
      <w:r>
        <w:t>21 de maig 2019</w:t>
      </w:r>
    </w:p>
    <w:p w14:paraId="7FE547B1" w14:textId="77777777" w:rsidR="004F0284" w:rsidRDefault="000363D8">
      <w:r>
        <w:t xml:space="preserve">Després de patir greus destrosses durant la Guerra Civil, </w:t>
      </w:r>
      <w:r>
        <w:t>l'església de Santa Maria de Badalona va començar a reconstruir-se el 1939 de la mà dels arquitectes Joan Amigó i Joan Padrós. L'obra va durar vint-i-set anys en acabar-se. Qui és l'autor de la rosassa?</w:t>
      </w:r>
    </w:p>
    <w:p w14:paraId="19FC594C" w14:textId="77777777" w:rsidR="004F0284" w:rsidRDefault="000363D8" w:rsidP="000363D8">
      <w:pPr>
        <w:pStyle w:val="ListNumber"/>
        <w:numPr>
          <w:ilvl w:val="0"/>
          <w:numId w:val="122"/>
        </w:numPr>
      </w:pPr>
      <w:r>
        <w:t>Pere Cánovas Aparicio</w:t>
      </w:r>
    </w:p>
    <w:p w14:paraId="00FA862A" w14:textId="77777777" w:rsidR="004F0284" w:rsidRDefault="000363D8">
      <w:pPr>
        <w:pStyle w:val="ListNumber"/>
      </w:pPr>
      <w:r>
        <w:t>C</w:t>
      </w:r>
      <w:r>
        <w:t>asimir Martínez Tarrassó</w:t>
      </w:r>
    </w:p>
    <w:p w14:paraId="25F9ACA9" w14:textId="77777777" w:rsidR="004F0284" w:rsidRDefault="000363D8">
      <w:pPr>
        <w:pStyle w:val="ListNumber"/>
      </w:pPr>
      <w:r>
        <w:t xml:space="preserve"> Lluc</w:t>
      </w:r>
      <w:r>
        <w:t>ià Navarro Rodon</w:t>
      </w:r>
    </w:p>
    <w:p w14:paraId="76619A19" w14:textId="270D5D62" w:rsidR="004F0284" w:rsidRDefault="000363D8">
      <w:r>
        <w:t>La resposta correcta és: B</w:t>
      </w:r>
    </w:p>
    <w:p w14:paraId="19619A19" w14:textId="77777777" w:rsidR="004F0284" w:rsidRDefault="000363D8">
      <w:r>
        <w:t>21 de maig 2019</w:t>
      </w:r>
    </w:p>
    <w:p w14:paraId="50616741" w14:textId="77777777" w:rsidR="004F0284" w:rsidRDefault="000363D8">
      <w:r>
        <w:t>La llarga nissaga de metges Parés en origen van arribar a Badalona des de Sant Quirze de Besora. Del primer que va néixer ja a la nostra ciutat se'n conserva el llibre d'aconductats, és a dir, les</w:t>
      </w:r>
      <w:r>
        <w:t xml:space="preserve"> persones que pagaven una quantitat fixa pels seus serveis durant un període de temps concret. Quin dia va apuntar el metge el primer pacient en aquest llibre?</w:t>
      </w:r>
    </w:p>
    <w:p w14:paraId="43C30EF7" w14:textId="77777777" w:rsidR="004F0284" w:rsidRDefault="000363D8" w:rsidP="000363D8">
      <w:pPr>
        <w:pStyle w:val="ListNumber"/>
        <w:numPr>
          <w:ilvl w:val="0"/>
          <w:numId w:val="123"/>
        </w:numPr>
      </w:pPr>
      <w:r>
        <w:t>El 6 de març de 1821</w:t>
      </w:r>
    </w:p>
    <w:p w14:paraId="2D21F837" w14:textId="77777777" w:rsidR="004F0284" w:rsidRDefault="000363D8">
      <w:pPr>
        <w:pStyle w:val="ListNumber"/>
      </w:pPr>
      <w:r>
        <w:t>E</w:t>
      </w:r>
      <w:r>
        <w:t>l 25 de desembre de 1826</w:t>
      </w:r>
    </w:p>
    <w:p w14:paraId="0B3C31B2" w14:textId="77777777" w:rsidR="004F0284" w:rsidRDefault="000363D8">
      <w:pPr>
        <w:pStyle w:val="ListNumber"/>
      </w:pPr>
      <w:r>
        <w:lastRenderedPageBreak/>
        <w:t xml:space="preserve"> El 30 d'agost de 1828</w:t>
      </w:r>
    </w:p>
    <w:p w14:paraId="1F4B39BB" w14:textId="71B5EC16" w:rsidR="004F0284" w:rsidRDefault="000363D8">
      <w:r>
        <w:t>La resposta correcta és: B</w:t>
      </w:r>
    </w:p>
    <w:p w14:paraId="23F27A06" w14:textId="77777777" w:rsidR="004F0284" w:rsidRDefault="000363D8">
      <w:r>
        <w:t>21 de maig 2019</w:t>
      </w:r>
    </w:p>
    <w:p w14:paraId="28400FC6" w14:textId="77777777" w:rsidR="004F0284" w:rsidRDefault="000363D8">
      <w:r>
        <w:t>Per tots és conegut que l'Anís del Mono és el producte badaloní més internacional. El 1903 un nombre considerable d'ampolles van arribar al pol Sud en una expedició científica. De quin membre de la tripulació l'anís era el seu licor prefer</w:t>
      </w:r>
      <w:r>
        <w:t>it?</w:t>
      </w:r>
    </w:p>
    <w:p w14:paraId="3CA9DF5E" w14:textId="77777777" w:rsidR="004F0284" w:rsidRDefault="000363D8" w:rsidP="000363D8">
      <w:pPr>
        <w:pStyle w:val="ListNumber"/>
        <w:numPr>
          <w:ilvl w:val="0"/>
          <w:numId w:val="124"/>
        </w:numPr>
      </w:pPr>
      <w:r>
        <w:t>Ernest Gourdon</w:t>
      </w:r>
    </w:p>
    <w:p w14:paraId="5BEAFB14" w14:textId="77777777" w:rsidR="004F0284" w:rsidRDefault="000363D8">
      <w:pPr>
        <w:pStyle w:val="ListNumber"/>
      </w:pPr>
      <w:r>
        <w:t>J</w:t>
      </w:r>
      <w:r>
        <w:t>ean-Baptiste Charcot</w:t>
      </w:r>
    </w:p>
    <w:p w14:paraId="60AF179D" w14:textId="77777777" w:rsidR="004F0284" w:rsidRDefault="000363D8">
      <w:pPr>
        <w:pStyle w:val="ListNumber"/>
      </w:pPr>
      <w:r>
        <w:t xml:space="preserve"> Jean Turquet</w:t>
      </w:r>
    </w:p>
    <w:p w14:paraId="3829CAB6" w14:textId="04A54B93" w:rsidR="004F0284" w:rsidRDefault="000363D8">
      <w:r>
        <w:t>La resposta correcta és: B</w:t>
      </w:r>
    </w:p>
    <w:p w14:paraId="36527871" w14:textId="77777777" w:rsidR="004F0284" w:rsidRDefault="000363D8">
      <w:r>
        <w:t>20 de maig 2019</w:t>
      </w:r>
    </w:p>
    <w:p w14:paraId="14E3561A" w14:textId="77777777" w:rsidR="004F0284" w:rsidRDefault="000363D8">
      <w:r>
        <w:t>La prolífica escriptora Mercè Rodoreda va deixar algun petit testimoni de la nostra ciutat en la seva obra. A quina coneguda novel·la d'aquesta autora la prot</w:t>
      </w:r>
      <w:r>
        <w:t>agonista s'estira a la platja de Badalona?</w:t>
      </w:r>
    </w:p>
    <w:p w14:paraId="706AEF1F" w14:textId="77777777" w:rsidR="004F0284" w:rsidRDefault="000363D8" w:rsidP="000363D8">
      <w:pPr>
        <w:pStyle w:val="ListNumber"/>
        <w:numPr>
          <w:ilvl w:val="0"/>
          <w:numId w:val="125"/>
        </w:numPr>
      </w:pPr>
      <w:r>
        <w:t>Mirall Trencat</w:t>
      </w:r>
    </w:p>
    <w:p w14:paraId="516463A2" w14:textId="77777777" w:rsidR="004F0284" w:rsidRDefault="000363D8">
      <w:pPr>
        <w:pStyle w:val="ListNumber"/>
      </w:pPr>
      <w:r>
        <w:t>L</w:t>
      </w:r>
      <w:r>
        <w:t>a plaça del Diamant</w:t>
      </w:r>
    </w:p>
    <w:p w14:paraId="134F22EF" w14:textId="77777777" w:rsidR="004F0284" w:rsidRDefault="000363D8">
      <w:pPr>
        <w:pStyle w:val="ListNumber"/>
      </w:pPr>
      <w:r>
        <w:t xml:space="preserve"> Aloma</w:t>
      </w:r>
    </w:p>
    <w:p w14:paraId="5DFBDF92" w14:textId="3A21A695" w:rsidR="004F0284" w:rsidRDefault="000363D8">
      <w:r>
        <w:t>La resposta correcta és: C</w:t>
      </w:r>
    </w:p>
    <w:p w14:paraId="22BCDF73" w14:textId="77777777" w:rsidR="004F0284" w:rsidRDefault="000363D8">
      <w:r>
        <w:t>20 de maig 2019</w:t>
      </w:r>
    </w:p>
    <w:p w14:paraId="42D4F879" w14:textId="77777777" w:rsidR="004F0284" w:rsidRDefault="000363D8">
      <w:r>
        <w:t xml:space="preserve">La Festa Major de 1946 va ser excepcional per les novetats que presentava el programa d'actes. Es va estrenar una nova </w:t>
      </w:r>
      <w:r>
        <w:t>parella de gegants i una comparsa de capgrossos per jubilar els antics. També es va convocar el primer concurs de carrers guarnits, tot i que habitualment ja s'engalanaven per a l'ocasió. Per cert, quin carrer va guanyar el primer premi d'aquesta edició?</w:t>
      </w:r>
    </w:p>
    <w:p w14:paraId="7F4D0E8C" w14:textId="77777777" w:rsidR="004F0284" w:rsidRDefault="000363D8" w:rsidP="000363D8">
      <w:pPr>
        <w:pStyle w:val="ListNumber"/>
        <w:numPr>
          <w:ilvl w:val="0"/>
          <w:numId w:val="126"/>
        </w:numPr>
      </w:pPr>
      <w:r>
        <w:t>C</w:t>
      </w:r>
      <w:r>
        <w:t>arrer de Roger de Flor</w:t>
      </w:r>
    </w:p>
    <w:p w14:paraId="4A3413D5" w14:textId="77777777" w:rsidR="004F0284" w:rsidRDefault="000363D8">
      <w:pPr>
        <w:pStyle w:val="ListNumber"/>
      </w:pPr>
      <w:r>
        <w:t>C</w:t>
      </w:r>
      <w:r>
        <w:t>arrer de Guifré</w:t>
      </w:r>
    </w:p>
    <w:p w14:paraId="4AE9BFB3" w14:textId="77777777" w:rsidR="004F0284" w:rsidRDefault="000363D8">
      <w:pPr>
        <w:pStyle w:val="ListNumber"/>
      </w:pPr>
      <w:r>
        <w:t xml:space="preserve"> Carrer de Güell i Ferrer</w:t>
      </w:r>
    </w:p>
    <w:p w14:paraId="046C1065" w14:textId="3EAF1F85" w:rsidR="004F0284" w:rsidRDefault="000363D8">
      <w:r>
        <w:t>La resposta correcta és: B</w:t>
      </w:r>
    </w:p>
    <w:p w14:paraId="40BDA86A" w14:textId="77777777" w:rsidR="004F0284" w:rsidRDefault="000363D8">
      <w:r>
        <w:t>20 de maig 2019</w:t>
      </w:r>
    </w:p>
    <w:p w14:paraId="46F2CD6A" w14:textId="77777777" w:rsidR="004F0284" w:rsidRDefault="000363D8">
      <w:r>
        <w:t>Sant Anastasi és el patró de la ciutat des del 1672. L'antic carrer del Pinzell duu el seu nom des de l'any 1884; la creença popular diu que per la</w:t>
      </w:r>
      <w:r>
        <w:t xml:space="preserve"> devoció dels veïns al sant per una promesa complerta, però molt probablement fos, en realitat, per insistència i pressions d'en Josep Caritg i Arnó, veí del mateix carrer. Anys més tard, un altre veí sol·licitava a </w:t>
      </w:r>
      <w:r>
        <w:lastRenderedPageBreak/>
        <w:t>l'ajuntament el permís per a la construc</w:t>
      </w:r>
      <w:r>
        <w:t>ció d'una capelleta a la façana de casa seva per posar-hi la imatge del sant. A quin número del carrer vivia aquest veí?</w:t>
      </w:r>
    </w:p>
    <w:p w14:paraId="6BBF2C5A" w14:textId="77777777" w:rsidR="004F0284" w:rsidRDefault="000363D8" w:rsidP="000363D8">
      <w:pPr>
        <w:pStyle w:val="ListNumber"/>
        <w:numPr>
          <w:ilvl w:val="0"/>
          <w:numId w:val="127"/>
        </w:numPr>
      </w:pPr>
      <w:r>
        <w:t>28</w:t>
      </w:r>
    </w:p>
    <w:p w14:paraId="20157886" w14:textId="77777777" w:rsidR="004F0284" w:rsidRDefault="000363D8">
      <w:pPr>
        <w:pStyle w:val="ListNumber"/>
      </w:pPr>
      <w:r>
        <w:t>3</w:t>
      </w:r>
      <w:r>
        <w:t>2</w:t>
      </w:r>
    </w:p>
    <w:p w14:paraId="72BD8205" w14:textId="77777777" w:rsidR="004F0284" w:rsidRDefault="000363D8">
      <w:pPr>
        <w:pStyle w:val="ListNumber"/>
      </w:pPr>
      <w:r>
        <w:t xml:space="preserve"> 36</w:t>
      </w:r>
    </w:p>
    <w:p w14:paraId="6B31F5BF" w14:textId="013048DA" w:rsidR="004F0284" w:rsidRDefault="000363D8">
      <w:r>
        <w:t>La resposta correcta és: A</w:t>
      </w:r>
    </w:p>
    <w:p w14:paraId="76AD8B02" w14:textId="77777777" w:rsidR="004F0284" w:rsidRDefault="000363D8">
      <w:r>
        <w:t>18 de maig 2019</w:t>
      </w:r>
    </w:p>
    <w:p w14:paraId="7ABAB7D8" w14:textId="77777777" w:rsidR="004F0284" w:rsidRDefault="000363D8">
      <w:r>
        <w:t>Respostes:</w:t>
      </w:r>
    </w:p>
    <w:p w14:paraId="682BDDDD" w14:textId="77777777" w:rsidR="004F0284" w:rsidRDefault="000363D8" w:rsidP="000363D8">
      <w:pPr>
        <w:pStyle w:val="ListNumber"/>
        <w:numPr>
          <w:ilvl w:val="0"/>
          <w:numId w:val="128"/>
        </w:numPr>
      </w:pPr>
      <w:r>
        <w:t>17</w:t>
      </w:r>
    </w:p>
    <w:p w14:paraId="75EB65FC" w14:textId="77777777" w:rsidR="004F0284" w:rsidRDefault="000363D8">
      <w:pPr>
        <w:pStyle w:val="ListNumber"/>
      </w:pPr>
      <w:r>
        <w:t>1</w:t>
      </w:r>
      <w:r>
        <w:t>9</w:t>
      </w:r>
    </w:p>
    <w:p w14:paraId="62B47AAB" w14:textId="77777777" w:rsidR="004F0284" w:rsidRDefault="000363D8">
      <w:pPr>
        <w:pStyle w:val="ListNumber"/>
      </w:pPr>
      <w:r>
        <w:t xml:space="preserve"> 21</w:t>
      </w:r>
    </w:p>
    <w:p w14:paraId="40D2D15B" w14:textId="77777777" w:rsidR="004F0284" w:rsidRDefault="000363D8">
      <w:r>
        <w:t>86.9% respostes correctes</w:t>
      </w:r>
    </w:p>
    <w:p w14:paraId="72B664BA" w14:textId="77777777" w:rsidR="004F0284" w:rsidRDefault="000363D8">
      <w:r>
        <w:t>18 de maig 2019</w:t>
      </w:r>
    </w:p>
    <w:p w14:paraId="5A431726" w14:textId="77777777" w:rsidR="004F0284" w:rsidRDefault="000363D8">
      <w:r>
        <w:t>Sense nom oficial i</w:t>
      </w:r>
      <w:r>
        <w:t xml:space="preserve"> definit com a espai privat d'ús públic, l'indret conegut popularment com el parc de les Tortugues es troba a l'interior d'una illa de cases al barri de Sant Mori de Llefià. Sabríeu dir quantes simpàtiques tortugues decoren el parc?</w:t>
      </w:r>
    </w:p>
    <w:p w14:paraId="5ADBF614" w14:textId="77777777" w:rsidR="004F0284" w:rsidRDefault="000363D8" w:rsidP="000363D8">
      <w:pPr>
        <w:pStyle w:val="ListNumber"/>
        <w:numPr>
          <w:ilvl w:val="0"/>
          <w:numId w:val="129"/>
        </w:numPr>
      </w:pPr>
      <w:r>
        <w:t>2</w:t>
      </w:r>
    </w:p>
    <w:p w14:paraId="437C3EF9" w14:textId="77777777" w:rsidR="004F0284" w:rsidRDefault="000363D8">
      <w:pPr>
        <w:pStyle w:val="ListNumber"/>
      </w:pPr>
      <w:r>
        <w:t>3</w:t>
      </w:r>
    </w:p>
    <w:p w14:paraId="1088AAE8" w14:textId="77777777" w:rsidR="004F0284" w:rsidRDefault="000363D8">
      <w:pPr>
        <w:pStyle w:val="ListNumber"/>
      </w:pPr>
      <w:r>
        <w:t xml:space="preserve"> 4</w:t>
      </w:r>
    </w:p>
    <w:p w14:paraId="66112E97" w14:textId="02334B56" w:rsidR="004F0284" w:rsidRDefault="000363D8">
      <w:r>
        <w:t>La resposta corr</w:t>
      </w:r>
      <w:r>
        <w:t>ecta és: A</w:t>
      </w:r>
    </w:p>
    <w:p w14:paraId="3C354C6B" w14:textId="77777777" w:rsidR="004F0284" w:rsidRDefault="000363D8">
      <w:r>
        <w:t>18 de maig 2019</w:t>
      </w:r>
    </w:p>
    <w:p w14:paraId="63C17E7C" w14:textId="77777777" w:rsidR="004F0284" w:rsidRDefault="000363D8">
      <w:r>
        <w:t>A l'encreuament del carrer de Coll i Pujol amb el de Sant Ramon trobem un edifici amb el seu any de construcció gravat. De quin any es tracta?</w:t>
      </w:r>
    </w:p>
    <w:p w14:paraId="111E3E2E" w14:textId="77777777" w:rsidR="004F0284" w:rsidRDefault="000363D8" w:rsidP="000363D8">
      <w:pPr>
        <w:pStyle w:val="ListNumber"/>
        <w:numPr>
          <w:ilvl w:val="0"/>
          <w:numId w:val="130"/>
        </w:numPr>
      </w:pPr>
      <w:r>
        <w:t>1928</w:t>
      </w:r>
    </w:p>
    <w:p w14:paraId="50442A19" w14:textId="77777777" w:rsidR="004F0284" w:rsidRDefault="000363D8">
      <w:pPr>
        <w:pStyle w:val="ListNumber"/>
      </w:pPr>
      <w:r>
        <w:t>1</w:t>
      </w:r>
      <w:r>
        <w:t>953</w:t>
      </w:r>
    </w:p>
    <w:p w14:paraId="620FF48B" w14:textId="77777777" w:rsidR="004F0284" w:rsidRDefault="000363D8">
      <w:pPr>
        <w:pStyle w:val="ListNumber"/>
      </w:pPr>
      <w:r>
        <w:t xml:space="preserve"> 1997</w:t>
      </w:r>
    </w:p>
    <w:p w14:paraId="1925752E" w14:textId="04841793" w:rsidR="004F0284" w:rsidRDefault="000363D8">
      <w:r>
        <w:t>La resposta correcta és: C</w:t>
      </w:r>
    </w:p>
    <w:p w14:paraId="4D0D22C7" w14:textId="77777777" w:rsidR="004F0284" w:rsidRDefault="000363D8">
      <w:r>
        <w:t>17 de maig 2019</w:t>
      </w:r>
    </w:p>
    <w:p w14:paraId="0BFC078F" w14:textId="77777777" w:rsidR="004F0284" w:rsidRDefault="000363D8">
      <w:r>
        <w:t xml:space="preserve">A una de les sales del </w:t>
      </w:r>
      <w:r>
        <w:t xml:space="preserve">MNAC es conserva un moble dissenyat per Gaspar Homar vers el 1903, originalment part del patrimoni de Vicenç Bosch. Quan es va localitzar a la residència d'avis que duu el nom del creador de l'Anís del Mono, el seu estat de conservació era força precari i </w:t>
      </w:r>
      <w:r>
        <w:t>s'hi va haver d'intervenir notablement. Des d'aleshores ha estat exposat a diversos museus. A quin d'aquests ha estat?</w:t>
      </w:r>
    </w:p>
    <w:p w14:paraId="5EBAB591" w14:textId="77777777" w:rsidR="004F0284" w:rsidRDefault="000363D8" w:rsidP="000363D8">
      <w:pPr>
        <w:pStyle w:val="ListNumber"/>
        <w:numPr>
          <w:ilvl w:val="0"/>
          <w:numId w:val="131"/>
        </w:numPr>
      </w:pPr>
      <w:r>
        <w:lastRenderedPageBreak/>
        <w:t>Museu del Louvre (París)</w:t>
      </w:r>
    </w:p>
    <w:p w14:paraId="3BD4537E" w14:textId="77777777" w:rsidR="004F0284" w:rsidRDefault="000363D8">
      <w:pPr>
        <w:pStyle w:val="ListNumber"/>
      </w:pPr>
      <w:r>
        <w:t>N</w:t>
      </w:r>
      <w:r>
        <w:t>ational Gallery of Art (Washington D.C.)</w:t>
      </w:r>
    </w:p>
    <w:p w14:paraId="5B93DE1E" w14:textId="77777777" w:rsidR="004F0284" w:rsidRDefault="000363D8">
      <w:pPr>
        <w:pStyle w:val="ListNumber"/>
      </w:pPr>
      <w:r>
        <w:t xml:space="preserve"> Metropolitan Museum of Art (Nova York)</w:t>
      </w:r>
    </w:p>
    <w:p w14:paraId="52BCFA77" w14:textId="55EE635E" w:rsidR="004F0284" w:rsidRDefault="000363D8">
      <w:r>
        <w:t>La resposta correcta és: C</w:t>
      </w:r>
    </w:p>
    <w:p w14:paraId="36E191B4" w14:textId="77777777" w:rsidR="004F0284" w:rsidRDefault="000363D8">
      <w:r>
        <w:t xml:space="preserve">17 </w:t>
      </w:r>
      <w:r>
        <w:t>de maig 2019</w:t>
      </w:r>
    </w:p>
    <w:p w14:paraId="069F8481" w14:textId="77777777" w:rsidR="004F0284" w:rsidRDefault="000363D8">
      <w:r>
        <w:t>Als anys 30, en un bonic xalet del carrer de la Mare de Déu de Lorda, es va cometre un crim ben sonat: va aparèixer una dona morta enterrada sota les rajoles de la casa. Durant molt de temps la premsa va anar plena de tota mena d'informació, a</w:t>
      </w:r>
      <w:r>
        <w:t>lguna ben confusa. En un primer moment, alguns diaris van confondre la víctima amb una altra persona. Quina nacionalitat tenia la dona amb la que van confondre la víctima?</w:t>
      </w:r>
    </w:p>
    <w:p w14:paraId="30AB01BC" w14:textId="77777777" w:rsidR="004F0284" w:rsidRDefault="000363D8" w:rsidP="000363D8">
      <w:pPr>
        <w:pStyle w:val="ListNumber"/>
        <w:numPr>
          <w:ilvl w:val="0"/>
          <w:numId w:val="132"/>
        </w:numPr>
      </w:pPr>
      <w:r>
        <w:t>Argentina</w:t>
      </w:r>
    </w:p>
    <w:p w14:paraId="2B6E5DF8" w14:textId="77777777" w:rsidR="004F0284" w:rsidRDefault="000363D8">
      <w:pPr>
        <w:pStyle w:val="ListNumber"/>
      </w:pPr>
      <w:r>
        <w:t>P</w:t>
      </w:r>
      <w:r>
        <w:t>ortuguesa</w:t>
      </w:r>
    </w:p>
    <w:p w14:paraId="4417B04F" w14:textId="77777777" w:rsidR="004F0284" w:rsidRDefault="000363D8">
      <w:pPr>
        <w:pStyle w:val="ListNumber"/>
      </w:pPr>
      <w:r>
        <w:t xml:space="preserve"> Espanyola</w:t>
      </w:r>
    </w:p>
    <w:p w14:paraId="5BD3AFE6" w14:textId="4BDCF9DC" w:rsidR="004F0284" w:rsidRDefault="000363D8">
      <w:r>
        <w:t>La resposta correcta és: C</w:t>
      </w:r>
    </w:p>
    <w:p w14:paraId="630FE54B" w14:textId="77777777" w:rsidR="004F0284" w:rsidRDefault="000363D8">
      <w:r>
        <w:t>17 de maig 2019</w:t>
      </w:r>
    </w:p>
    <w:p w14:paraId="73DC46CF" w14:textId="77777777" w:rsidR="004F0284" w:rsidRDefault="000363D8">
      <w:r>
        <w:t>La prosti</w:t>
      </w:r>
      <w:r>
        <w:t>tució és un fenomen que ha existit sempre i arreu. A Badalona també, encara que no sigui gaire conegut. A principis de segle XX hi hagué una persona de força renom dedicada a aquest ram. Els seus cafès "de cambreres" eren visitats per tota mena d'homes. En</w:t>
      </w:r>
      <w:r>
        <w:t>tre els seus visitants hi havia un cenetista. Quin era el seu nom?</w:t>
      </w:r>
    </w:p>
    <w:p w14:paraId="649567DC" w14:textId="77777777" w:rsidR="004F0284" w:rsidRDefault="000363D8" w:rsidP="000363D8">
      <w:pPr>
        <w:pStyle w:val="ListNumber"/>
        <w:numPr>
          <w:ilvl w:val="0"/>
          <w:numId w:val="133"/>
        </w:numPr>
      </w:pPr>
      <w:r>
        <w:t>Antoni Botey i Latrilla</w:t>
      </w:r>
    </w:p>
    <w:p w14:paraId="52BE5C15" w14:textId="77777777" w:rsidR="004F0284" w:rsidRDefault="000363D8">
      <w:pPr>
        <w:pStyle w:val="ListNumber"/>
      </w:pPr>
      <w:r>
        <w:t>R</w:t>
      </w:r>
      <w:r>
        <w:t>amon Martínez i González</w:t>
      </w:r>
    </w:p>
    <w:p w14:paraId="6BDF6073" w14:textId="77777777" w:rsidR="004F0284" w:rsidRDefault="000363D8">
      <w:pPr>
        <w:pStyle w:val="ListNumber"/>
      </w:pPr>
      <w:r>
        <w:t xml:space="preserve"> Eduard Alsina i Bilbeny</w:t>
      </w:r>
    </w:p>
    <w:p w14:paraId="73841F46" w14:textId="452C015D" w:rsidR="004F0284" w:rsidRDefault="000363D8">
      <w:r>
        <w:t>La resposta correcta és: C</w:t>
      </w:r>
    </w:p>
    <w:p w14:paraId="2EB0B83E" w14:textId="77777777" w:rsidR="004F0284" w:rsidRDefault="000363D8">
      <w:r>
        <w:t>16 de maig 2019</w:t>
      </w:r>
    </w:p>
    <w:p w14:paraId="4C98E715" w14:textId="77777777" w:rsidR="004F0284" w:rsidRDefault="000363D8">
      <w:r>
        <w:t>Enguany hi ha una escola de Badalona que celebra els 40 anys. Va començ</w:t>
      </w:r>
      <w:r>
        <w:t>ar a funcionar de forma provisional en llocs ben curiosos, com els locals de la parròquia del barri. Després, començà a funcionar a dos edificis diferents de forma definitiva. Val a dir que, el nou centre fou pioner en aplicar la immersió lingüística a Bad</w:t>
      </w:r>
      <w:r>
        <w:t>alona. De quina escola estem parlant?</w:t>
      </w:r>
    </w:p>
    <w:p w14:paraId="20E5F230" w14:textId="77777777" w:rsidR="004F0284" w:rsidRDefault="000363D8" w:rsidP="000363D8">
      <w:pPr>
        <w:pStyle w:val="ListNumber"/>
        <w:numPr>
          <w:ilvl w:val="0"/>
          <w:numId w:val="134"/>
        </w:numPr>
      </w:pPr>
      <w:r>
        <w:t>Escola Josep Boada</w:t>
      </w:r>
    </w:p>
    <w:p w14:paraId="3088E1F2" w14:textId="77777777" w:rsidR="004F0284" w:rsidRDefault="000363D8">
      <w:pPr>
        <w:pStyle w:val="ListNumber"/>
      </w:pPr>
      <w:r>
        <w:t>E</w:t>
      </w:r>
      <w:r>
        <w:t>scola Llibertat</w:t>
      </w:r>
    </w:p>
    <w:p w14:paraId="0E50D7D6" w14:textId="77777777" w:rsidR="004F0284" w:rsidRDefault="000363D8">
      <w:pPr>
        <w:pStyle w:val="ListNumber"/>
      </w:pPr>
      <w:r>
        <w:t xml:space="preserve"> Escola Llorens Artigas</w:t>
      </w:r>
    </w:p>
    <w:p w14:paraId="4E74D4D4" w14:textId="731CB115" w:rsidR="004F0284" w:rsidRDefault="000363D8">
      <w:r>
        <w:t>La resposta correcta és: B</w:t>
      </w:r>
    </w:p>
    <w:p w14:paraId="7315A9AC" w14:textId="77777777" w:rsidR="004F0284" w:rsidRDefault="000363D8">
      <w:r>
        <w:t>16 de maig 2019</w:t>
      </w:r>
    </w:p>
    <w:p w14:paraId="211B1177" w14:textId="77777777" w:rsidR="004F0284" w:rsidRDefault="000363D8">
      <w:r>
        <w:lastRenderedPageBreak/>
        <w:t>A una novel·la gràfica de 2009 que duu el nom del barri de Sant Crist, s'hi narra la història d'uns adolescents als</w:t>
      </w:r>
      <w:r>
        <w:t xml:space="preserve"> anys vuitanta, combinada amb il·lustracions d'aquests barri i altres de Badalona. Sabries dir-me quin tipus de comerç hi ha actualment en els locals comercials del bloc més alt que hi ha al fons de la portada d'aquesta novel·la?</w:t>
      </w:r>
    </w:p>
    <w:p w14:paraId="2679BDF3" w14:textId="77777777" w:rsidR="004F0284" w:rsidRDefault="000363D8" w:rsidP="000363D8">
      <w:pPr>
        <w:pStyle w:val="ListNumber"/>
        <w:numPr>
          <w:ilvl w:val="0"/>
          <w:numId w:val="135"/>
        </w:numPr>
      </w:pPr>
      <w:r>
        <w:t>Fruiteria</w:t>
      </w:r>
    </w:p>
    <w:p w14:paraId="2778E434" w14:textId="77777777" w:rsidR="004F0284" w:rsidRDefault="000363D8">
      <w:pPr>
        <w:pStyle w:val="ListNumber"/>
      </w:pPr>
      <w:r>
        <w:t>F</w:t>
      </w:r>
      <w:r>
        <w:t>armàcia</w:t>
      </w:r>
    </w:p>
    <w:p w14:paraId="63D758F5" w14:textId="77777777" w:rsidR="004F0284" w:rsidRDefault="000363D8">
      <w:pPr>
        <w:pStyle w:val="ListNumber"/>
      </w:pPr>
      <w:r>
        <w:t xml:space="preserve"> Ferreteria</w:t>
      </w:r>
    </w:p>
    <w:p w14:paraId="577CA670" w14:textId="4AF9F100" w:rsidR="004F0284" w:rsidRDefault="000363D8">
      <w:r>
        <w:t>La resposta correcta és: A</w:t>
      </w:r>
    </w:p>
    <w:p w14:paraId="640A050E" w14:textId="77777777" w:rsidR="004F0284" w:rsidRDefault="000363D8">
      <w:r>
        <w:t>16 de maig 2019</w:t>
      </w:r>
    </w:p>
    <w:p w14:paraId="6F70D947" w14:textId="77777777" w:rsidR="004F0284" w:rsidRDefault="000363D8">
      <w:r>
        <w:t xml:space="preserve">A mitjan segle XIX va tenir molta anomenada una badalonina que, segons es deia, feia curacions miraculoses. Tanta fama va assolir que la visitava gent de tot arreu i feien cua davant de casa seva. Uns </w:t>
      </w:r>
      <w:r>
        <w:t>li van atribuir santedat i altres bruixeria. En qualsevol cas, per a les seves curacions hom diu que feia servir una agulla per guarir els seus "pacients". Hi ha qui diu que l'agulla era d'or, i altres no. De quin altre metall deien que estava feta?</w:t>
      </w:r>
    </w:p>
    <w:p w14:paraId="574C67E9" w14:textId="77777777" w:rsidR="004F0284" w:rsidRDefault="000363D8" w:rsidP="000363D8">
      <w:pPr>
        <w:pStyle w:val="ListNumber"/>
        <w:numPr>
          <w:ilvl w:val="0"/>
          <w:numId w:val="136"/>
        </w:numPr>
      </w:pPr>
      <w:r>
        <w:t>Argent</w:t>
      </w:r>
    </w:p>
    <w:p w14:paraId="293B3DDF" w14:textId="77777777" w:rsidR="004F0284" w:rsidRDefault="000363D8">
      <w:pPr>
        <w:pStyle w:val="ListNumber"/>
      </w:pPr>
      <w:r>
        <w:t>B</w:t>
      </w:r>
      <w:r>
        <w:t>ronze</w:t>
      </w:r>
    </w:p>
    <w:p w14:paraId="60C160E3" w14:textId="77777777" w:rsidR="004F0284" w:rsidRDefault="000363D8">
      <w:pPr>
        <w:pStyle w:val="ListNumber"/>
      </w:pPr>
      <w:r>
        <w:t xml:space="preserve"> Coure</w:t>
      </w:r>
    </w:p>
    <w:p w14:paraId="75AECC3D" w14:textId="0ABBB16F" w:rsidR="004F0284" w:rsidRDefault="000363D8">
      <w:r>
        <w:t>La resposta correcta és: A</w:t>
      </w:r>
    </w:p>
    <w:p w14:paraId="4DDE2FF4" w14:textId="77777777" w:rsidR="004F0284" w:rsidRDefault="000363D8">
      <w:r>
        <w:t>15 de maig 2019</w:t>
      </w:r>
    </w:p>
    <w:p w14:paraId="5FE27DC7" w14:textId="77777777" w:rsidR="004F0284" w:rsidRDefault="000363D8">
      <w:r>
        <w:t>En una coneguda novel·la històrica, adaptada per a televisió l'any passat, apareix en un moment donat el nom de la nostra ciutat, aleshores una petita vila costanera. En aquest passatge del llibre B</w:t>
      </w:r>
      <w:r>
        <w:t>adalona és cridada, juntament amb moltes altres viles i pobles, a unir-se al rei en la guerra. Sabries dir-me de quina guerra tracta aquesta part de la novel·la?</w:t>
      </w:r>
    </w:p>
    <w:p w14:paraId="0F0028D7" w14:textId="77777777" w:rsidR="004F0284" w:rsidRDefault="000363D8" w:rsidP="000363D8">
      <w:pPr>
        <w:pStyle w:val="ListNumber"/>
        <w:numPr>
          <w:ilvl w:val="0"/>
          <w:numId w:val="137"/>
        </w:numPr>
      </w:pPr>
      <w:r>
        <w:t>Guerra dels Infants d'Aragó</w:t>
      </w:r>
    </w:p>
    <w:p w14:paraId="142B8904" w14:textId="77777777" w:rsidR="004F0284" w:rsidRDefault="000363D8">
      <w:pPr>
        <w:pStyle w:val="ListNumber"/>
      </w:pPr>
      <w:r>
        <w:t>G</w:t>
      </w:r>
      <w:r>
        <w:t>uerra dels Dos Peres</w:t>
      </w:r>
    </w:p>
    <w:p w14:paraId="653407D0" w14:textId="77777777" w:rsidR="004F0284" w:rsidRDefault="000363D8">
      <w:pPr>
        <w:pStyle w:val="ListNumber"/>
      </w:pPr>
      <w:r>
        <w:t xml:space="preserve"> Guerra de Sicília</w:t>
      </w:r>
    </w:p>
    <w:p w14:paraId="181C9A98" w14:textId="757F9E54" w:rsidR="004F0284" w:rsidRDefault="000363D8">
      <w:r>
        <w:t>La resposta correcta és: B</w:t>
      </w:r>
    </w:p>
    <w:p w14:paraId="1C637F81" w14:textId="77777777" w:rsidR="004F0284" w:rsidRDefault="000363D8">
      <w:r>
        <w:t>15 de maig 2019</w:t>
      </w:r>
    </w:p>
    <w:p w14:paraId="301F39E0" w14:textId="77777777" w:rsidR="004F0284" w:rsidRDefault="000363D8">
      <w:r>
        <w:t>La tradició de cantar caramelles pels carrers de Baix a Mar el Dilluns de Pasqua es va recuperar l'any 2001 gràcies a l'Associació Cultural Soca-Rel amb la col·laboració, entre d'altres, de l'AV del Centre. L'any 1950, l'Ajuntament de Bad</w:t>
      </w:r>
      <w:r>
        <w:t>alona va organitzar el Primer Concurs Local de Caramelles, el qual va congregar les principals entitats corals de la ciutat. Quina va rebre el primer premi?</w:t>
      </w:r>
    </w:p>
    <w:p w14:paraId="38FC2130" w14:textId="77777777" w:rsidR="004F0284" w:rsidRDefault="000363D8" w:rsidP="000363D8">
      <w:pPr>
        <w:pStyle w:val="ListNumber"/>
        <w:numPr>
          <w:ilvl w:val="0"/>
          <w:numId w:val="138"/>
        </w:numPr>
      </w:pPr>
      <w:r>
        <w:t>Coro Marítimo Badalonés</w:t>
      </w:r>
    </w:p>
    <w:p w14:paraId="3B920DF9" w14:textId="77777777" w:rsidR="004F0284" w:rsidRDefault="000363D8">
      <w:pPr>
        <w:pStyle w:val="ListNumber"/>
      </w:pPr>
      <w:r>
        <w:t>S</w:t>
      </w:r>
      <w:r>
        <w:t>ocietat Coral Alba</w:t>
      </w:r>
    </w:p>
    <w:p w14:paraId="6D2ED3A2" w14:textId="77777777" w:rsidR="004F0284" w:rsidRDefault="000363D8">
      <w:pPr>
        <w:pStyle w:val="ListNumber"/>
      </w:pPr>
      <w:r>
        <w:lastRenderedPageBreak/>
        <w:t xml:space="preserve"> Societat Coral La Badalonense</w:t>
      </w:r>
    </w:p>
    <w:p w14:paraId="3879E750" w14:textId="5BC1B80F" w:rsidR="004F0284" w:rsidRDefault="000363D8">
      <w:r>
        <w:t>La resposta correcta és: A</w:t>
      </w:r>
    </w:p>
    <w:p w14:paraId="37ABAC79" w14:textId="77777777" w:rsidR="004F0284" w:rsidRDefault="000363D8">
      <w:r>
        <w:t>14 de maig 2019</w:t>
      </w:r>
    </w:p>
    <w:p w14:paraId="50047194" w14:textId="77777777" w:rsidR="004F0284" w:rsidRDefault="000363D8">
      <w:r>
        <w:t>La premsa rosa o del cor genera tants partidaris com detractors. Badalona i els badalonins també consumeixen de ben segur aquesta mena de periodisme. Alguns potser, fins i tot, se n'</w:t>
      </w:r>
      <w:r>
        <w:t>amaguen. Saps a quin programa del cor televisiu ha participat darrerament una periodista de la nostra ciutat amb cognom de nota musical?</w:t>
      </w:r>
    </w:p>
    <w:p w14:paraId="55860984" w14:textId="77777777" w:rsidR="004F0284" w:rsidRDefault="000363D8" w:rsidP="000363D8">
      <w:pPr>
        <w:pStyle w:val="ListNumber"/>
        <w:numPr>
          <w:ilvl w:val="0"/>
          <w:numId w:val="139"/>
        </w:numPr>
      </w:pPr>
      <w:r>
        <w:t>Sálvame</w:t>
      </w:r>
    </w:p>
    <w:p w14:paraId="1227E320" w14:textId="77777777" w:rsidR="004F0284" w:rsidRDefault="000363D8">
      <w:pPr>
        <w:pStyle w:val="ListNumber"/>
      </w:pPr>
      <w:r>
        <w:t>E</w:t>
      </w:r>
      <w:r>
        <w:t>l programa de AR</w:t>
      </w:r>
    </w:p>
    <w:p w14:paraId="1F40F1C2" w14:textId="77777777" w:rsidR="004F0284" w:rsidRDefault="000363D8">
      <w:pPr>
        <w:pStyle w:val="ListNumber"/>
      </w:pPr>
      <w:r>
        <w:t xml:space="preserve"> Corazón</w:t>
      </w:r>
    </w:p>
    <w:p w14:paraId="19875C9F" w14:textId="08495262" w:rsidR="004F0284" w:rsidRDefault="000363D8">
      <w:r>
        <w:t>La resposta correcta és: A</w:t>
      </w:r>
    </w:p>
    <w:p w14:paraId="78F8FBA0" w14:textId="77777777" w:rsidR="004F0284" w:rsidRDefault="000363D8">
      <w:r>
        <w:t>14 de maig 2019</w:t>
      </w:r>
    </w:p>
    <w:p w14:paraId="02DA2E5A" w14:textId="77777777" w:rsidR="004F0284" w:rsidRDefault="000363D8">
      <w:r>
        <w:t>La Guerra del Francès va afectar profunda</w:t>
      </w:r>
      <w:r>
        <w:t>ment la llavors vila de Badalona, que va ser saquejada diverses vegades per les tropes franceses. Es van perdre moltes vides i moltes cases foren cremades. La torre propietat de Rafael d'Amat i Cortada a Badalona també va ser saquejada i en l'escomesa gair</w:t>
      </w:r>
      <w:r>
        <w:t>ebé hi va perdre la vida la masovera que, per protegir els seus fills, es va enfrontar als soldats enemics. Com es deia la dona?</w:t>
      </w:r>
    </w:p>
    <w:p w14:paraId="0730E4AD" w14:textId="77777777" w:rsidR="004F0284" w:rsidRDefault="000363D8" w:rsidP="000363D8">
      <w:pPr>
        <w:pStyle w:val="ListNumber"/>
        <w:numPr>
          <w:ilvl w:val="0"/>
          <w:numId w:val="140"/>
        </w:numPr>
      </w:pPr>
      <w:r>
        <w:t>Mundeta</w:t>
      </w:r>
    </w:p>
    <w:p w14:paraId="79C17A3E" w14:textId="77777777" w:rsidR="004F0284" w:rsidRDefault="000363D8">
      <w:pPr>
        <w:pStyle w:val="ListNumber"/>
      </w:pPr>
      <w:r>
        <w:t>C</w:t>
      </w:r>
      <w:r>
        <w:t>oloma</w:t>
      </w:r>
    </w:p>
    <w:p w14:paraId="0E7B929B" w14:textId="77777777" w:rsidR="004F0284" w:rsidRDefault="000363D8">
      <w:pPr>
        <w:pStyle w:val="ListNumber"/>
      </w:pPr>
      <w:r>
        <w:t xml:space="preserve"> Teresa</w:t>
      </w:r>
    </w:p>
    <w:p w14:paraId="35B3F2D7" w14:textId="77A0E992" w:rsidR="004F0284" w:rsidRDefault="000363D8">
      <w:r>
        <w:t>La resposta correcta és: C</w:t>
      </w:r>
    </w:p>
    <w:p w14:paraId="5377F43A" w14:textId="77777777" w:rsidR="004F0284" w:rsidRDefault="000363D8">
      <w:r>
        <w:t>14 de maig 2019</w:t>
      </w:r>
    </w:p>
    <w:p w14:paraId="3BE131E8" w14:textId="77777777" w:rsidR="004F0284" w:rsidRDefault="000363D8">
      <w:r>
        <w:t xml:space="preserve">La processó del Dijous Sant a Badalona està </w:t>
      </w:r>
      <w:r>
        <w:t>documentada des del 1627. L'any següent eren beneïts els primers misteris. Molt probablement els de la Mare de Déu dels Dolors, l'Ecce Homo i el Sant Sepulcre daten d'aquell època. També es conserva un bust d'una talla de fusta del segle XVII, que fa molts</w:t>
      </w:r>
      <w:r>
        <w:t xml:space="preserve"> anys roman desat. Quin personatge se suposa que representa l'escultura en qüestió?</w:t>
      </w:r>
    </w:p>
    <w:p w14:paraId="49446D25" w14:textId="77777777" w:rsidR="004F0284" w:rsidRDefault="000363D8" w:rsidP="000363D8">
      <w:pPr>
        <w:pStyle w:val="ListNumber"/>
        <w:numPr>
          <w:ilvl w:val="0"/>
          <w:numId w:val="141"/>
        </w:numPr>
      </w:pPr>
      <w:r>
        <w:t>Judes Iscariot</w:t>
      </w:r>
    </w:p>
    <w:p w14:paraId="611BF271" w14:textId="77777777" w:rsidR="004F0284" w:rsidRDefault="000363D8">
      <w:pPr>
        <w:pStyle w:val="ListNumber"/>
      </w:pPr>
      <w:r>
        <w:t>J</w:t>
      </w:r>
      <w:r>
        <w:t>oan el Baptista</w:t>
      </w:r>
    </w:p>
    <w:p w14:paraId="0830B644" w14:textId="77777777" w:rsidR="004F0284" w:rsidRDefault="000363D8">
      <w:pPr>
        <w:pStyle w:val="ListNumber"/>
      </w:pPr>
      <w:r>
        <w:t xml:space="preserve"> Ponç Pilat</w:t>
      </w:r>
    </w:p>
    <w:p w14:paraId="4FCD00AE" w14:textId="350DC410" w:rsidR="004F0284" w:rsidRDefault="000363D8">
      <w:r>
        <w:t>La resposta correcta és: C</w:t>
      </w:r>
    </w:p>
    <w:p w14:paraId="069FF2F9" w14:textId="77777777" w:rsidR="004F0284" w:rsidRDefault="000363D8">
      <w:r>
        <w:t>13 de maig 2019</w:t>
      </w:r>
    </w:p>
    <w:p w14:paraId="4138F32E" w14:textId="77777777" w:rsidR="004F0284" w:rsidRDefault="000363D8">
      <w:r>
        <w:lastRenderedPageBreak/>
        <w:t xml:space="preserve">El plafó decoratiu que es troba a la façana d'un local de la riera de Matamoros dona </w:t>
      </w:r>
      <w:r>
        <w:t>testimoni de la fàbrica que s'hi va instal·lar a la dècada de 1940. De quina empresa era?</w:t>
      </w:r>
    </w:p>
    <w:p w14:paraId="40D5F272" w14:textId="77777777" w:rsidR="004F0284" w:rsidRDefault="000363D8" w:rsidP="000363D8">
      <w:pPr>
        <w:pStyle w:val="ListNumber"/>
        <w:numPr>
          <w:ilvl w:val="0"/>
          <w:numId w:val="142"/>
        </w:numPr>
      </w:pPr>
      <w:r>
        <w:t>Fàbrica de Costa i Florit</w:t>
      </w:r>
    </w:p>
    <w:p w14:paraId="6AC2C4DF" w14:textId="77777777" w:rsidR="004F0284" w:rsidRDefault="000363D8">
      <w:pPr>
        <w:pStyle w:val="ListNumber"/>
      </w:pPr>
      <w:r>
        <w:t>C</w:t>
      </w:r>
      <w:r>
        <w:t>ristalleries Sant Miquel</w:t>
      </w:r>
    </w:p>
    <w:p w14:paraId="4D078776" w14:textId="77777777" w:rsidR="004F0284" w:rsidRDefault="000363D8">
      <w:pPr>
        <w:pStyle w:val="ListNumber"/>
      </w:pPr>
      <w:r>
        <w:t xml:space="preserve"> Indústria Òptica Hispano</w:t>
      </w:r>
    </w:p>
    <w:p w14:paraId="34E49BA6" w14:textId="40A39E4E" w:rsidR="004F0284" w:rsidRDefault="000363D8">
      <w:r>
        <w:t>La resposta correcta és: C</w:t>
      </w:r>
    </w:p>
    <w:p w14:paraId="41340AB8" w14:textId="77777777" w:rsidR="004F0284" w:rsidRDefault="000363D8">
      <w:r>
        <w:t>13 de maig 2019</w:t>
      </w:r>
    </w:p>
    <w:p w14:paraId="048BFF67" w14:textId="77777777" w:rsidR="004F0284" w:rsidRDefault="000363D8">
      <w:r>
        <w:t xml:space="preserve">Són molts els topònims de Badalona perduts o </w:t>
      </w:r>
      <w:r>
        <w:t>oblidats, alguns de ben curiosos. Cap a mitjan de XIX encara trobem el topònim Sacosteta, o Sa Costeta, amb aquesta reminiscència de l'article salat utilitzat a algunes parts de Catalunya i sobretot a Balears. A quin paratge de la ciutat diries que era?</w:t>
      </w:r>
    </w:p>
    <w:p w14:paraId="09D1BBA2" w14:textId="77777777" w:rsidR="004F0284" w:rsidRDefault="000363D8" w:rsidP="000363D8">
      <w:pPr>
        <w:pStyle w:val="ListNumber"/>
        <w:numPr>
          <w:ilvl w:val="0"/>
          <w:numId w:val="143"/>
        </w:numPr>
      </w:pPr>
      <w:r>
        <w:t>La</w:t>
      </w:r>
      <w:r>
        <w:t xml:space="preserve"> Batllòria</w:t>
      </w:r>
    </w:p>
    <w:p w14:paraId="4E17E595" w14:textId="77777777" w:rsidR="004F0284" w:rsidRDefault="000363D8">
      <w:pPr>
        <w:pStyle w:val="ListNumber"/>
      </w:pPr>
      <w:r>
        <w:t>E</w:t>
      </w:r>
      <w:r>
        <w:t>l Puigfred</w:t>
      </w:r>
    </w:p>
    <w:p w14:paraId="05CF53A8" w14:textId="77777777" w:rsidR="004F0284" w:rsidRDefault="000363D8">
      <w:pPr>
        <w:pStyle w:val="ListNumber"/>
      </w:pPr>
      <w:r>
        <w:t xml:space="preserve"> Les Guixeres</w:t>
      </w:r>
    </w:p>
    <w:p w14:paraId="7DC9154A" w14:textId="19CA9997" w:rsidR="004F0284" w:rsidRDefault="000363D8">
      <w:r>
        <w:t>La resposta correcta és: B</w:t>
      </w:r>
    </w:p>
    <w:p w14:paraId="2642C01B" w14:textId="77777777" w:rsidR="004F0284" w:rsidRDefault="000363D8">
      <w:r>
        <w:t>13 de maig 2019</w:t>
      </w:r>
    </w:p>
    <w:p w14:paraId="69D087F9" w14:textId="77777777" w:rsidR="004F0284" w:rsidRDefault="000363D8">
      <w:r>
        <w:t>Lluïsa Cunillé i Salgado és una dramaturga prolífica, guardonada l'any 2010 amb el Premi Nacional de Literatura Dramàtica concedit pel Ministeri de Cultura d'Espanya. Una de le</w:t>
      </w:r>
      <w:r>
        <w:t>s seves obres, estrenada el 2015 a la Sala Petita del TNC, comptà amb un actor badaloní al repartiment. De qui es tractava?</w:t>
      </w:r>
    </w:p>
    <w:p w14:paraId="7FFD5630" w14:textId="77777777" w:rsidR="004F0284" w:rsidRDefault="000363D8" w:rsidP="000363D8">
      <w:pPr>
        <w:pStyle w:val="ListNumber"/>
        <w:numPr>
          <w:ilvl w:val="0"/>
          <w:numId w:val="144"/>
        </w:numPr>
      </w:pPr>
      <w:r>
        <w:t>Oriol Genís</w:t>
      </w:r>
    </w:p>
    <w:p w14:paraId="34E05D82" w14:textId="77777777" w:rsidR="004F0284" w:rsidRDefault="000363D8">
      <w:pPr>
        <w:pStyle w:val="ListNumber"/>
      </w:pPr>
      <w:r>
        <w:t>L</w:t>
      </w:r>
      <w:r>
        <w:t>luís Marco</w:t>
      </w:r>
    </w:p>
    <w:p w14:paraId="1E7017A0" w14:textId="77777777" w:rsidR="004F0284" w:rsidRDefault="000363D8">
      <w:pPr>
        <w:pStyle w:val="ListNumber"/>
      </w:pPr>
      <w:r>
        <w:t xml:space="preserve"> Jordi Díaz</w:t>
      </w:r>
    </w:p>
    <w:p w14:paraId="4D470EF8" w14:textId="547CF932" w:rsidR="004F0284" w:rsidRDefault="000363D8">
      <w:r>
        <w:t>La resposta correcta és: A</w:t>
      </w:r>
    </w:p>
    <w:p w14:paraId="3A1622A0" w14:textId="77777777" w:rsidR="004F0284" w:rsidRDefault="000363D8">
      <w:r>
        <w:t>11 de maig 2019</w:t>
      </w:r>
    </w:p>
    <w:p w14:paraId="7E3B287E" w14:textId="77777777" w:rsidR="004F0284" w:rsidRDefault="000363D8">
      <w:r>
        <w:t xml:space="preserve">El lloc conegut popularment a finals del segle XIX </w:t>
      </w:r>
      <w:r>
        <w:t>com Can Gim, conserva avui a la seva façana les restes d'uns bonics esgrafiats. Quin és el nom de l'escriptor i dramaturg del Segle d'Or espanyol que hi apareix escrit i dona nom a un carrer de la ciutat?</w:t>
      </w:r>
    </w:p>
    <w:p w14:paraId="3E8D57D8" w14:textId="77777777" w:rsidR="004F0284" w:rsidRDefault="000363D8" w:rsidP="000363D8">
      <w:pPr>
        <w:pStyle w:val="ListNumber"/>
        <w:numPr>
          <w:ilvl w:val="0"/>
          <w:numId w:val="145"/>
        </w:numPr>
      </w:pPr>
      <w:r>
        <w:t>Miguel de Cervantes</w:t>
      </w:r>
    </w:p>
    <w:p w14:paraId="4F6FCCDD" w14:textId="77777777" w:rsidR="004F0284" w:rsidRDefault="000363D8">
      <w:pPr>
        <w:pStyle w:val="ListNumber"/>
      </w:pPr>
      <w:r>
        <w:t>T</w:t>
      </w:r>
      <w:r>
        <w:t>irso de Molina</w:t>
      </w:r>
    </w:p>
    <w:p w14:paraId="0F131A7F" w14:textId="77777777" w:rsidR="004F0284" w:rsidRDefault="000363D8">
      <w:pPr>
        <w:pStyle w:val="ListNumber"/>
      </w:pPr>
      <w:r>
        <w:t xml:space="preserve"> Lope de Vega</w:t>
      </w:r>
    </w:p>
    <w:p w14:paraId="6AEC364D" w14:textId="065A373B" w:rsidR="004F0284" w:rsidRDefault="000363D8">
      <w:r>
        <w:t>L</w:t>
      </w:r>
      <w:r>
        <w:t>a resposta correcta és: C</w:t>
      </w:r>
    </w:p>
    <w:p w14:paraId="02EC22B6" w14:textId="77777777" w:rsidR="004F0284" w:rsidRDefault="000363D8">
      <w:r>
        <w:t>11 de maig 2019</w:t>
      </w:r>
    </w:p>
    <w:p w14:paraId="37FC419C" w14:textId="77777777" w:rsidR="004F0284" w:rsidRDefault="000363D8">
      <w:r>
        <w:lastRenderedPageBreak/>
        <w:t>A l'entrada de la casa pairal de la família Amigó, l'origen de la qual es remunta al segle XVI, hi trobem uns safareigs i una font. Quin sant apareix a les rajoles del segle XIX que decoren la font?</w:t>
      </w:r>
    </w:p>
    <w:p w14:paraId="636DDEEE" w14:textId="77777777" w:rsidR="004F0284" w:rsidRDefault="000363D8" w:rsidP="000363D8">
      <w:pPr>
        <w:pStyle w:val="ListNumber"/>
        <w:numPr>
          <w:ilvl w:val="0"/>
          <w:numId w:val="146"/>
        </w:numPr>
      </w:pPr>
      <w:r>
        <w:t>Sant Gaietà</w:t>
      </w:r>
    </w:p>
    <w:p w14:paraId="090E3877" w14:textId="77777777" w:rsidR="004F0284" w:rsidRDefault="000363D8">
      <w:pPr>
        <w:pStyle w:val="ListNumber"/>
      </w:pPr>
      <w:r>
        <w:t>S</w:t>
      </w:r>
      <w:r>
        <w:t>an</w:t>
      </w:r>
      <w:r>
        <w:t>t Cristòfol</w:t>
      </w:r>
    </w:p>
    <w:p w14:paraId="0198E535" w14:textId="77777777" w:rsidR="004F0284" w:rsidRDefault="000363D8">
      <w:pPr>
        <w:pStyle w:val="ListNumber"/>
      </w:pPr>
      <w:r>
        <w:t xml:space="preserve"> Sant Josep</w:t>
      </w:r>
    </w:p>
    <w:p w14:paraId="619DC9AA" w14:textId="431D6244" w:rsidR="004F0284" w:rsidRDefault="000363D8">
      <w:r>
        <w:t>La resposta correcta és: C</w:t>
      </w:r>
    </w:p>
    <w:p w14:paraId="7D4E6D6D" w14:textId="77777777" w:rsidR="004F0284" w:rsidRDefault="000363D8">
      <w:r>
        <w:t>11 de maig 2019</w:t>
      </w:r>
    </w:p>
    <w:p w14:paraId="44C8DEC4" w14:textId="77777777" w:rsidR="004F0284" w:rsidRDefault="000363D8">
      <w:r>
        <w:t>Respostes:</w:t>
      </w:r>
    </w:p>
    <w:p w14:paraId="6916DBE5" w14:textId="77777777" w:rsidR="004F0284" w:rsidRDefault="000363D8" w:rsidP="000363D8">
      <w:pPr>
        <w:pStyle w:val="ListNumber"/>
        <w:numPr>
          <w:ilvl w:val="0"/>
          <w:numId w:val="147"/>
        </w:numPr>
      </w:pPr>
      <w:r>
        <w:t>Carrer de Casas i Amigó</w:t>
      </w:r>
    </w:p>
    <w:p w14:paraId="2CFEC01A" w14:textId="77777777" w:rsidR="004F0284" w:rsidRDefault="000363D8">
      <w:pPr>
        <w:pStyle w:val="ListNumber"/>
      </w:pPr>
      <w:r>
        <w:t>C</w:t>
      </w:r>
      <w:r>
        <w:t>arrer de Montserrat</w:t>
      </w:r>
    </w:p>
    <w:p w14:paraId="441C6C1A" w14:textId="77777777" w:rsidR="004F0284" w:rsidRDefault="000363D8">
      <w:pPr>
        <w:pStyle w:val="ListNumber"/>
      </w:pPr>
      <w:r>
        <w:t xml:space="preserve"> Carrer d'Antoni Botey</w:t>
      </w:r>
    </w:p>
    <w:p w14:paraId="116C064D" w14:textId="77777777" w:rsidR="004F0284" w:rsidRDefault="000363D8">
      <w:r>
        <w:t>88.4% respostes correctes</w:t>
      </w:r>
    </w:p>
    <w:p w14:paraId="783A7E2D" w14:textId="77777777" w:rsidR="004F0284" w:rsidRDefault="000363D8">
      <w:r>
        <w:t>10 de maig 2019</w:t>
      </w:r>
    </w:p>
    <w:p w14:paraId="77078C1D" w14:textId="77777777" w:rsidR="004F0284" w:rsidRDefault="000363D8">
      <w:r>
        <w:t xml:space="preserve">El futbol va arribar a Catalunya a finals de segle XIX de la mà de </w:t>
      </w:r>
      <w:r>
        <w:t>treballadors anglesos instal·lats a la ciutat de Barcelona i rodalies. A Badalona, el 1903 es va fundar el Football Bétulo Club i el 1908 va ser inscrit oficialment a la Federació Catalana de Futbol amb el nom de Futbol Club Badalona. Molts membres de la p</w:t>
      </w:r>
      <w:r>
        <w:t>lantilla eren tècnics d'origen alsacià, treballadors d'una indústria de Badalona. De quina fàbrica eren?</w:t>
      </w:r>
    </w:p>
    <w:p w14:paraId="779739D4" w14:textId="77777777" w:rsidR="004F0284" w:rsidRDefault="000363D8" w:rsidP="000363D8">
      <w:pPr>
        <w:pStyle w:val="ListNumber"/>
        <w:numPr>
          <w:ilvl w:val="0"/>
          <w:numId w:val="148"/>
        </w:numPr>
      </w:pPr>
      <w:r>
        <w:t>El Cristall</w:t>
      </w:r>
    </w:p>
    <w:p w14:paraId="7F927F9C" w14:textId="77777777" w:rsidR="004F0284" w:rsidRDefault="000363D8">
      <w:pPr>
        <w:pStyle w:val="ListNumber"/>
      </w:pPr>
      <w:r>
        <w:t>L</w:t>
      </w:r>
      <w:r>
        <w:t>a Cros</w:t>
      </w:r>
    </w:p>
    <w:p w14:paraId="32367EC8" w14:textId="77777777" w:rsidR="004F0284" w:rsidRDefault="000363D8">
      <w:pPr>
        <w:pStyle w:val="ListNumber"/>
      </w:pPr>
      <w:r>
        <w:t xml:space="preserve"> La Tinta</w:t>
      </w:r>
    </w:p>
    <w:p w14:paraId="6FAA82EA" w14:textId="5B46C510" w:rsidR="004F0284" w:rsidRDefault="000363D8">
      <w:r>
        <w:t>La resposta correcta és: A</w:t>
      </w:r>
    </w:p>
    <w:p w14:paraId="7B6D370D" w14:textId="77777777" w:rsidR="004F0284" w:rsidRDefault="000363D8">
      <w:r>
        <w:t>10 de maig 2019</w:t>
      </w:r>
    </w:p>
    <w:p w14:paraId="27E5EB3B" w14:textId="77777777" w:rsidR="004F0284" w:rsidRDefault="000363D8">
      <w:r>
        <w:t>La Serralada de Marina s'estén entre el Montnegre i el riu Besòs, paral·lela a</w:t>
      </w:r>
      <w:r>
        <w:t xml:space="preserve"> la costa. El relleu presenta formes suaus i arrodonides, amb turons que no sobrepassen els 600 metres d'altitud. A la muntanya més alta del terme de Badalona hi trobem una mina que va començar a funcionar el 1942, avui abandonada. Quin metall es va extreu</w:t>
      </w:r>
      <w:r>
        <w:t>re majoritàriament fins al seu tancament?</w:t>
      </w:r>
    </w:p>
    <w:p w14:paraId="3A7DF380" w14:textId="77777777" w:rsidR="004F0284" w:rsidRDefault="000363D8" w:rsidP="000363D8">
      <w:pPr>
        <w:pStyle w:val="ListNumber"/>
        <w:numPr>
          <w:ilvl w:val="0"/>
          <w:numId w:val="149"/>
        </w:numPr>
      </w:pPr>
      <w:r>
        <w:t>Coure</w:t>
      </w:r>
    </w:p>
    <w:p w14:paraId="0CF350C4" w14:textId="77777777" w:rsidR="004F0284" w:rsidRDefault="000363D8">
      <w:pPr>
        <w:pStyle w:val="ListNumber"/>
      </w:pPr>
      <w:r>
        <w:t>F</w:t>
      </w:r>
      <w:r>
        <w:t>erro</w:t>
      </w:r>
    </w:p>
    <w:p w14:paraId="6D6E2BD1" w14:textId="77777777" w:rsidR="004F0284" w:rsidRDefault="000363D8">
      <w:pPr>
        <w:pStyle w:val="ListNumber"/>
      </w:pPr>
      <w:r>
        <w:t xml:space="preserve"> Cobalt</w:t>
      </w:r>
    </w:p>
    <w:p w14:paraId="3693EF1B" w14:textId="1AB78990" w:rsidR="004F0284" w:rsidRDefault="000363D8">
      <w:r>
        <w:t>La resposta correcta és: A</w:t>
      </w:r>
    </w:p>
    <w:p w14:paraId="6448B426" w14:textId="77777777" w:rsidR="004F0284" w:rsidRDefault="000363D8">
      <w:r>
        <w:lastRenderedPageBreak/>
        <w:t>10 de maig 2019</w:t>
      </w:r>
    </w:p>
    <w:p w14:paraId="543411BC" w14:textId="77777777" w:rsidR="004F0284" w:rsidRDefault="000363D8">
      <w:r>
        <w:t xml:space="preserve">Desapareguda a la dècada de 1960 a causa de la construcció de l'autopista, una masia del segle XVIII va donar nom a un barri de la ciutat. El seu </w:t>
      </w:r>
      <w:r>
        <w:t>nom és, de fet, una derivació del lloc d'origen del pagès que l'habitava. Com es deia aquest bon home?</w:t>
      </w:r>
    </w:p>
    <w:p w14:paraId="6C9943C5" w14:textId="77777777" w:rsidR="004F0284" w:rsidRDefault="000363D8" w:rsidP="000363D8">
      <w:pPr>
        <w:pStyle w:val="ListNumber"/>
        <w:numPr>
          <w:ilvl w:val="0"/>
          <w:numId w:val="150"/>
        </w:numPr>
      </w:pPr>
      <w:r>
        <w:t>Pere Bonastre</w:t>
      </w:r>
    </w:p>
    <w:p w14:paraId="4EC9BAAD" w14:textId="77777777" w:rsidR="004F0284" w:rsidRDefault="000363D8">
      <w:pPr>
        <w:pStyle w:val="ListNumber"/>
      </w:pPr>
      <w:r>
        <w:t>M</w:t>
      </w:r>
      <w:r>
        <w:t>acià Ventura</w:t>
      </w:r>
    </w:p>
    <w:p w14:paraId="2C0B5E15" w14:textId="77777777" w:rsidR="004F0284" w:rsidRDefault="000363D8">
      <w:pPr>
        <w:pStyle w:val="ListNumber"/>
      </w:pPr>
      <w:r>
        <w:t xml:space="preserve"> Francesc Artigas</w:t>
      </w:r>
    </w:p>
    <w:p w14:paraId="4B25204C" w14:textId="40D5571F" w:rsidR="004F0284" w:rsidRDefault="000363D8">
      <w:r>
        <w:t>La resposta correcta és: A</w:t>
      </w:r>
    </w:p>
    <w:p w14:paraId="6A54E730" w14:textId="77777777" w:rsidR="004F0284" w:rsidRDefault="000363D8">
      <w:r>
        <w:t>9 de maig 2019</w:t>
      </w:r>
    </w:p>
    <w:p w14:paraId="563605A3" w14:textId="77777777" w:rsidR="004F0284" w:rsidRDefault="000363D8">
      <w:r>
        <w:t>Enguany Nova Lloreda ha celebrat els seu 50è aniversari, commemor</w:t>
      </w:r>
      <w:r>
        <w:t>ant l’arribada dels primers veïns a un edifici del passatge del Riu Segre l’any 1969. El nom del barri deriva de l’antiga –i enderrocada– masia de Can Lloreda. La masia pertanyia, a inicis de segle XX, a un dels barris o veïnats tradicionals de Badalona, e</w:t>
      </w:r>
      <w:r>
        <w:t>l nom del qual està documentat des d’època medieval. No obstant això, aquest barri va sorgir com a tal amb la divisió d’un altre barri o veïnat més gran. De quin barri es va escindir?</w:t>
      </w:r>
    </w:p>
    <w:p w14:paraId="718318F3" w14:textId="77777777" w:rsidR="004F0284" w:rsidRDefault="000363D8" w:rsidP="000363D8">
      <w:pPr>
        <w:pStyle w:val="ListNumber"/>
        <w:numPr>
          <w:ilvl w:val="0"/>
          <w:numId w:val="151"/>
        </w:numPr>
      </w:pPr>
      <w:r>
        <w:t>Canyet</w:t>
      </w:r>
    </w:p>
    <w:p w14:paraId="4D612135" w14:textId="77777777" w:rsidR="004F0284" w:rsidRDefault="000363D8">
      <w:pPr>
        <w:pStyle w:val="ListNumber"/>
      </w:pPr>
      <w:r>
        <w:t>P</w:t>
      </w:r>
      <w:r>
        <w:t>omar</w:t>
      </w:r>
    </w:p>
    <w:p w14:paraId="2243BCB5" w14:textId="77777777" w:rsidR="004F0284" w:rsidRDefault="000363D8">
      <w:pPr>
        <w:pStyle w:val="ListNumber"/>
      </w:pPr>
      <w:r>
        <w:t xml:space="preserve"> Llefià</w:t>
      </w:r>
    </w:p>
    <w:p w14:paraId="1BAB260D" w14:textId="61A7204D" w:rsidR="004F0284" w:rsidRDefault="000363D8">
      <w:r>
        <w:t>La resposta correcta és: C</w:t>
      </w:r>
    </w:p>
    <w:p w14:paraId="0FDF8057" w14:textId="77777777" w:rsidR="004F0284" w:rsidRDefault="000363D8">
      <w:r>
        <w:t>9 de maig 2019</w:t>
      </w:r>
    </w:p>
    <w:p w14:paraId="0C4B4540" w14:textId="77777777" w:rsidR="004F0284" w:rsidRDefault="000363D8">
      <w:r>
        <w:t>Al mig de</w:t>
      </w:r>
      <w:r>
        <w:t>l Parc de Nova Lloreda trobem un monument commemoratiu. Fet amb una planxa metàl·lica de ferro, actualment es troba en un estat d'abandonament considerable. Fou inaugurat l'any 1988 per l'alcalde Joan Blanch. A la memòria de qui es va erigir aquest monumen</w:t>
      </w:r>
      <w:r>
        <w:t>t?</w:t>
      </w:r>
    </w:p>
    <w:p w14:paraId="3EAC7234" w14:textId="77777777" w:rsidR="004F0284" w:rsidRDefault="000363D8" w:rsidP="000363D8">
      <w:pPr>
        <w:pStyle w:val="ListNumber"/>
        <w:numPr>
          <w:ilvl w:val="0"/>
          <w:numId w:val="152"/>
        </w:numPr>
      </w:pPr>
      <w:r>
        <w:t>Les víctimes de bombardeigs de la Guerra Civil</w:t>
      </w:r>
    </w:p>
    <w:p w14:paraId="78A61971" w14:textId="77777777" w:rsidR="004F0284" w:rsidRDefault="000363D8">
      <w:pPr>
        <w:pStyle w:val="ListNumber"/>
      </w:pPr>
      <w:r>
        <w:t>L</w:t>
      </w:r>
      <w:r>
        <w:t>es víctimes de la discriminació del col·lectiu LGTBI</w:t>
      </w:r>
    </w:p>
    <w:p w14:paraId="172AFB1D" w14:textId="77777777" w:rsidR="004F0284" w:rsidRDefault="000363D8">
      <w:pPr>
        <w:pStyle w:val="ListNumber"/>
      </w:pPr>
      <w:r>
        <w:t xml:space="preserve"> Les víctimes del nazisme als camps d'extermini</w:t>
      </w:r>
    </w:p>
    <w:p w14:paraId="66F05323" w14:textId="0377B2DF" w:rsidR="004F0284" w:rsidRDefault="000363D8">
      <w:r>
        <w:t>La resposta correcta és: C</w:t>
      </w:r>
    </w:p>
    <w:p w14:paraId="2CB24A1F" w14:textId="77777777" w:rsidR="004F0284" w:rsidRDefault="000363D8">
      <w:r>
        <w:t>9 de maig 2019</w:t>
      </w:r>
    </w:p>
    <w:p w14:paraId="4ED24A06" w14:textId="77777777" w:rsidR="004F0284" w:rsidRDefault="000363D8">
      <w:r>
        <w:t>Quina seria la traducció al català de la inscripció llatina qu</w:t>
      </w:r>
      <w:r>
        <w:t>e trobem al rellotge de sol d'una masia fortificada, que destaca per la seva torre de defensa, situada al barri de Montigalà?</w:t>
      </w:r>
    </w:p>
    <w:p w14:paraId="746E9BF2" w14:textId="77777777" w:rsidR="004F0284" w:rsidRDefault="000363D8" w:rsidP="000363D8">
      <w:pPr>
        <w:pStyle w:val="ListNumber"/>
        <w:numPr>
          <w:ilvl w:val="0"/>
          <w:numId w:val="153"/>
        </w:numPr>
      </w:pPr>
      <w:r>
        <w:t>Passen les hores, queden les obres</w:t>
      </w:r>
    </w:p>
    <w:p w14:paraId="526195F6" w14:textId="77777777" w:rsidR="004F0284" w:rsidRDefault="000363D8">
      <w:pPr>
        <w:pStyle w:val="ListNumber"/>
      </w:pPr>
      <w:r>
        <w:t>E</w:t>
      </w:r>
      <w:r>
        <w:t>l temps fuig, viu el present</w:t>
      </w:r>
    </w:p>
    <w:p w14:paraId="04C2F2BC" w14:textId="77777777" w:rsidR="004F0284" w:rsidRDefault="000363D8">
      <w:pPr>
        <w:pStyle w:val="ListNumber"/>
      </w:pPr>
      <w:r>
        <w:t xml:space="preserve"> La mort és segura, només l'hora és incerta</w:t>
      </w:r>
    </w:p>
    <w:p w14:paraId="45E6CD25" w14:textId="59C5F757" w:rsidR="004F0284" w:rsidRDefault="000363D8">
      <w:r>
        <w:lastRenderedPageBreak/>
        <w:t xml:space="preserve">La resposta correcta </w:t>
      </w:r>
      <w:r>
        <w:t>és: A</w:t>
      </w:r>
    </w:p>
    <w:p w14:paraId="4258DCC8" w14:textId="77777777" w:rsidR="004F0284" w:rsidRDefault="000363D8">
      <w:r>
        <w:t>8 de maig 2019</w:t>
      </w:r>
    </w:p>
    <w:p w14:paraId="661AC46A" w14:textId="77777777" w:rsidR="004F0284" w:rsidRDefault="000363D8">
      <w:r>
        <w:t xml:space="preserve">Badalona conserva un dels jaciments arqueològics d'època romana més importants de Catalunya. De les restes de Baetulo destaquen els banys públics o termes. Al subsòl del Museu de Badalona es conserven les restes d'aquest edifici, però </w:t>
      </w:r>
      <w:r>
        <w:t>no és l'únic d'aquest tipus que s'ha trobat a Badalona. S'han trobat restes d'un caldarium i el forn que l'escalfava. Segons una inscripció d'una làpida del segle III, quin era el nom de l'encarregat d'aquests banys?</w:t>
      </w:r>
    </w:p>
    <w:p w14:paraId="2BEDF598" w14:textId="77777777" w:rsidR="004F0284" w:rsidRDefault="000363D8" w:rsidP="000363D8">
      <w:pPr>
        <w:pStyle w:val="ListNumber"/>
        <w:numPr>
          <w:ilvl w:val="0"/>
          <w:numId w:val="154"/>
        </w:numPr>
      </w:pPr>
      <w:r>
        <w:t>Marcus Fabius Nepos</w:t>
      </w:r>
    </w:p>
    <w:p w14:paraId="62F38EF3" w14:textId="77777777" w:rsidR="004F0284" w:rsidRDefault="000363D8">
      <w:pPr>
        <w:pStyle w:val="ListNumber"/>
      </w:pPr>
      <w:r>
        <w:t>L</w:t>
      </w:r>
      <w:r>
        <w:t>ucius Porcius Opta</w:t>
      </w:r>
      <w:r>
        <w:t>tus</w:t>
      </w:r>
    </w:p>
    <w:p w14:paraId="34BFEC1A" w14:textId="77777777" w:rsidR="004F0284" w:rsidRDefault="000363D8">
      <w:pPr>
        <w:pStyle w:val="ListNumber"/>
      </w:pPr>
      <w:r>
        <w:t xml:space="preserve"> Caius Pomponius Pius</w:t>
      </w:r>
    </w:p>
    <w:p w14:paraId="41D16388" w14:textId="3CA197CE" w:rsidR="004F0284" w:rsidRDefault="000363D8">
      <w:r>
        <w:t>La resposta correcta és: A</w:t>
      </w:r>
    </w:p>
    <w:p w14:paraId="18E43A31" w14:textId="77777777" w:rsidR="004F0284" w:rsidRDefault="000363D8">
      <w:r>
        <w:t>8 de maig 2019</w:t>
      </w:r>
    </w:p>
    <w:p w14:paraId="06991EDB" w14:textId="77777777" w:rsidR="004F0284" w:rsidRDefault="000363D8">
      <w:r>
        <w:t xml:space="preserve">Durant la Segona República, hi hagué un badaloní que va ser nomenat alcalde de barri. També fou soci de diverses entitats, entre elles l'Associació de la Premsa de Badalona. </w:t>
      </w:r>
      <w:r>
        <w:t>Finalment, va ser codirector de la publicació portaveu d'un partit que tenia com a líder un andalús amb un cognom poc comú. Saps dir-me de quina publicació es tracta?</w:t>
      </w:r>
    </w:p>
    <w:p w14:paraId="3B415BC0" w14:textId="77777777" w:rsidR="004F0284" w:rsidRDefault="000363D8" w:rsidP="000363D8">
      <w:pPr>
        <w:pStyle w:val="ListNumber"/>
        <w:numPr>
          <w:ilvl w:val="0"/>
          <w:numId w:val="155"/>
        </w:numPr>
      </w:pPr>
      <w:r>
        <w:t>República</w:t>
      </w:r>
    </w:p>
    <w:p w14:paraId="5569A453" w14:textId="77777777" w:rsidR="004F0284" w:rsidRDefault="000363D8">
      <w:pPr>
        <w:pStyle w:val="ListNumber"/>
      </w:pPr>
      <w:r>
        <w:t>E</w:t>
      </w:r>
      <w:r>
        <w:t>l Clamor</w:t>
      </w:r>
    </w:p>
    <w:p w14:paraId="50D1DA3F" w14:textId="77777777" w:rsidR="004F0284" w:rsidRDefault="000363D8">
      <w:pPr>
        <w:pStyle w:val="ListNumber"/>
      </w:pPr>
      <w:r>
        <w:t xml:space="preserve"> La Victoria</w:t>
      </w:r>
    </w:p>
    <w:p w14:paraId="1DAE716A" w14:textId="0626775F" w:rsidR="004F0284" w:rsidRDefault="000363D8">
      <w:r>
        <w:t>La resposta correcta és: A</w:t>
      </w:r>
    </w:p>
    <w:p w14:paraId="4841B0C5" w14:textId="77777777" w:rsidR="004F0284" w:rsidRDefault="000363D8">
      <w:r>
        <w:t>7 de maig 2019</w:t>
      </w:r>
    </w:p>
    <w:p w14:paraId="1B27576D" w14:textId="77777777" w:rsidR="004F0284" w:rsidRDefault="000363D8">
      <w:r>
        <w:t>Als anys setan</w:t>
      </w:r>
      <w:r>
        <w:t>ta un pintor malagueny va retratar un polític badaloní i el resultat va ser aquesta pintura. Qui és aquesta persona?</w:t>
      </w:r>
    </w:p>
    <w:p w14:paraId="4F51AC9D" w14:textId="77777777" w:rsidR="004F0284" w:rsidRDefault="000363D8" w:rsidP="000363D8">
      <w:pPr>
        <w:pStyle w:val="ListNumber"/>
        <w:numPr>
          <w:ilvl w:val="0"/>
          <w:numId w:val="156"/>
        </w:numPr>
      </w:pPr>
      <w:r>
        <w:t>Josep Torras Trias</w:t>
      </w:r>
    </w:p>
    <w:p w14:paraId="0B57EFD6" w14:textId="77777777" w:rsidR="004F0284" w:rsidRDefault="000363D8">
      <w:pPr>
        <w:pStyle w:val="ListNumber"/>
      </w:pPr>
      <w:r>
        <w:t>F</w:t>
      </w:r>
      <w:r>
        <w:t>elip Antoja Vigo</w:t>
      </w:r>
    </w:p>
    <w:p w14:paraId="47988E54" w14:textId="77777777" w:rsidR="004F0284" w:rsidRDefault="000363D8">
      <w:pPr>
        <w:pStyle w:val="ListNumber"/>
      </w:pPr>
      <w:r>
        <w:t xml:space="preserve"> Josep Guillén Clapés</w:t>
      </w:r>
    </w:p>
    <w:p w14:paraId="4298FF16" w14:textId="33D220FC" w:rsidR="004F0284" w:rsidRDefault="000363D8">
      <w:r>
        <w:t>La resposta correcta és: B</w:t>
      </w:r>
    </w:p>
    <w:p w14:paraId="027ECF47" w14:textId="77777777" w:rsidR="004F0284" w:rsidRDefault="000363D8">
      <w:r>
        <w:t>7 de maig 2019</w:t>
      </w:r>
    </w:p>
    <w:p w14:paraId="55E299ED" w14:textId="77777777" w:rsidR="004F0284" w:rsidRDefault="000363D8">
      <w:r>
        <w:t>L'any passat es va mostrar al públic p</w:t>
      </w:r>
      <w:r>
        <w:t>er primera vegada una casa racionalista de la nostra ciutat. Fou una de les darreres obres de Joan Amigó i Barriga. El nom amb que se la coneix coincideix amb el d'una altra casa del mateix arquitecte, d'estil modernista. Tanmateix, l'autoria d'aquesta dar</w:t>
      </w:r>
      <w:r>
        <w:t>rera casa només és una atribució. Qui va signar els plànols?</w:t>
      </w:r>
    </w:p>
    <w:p w14:paraId="71380FB5" w14:textId="77777777" w:rsidR="004F0284" w:rsidRDefault="000363D8" w:rsidP="000363D8">
      <w:pPr>
        <w:pStyle w:val="ListNumber"/>
        <w:numPr>
          <w:ilvl w:val="0"/>
          <w:numId w:val="157"/>
        </w:numPr>
      </w:pPr>
      <w:r>
        <w:lastRenderedPageBreak/>
        <w:t>Jaume Botey i Garriga</w:t>
      </w:r>
    </w:p>
    <w:p w14:paraId="0EBF9834" w14:textId="77777777" w:rsidR="004F0284" w:rsidRDefault="000363D8">
      <w:pPr>
        <w:pStyle w:val="ListNumber"/>
      </w:pPr>
      <w:r>
        <w:t>A</w:t>
      </w:r>
      <w:r>
        <w:t>dolf Ruiz i Casamitjana</w:t>
      </w:r>
    </w:p>
    <w:p w14:paraId="673EC9B2" w14:textId="77777777" w:rsidR="004F0284" w:rsidRDefault="000363D8">
      <w:pPr>
        <w:pStyle w:val="ListNumber"/>
      </w:pPr>
      <w:r>
        <w:t xml:space="preserve"> Joan Maymó i Cabanellas</w:t>
      </w:r>
    </w:p>
    <w:p w14:paraId="6ECCA474" w14:textId="757009FF" w:rsidR="004F0284" w:rsidRDefault="000363D8">
      <w:r>
        <w:t>La resposta correcta és: A</w:t>
      </w:r>
    </w:p>
    <w:p w14:paraId="3BCDDA78" w14:textId="77777777" w:rsidR="004F0284" w:rsidRDefault="000363D8">
      <w:r>
        <w:t>7 de maig 2019</w:t>
      </w:r>
    </w:p>
    <w:p w14:paraId="63430FD3" w14:textId="77777777" w:rsidR="004F0284" w:rsidRDefault="000363D8">
      <w:r>
        <w:t>El barri de Llefià està situat en uns terrenys rics en llims i argiles. Aviat s'h</w:t>
      </w:r>
      <w:r>
        <w:t>i van instal·lar forns i bòbiles on es van produir maons, rajols i teules, tan necessaris per a la construcció. Avui l'únic vestigi que queda al barri –ja al límit amb el barri de la Salut– és la xemeneia del pati del CEIP Josep Carner. En origen era de se</w:t>
      </w:r>
      <w:r>
        <w:t>cció rodona. A quina bòbila pertanyia?</w:t>
      </w:r>
    </w:p>
    <w:p w14:paraId="1EC2F084" w14:textId="77777777" w:rsidR="004F0284" w:rsidRDefault="000363D8" w:rsidP="000363D8">
      <w:pPr>
        <w:pStyle w:val="ListNumber"/>
        <w:numPr>
          <w:ilvl w:val="0"/>
          <w:numId w:val="158"/>
        </w:numPr>
      </w:pPr>
      <w:r>
        <w:t>Bòbila d'en Joan Serret</w:t>
      </w:r>
    </w:p>
    <w:p w14:paraId="3791A9C8" w14:textId="77777777" w:rsidR="004F0284" w:rsidRDefault="000363D8">
      <w:pPr>
        <w:pStyle w:val="ListNumber"/>
      </w:pPr>
      <w:r>
        <w:t>B</w:t>
      </w:r>
      <w:r>
        <w:t>òbila del Batllori</w:t>
      </w:r>
    </w:p>
    <w:p w14:paraId="6A2B2F7A" w14:textId="77777777" w:rsidR="004F0284" w:rsidRDefault="000363D8">
      <w:pPr>
        <w:pStyle w:val="ListNumber"/>
      </w:pPr>
      <w:r>
        <w:t xml:space="preserve"> Bòbila de Can Navarra</w:t>
      </w:r>
    </w:p>
    <w:p w14:paraId="15C942A6" w14:textId="3A4BA2FA" w:rsidR="004F0284" w:rsidRDefault="000363D8">
      <w:r>
        <w:t>La resposta correcta és: C</w:t>
      </w:r>
    </w:p>
    <w:p w14:paraId="650EA049" w14:textId="77777777" w:rsidR="004F0284" w:rsidRDefault="000363D8">
      <w:r>
        <w:t>6 de maig 2019</w:t>
      </w:r>
    </w:p>
    <w:p w14:paraId="7D280362" w14:textId="77777777" w:rsidR="004F0284" w:rsidRDefault="000363D8">
      <w:r>
        <w:t>Antigament a les ciutats hi havia poques persones dedicades a professions liberals (metges, notaris, advocat</w:t>
      </w:r>
      <w:r>
        <w:t>s...). Des del 1856 fins al 1891 a Badalona només hi hagué un únic notari, el fill del qual va ser un pintor notable. A què es dedicava el germà del notari?</w:t>
      </w:r>
    </w:p>
    <w:p w14:paraId="0316B1E7" w14:textId="77777777" w:rsidR="004F0284" w:rsidRDefault="000363D8" w:rsidP="000363D8">
      <w:pPr>
        <w:pStyle w:val="ListNumber"/>
        <w:numPr>
          <w:ilvl w:val="0"/>
          <w:numId w:val="159"/>
        </w:numPr>
      </w:pPr>
      <w:r>
        <w:t>Era advocat</w:t>
      </w:r>
    </w:p>
    <w:p w14:paraId="18B3A298" w14:textId="77777777" w:rsidR="004F0284" w:rsidRDefault="000363D8">
      <w:pPr>
        <w:pStyle w:val="ListNumber"/>
      </w:pPr>
      <w:r>
        <w:t>E</w:t>
      </w:r>
      <w:r>
        <w:t>ra metge</w:t>
      </w:r>
    </w:p>
    <w:p w14:paraId="3E715320" w14:textId="77777777" w:rsidR="004F0284" w:rsidRDefault="000363D8">
      <w:pPr>
        <w:pStyle w:val="ListNumber"/>
      </w:pPr>
      <w:r>
        <w:t xml:space="preserve"> Era inventor</w:t>
      </w:r>
    </w:p>
    <w:p w14:paraId="1C8EBC0F" w14:textId="3153B18B" w:rsidR="004F0284" w:rsidRDefault="000363D8">
      <w:r>
        <w:t>La resposta correcta és: B</w:t>
      </w:r>
    </w:p>
    <w:p w14:paraId="2AD13F3A" w14:textId="77777777" w:rsidR="004F0284" w:rsidRDefault="000363D8">
      <w:r>
        <w:t>6 de maig 2019</w:t>
      </w:r>
    </w:p>
    <w:p w14:paraId="38735B41" w14:textId="77777777" w:rsidR="004F0284" w:rsidRDefault="000363D8">
      <w:r>
        <w:t xml:space="preserve">L'any 2004 es va </w:t>
      </w:r>
      <w:r>
        <w:t>editar un llibre sobre Badalona. Hi ha escrites unes línies d'un il·lustre badaloní que acompanyen la imatge del parc de Ca l'Arnús. A aquesta persona se li va dedicar un espai singular a la ciutat uns anys després de la seva mort. A on?</w:t>
      </w:r>
    </w:p>
    <w:p w14:paraId="3C809585" w14:textId="77777777" w:rsidR="004F0284" w:rsidRDefault="000363D8" w:rsidP="000363D8">
      <w:pPr>
        <w:pStyle w:val="ListNumber"/>
        <w:numPr>
          <w:ilvl w:val="0"/>
          <w:numId w:val="160"/>
        </w:numPr>
      </w:pPr>
      <w:r>
        <w:t>Al carrer de la Ba</w:t>
      </w:r>
      <w:r>
        <w:t>tllòria</w:t>
      </w:r>
    </w:p>
    <w:p w14:paraId="2BF4DF0B" w14:textId="77777777" w:rsidR="004F0284" w:rsidRDefault="000363D8">
      <w:pPr>
        <w:pStyle w:val="ListNumber"/>
      </w:pPr>
      <w:r>
        <w:t>A</w:t>
      </w:r>
      <w:r>
        <w:t>l passeig de la Salut</w:t>
      </w:r>
    </w:p>
    <w:p w14:paraId="6C1D66A9" w14:textId="77777777" w:rsidR="004F0284" w:rsidRDefault="000363D8">
      <w:pPr>
        <w:pStyle w:val="ListNumber"/>
      </w:pPr>
      <w:r>
        <w:t xml:space="preserve"> A la Rambla</w:t>
      </w:r>
    </w:p>
    <w:p w14:paraId="3EF84E0A" w14:textId="6DFEAA6D" w:rsidR="004F0284" w:rsidRDefault="000363D8">
      <w:r>
        <w:t>La resposta correcta és: C</w:t>
      </w:r>
    </w:p>
    <w:p w14:paraId="56D6BE28" w14:textId="77777777" w:rsidR="004F0284" w:rsidRDefault="000363D8">
      <w:r>
        <w:t>6 de maig 2019</w:t>
      </w:r>
    </w:p>
    <w:p w14:paraId="0749ED49" w14:textId="77777777" w:rsidR="004F0284" w:rsidRDefault="000363D8">
      <w:r>
        <w:t xml:space="preserve">Els serenos tenien una funció particular a Badalona: s'encarregaven de llevar els pescadors d'acord amb un codi ben curiós. Una corda al picaporta de la casa amb nusos i </w:t>
      </w:r>
      <w:r>
        <w:t xml:space="preserve">llaços </w:t>
      </w:r>
      <w:r>
        <w:lastRenderedPageBreak/>
        <w:t>indicava l'hora que volien ser cridats. A quina hora hauríem de despertar un pescador que lliga al picaporta una corda amb tres nusos i un llaç?</w:t>
      </w:r>
    </w:p>
    <w:p w14:paraId="3A20BA73" w14:textId="77777777" w:rsidR="004F0284" w:rsidRDefault="000363D8" w:rsidP="000363D8">
      <w:pPr>
        <w:pStyle w:val="ListNumber"/>
        <w:numPr>
          <w:ilvl w:val="0"/>
          <w:numId w:val="161"/>
        </w:numPr>
      </w:pPr>
      <w:r>
        <w:t>A tres quarts d'una</w:t>
      </w:r>
    </w:p>
    <w:p w14:paraId="149D98B5" w14:textId="77777777" w:rsidR="004F0284" w:rsidRDefault="000363D8">
      <w:pPr>
        <w:pStyle w:val="ListNumber"/>
      </w:pPr>
      <w:r>
        <w:t>A</w:t>
      </w:r>
      <w:r>
        <w:t xml:space="preserve"> dos quarts de tres</w:t>
      </w:r>
    </w:p>
    <w:p w14:paraId="7CF823CD" w14:textId="77777777" w:rsidR="004F0284" w:rsidRDefault="000363D8">
      <w:pPr>
        <w:pStyle w:val="ListNumber"/>
      </w:pPr>
      <w:r>
        <w:t xml:space="preserve"> A dos quarts de quatre</w:t>
      </w:r>
    </w:p>
    <w:p w14:paraId="56827DAF" w14:textId="04A50AA3" w:rsidR="004F0284" w:rsidRDefault="000363D8">
      <w:r>
        <w:t>La resposta correcta és: C</w:t>
      </w:r>
    </w:p>
    <w:p w14:paraId="671C997C" w14:textId="77777777" w:rsidR="004F0284" w:rsidRDefault="000363D8">
      <w:r>
        <w:t>26 de maig 2</w:t>
      </w:r>
      <w:r>
        <w:t>018</w:t>
      </w:r>
    </w:p>
    <w:p w14:paraId="4F390E00" w14:textId="77777777" w:rsidR="004F0284" w:rsidRDefault="000363D8">
      <w:r>
        <w:t>Un enigma! Busquem el nom d’un lloc. Hi ha cotxes, és a dalt de tot d’una via amb nom d’elevació i, a més, és al costat de les queviures i d’uns veïns ben alts. Com es diu aquest lloc?</w:t>
      </w:r>
    </w:p>
    <w:p w14:paraId="5ADAFBAD" w14:textId="77777777" w:rsidR="004F0284" w:rsidRDefault="000363D8" w:rsidP="000363D8">
      <w:pPr>
        <w:pStyle w:val="ListNumber"/>
        <w:numPr>
          <w:ilvl w:val="0"/>
          <w:numId w:val="162"/>
        </w:numPr>
      </w:pPr>
      <w:r>
        <w:t>Atlàntida</w:t>
      </w:r>
    </w:p>
    <w:p w14:paraId="1DF60859" w14:textId="77777777" w:rsidR="004F0284" w:rsidRDefault="000363D8">
      <w:pPr>
        <w:pStyle w:val="ListNumber"/>
      </w:pPr>
      <w:r>
        <w:t>I</w:t>
      </w:r>
      <w:r>
        <w:t>cària</w:t>
      </w:r>
    </w:p>
    <w:p w14:paraId="02AAF269" w14:textId="77777777" w:rsidR="004F0284" w:rsidRDefault="000363D8">
      <w:pPr>
        <w:pStyle w:val="ListNumber"/>
      </w:pPr>
      <w:r>
        <w:t xml:space="preserve"> Sildàvia</w:t>
      </w:r>
    </w:p>
    <w:p w14:paraId="732262D5" w14:textId="3562A727" w:rsidR="004F0284" w:rsidRDefault="000363D8">
      <w:r>
        <w:t>La resposta correcta és: A</w:t>
      </w:r>
    </w:p>
    <w:p w14:paraId="09368A88" w14:textId="77777777" w:rsidR="004F0284" w:rsidRDefault="000363D8">
      <w:r>
        <w:t>26 de maig 20</w:t>
      </w:r>
      <w:r>
        <w:t>18</w:t>
      </w:r>
    </w:p>
    <w:p w14:paraId="0C6D4546" w14:textId="77777777" w:rsidR="004F0284" w:rsidRDefault="000363D8">
      <w:r>
        <w:t>Ens n'anem a un dels barris més desconeguts, a veure un temple amb nom de rei francès. Quantes finestres té tapiades aquest edifici?</w:t>
      </w:r>
    </w:p>
    <w:p w14:paraId="570734F1" w14:textId="77777777" w:rsidR="004F0284" w:rsidRDefault="000363D8" w:rsidP="000363D8">
      <w:pPr>
        <w:pStyle w:val="ListNumber"/>
        <w:numPr>
          <w:ilvl w:val="0"/>
          <w:numId w:val="163"/>
        </w:numPr>
      </w:pPr>
      <w:r>
        <w:t>2</w:t>
      </w:r>
    </w:p>
    <w:p w14:paraId="4A86E953" w14:textId="77777777" w:rsidR="004F0284" w:rsidRDefault="000363D8">
      <w:pPr>
        <w:pStyle w:val="ListNumber"/>
      </w:pPr>
      <w:r>
        <w:t>3</w:t>
      </w:r>
    </w:p>
    <w:p w14:paraId="34B204F2" w14:textId="77777777" w:rsidR="004F0284" w:rsidRDefault="000363D8">
      <w:pPr>
        <w:pStyle w:val="ListNumber"/>
      </w:pPr>
      <w:r>
        <w:t xml:space="preserve"> 4</w:t>
      </w:r>
    </w:p>
    <w:p w14:paraId="2C74920E" w14:textId="080E951E" w:rsidR="004F0284" w:rsidRDefault="000363D8">
      <w:r>
        <w:t>La resposta correcta és: B</w:t>
      </w:r>
    </w:p>
    <w:p w14:paraId="0F13EA45" w14:textId="77777777" w:rsidR="004F0284" w:rsidRDefault="000363D8">
      <w:r>
        <w:t>26 de maig 2018</w:t>
      </w:r>
    </w:p>
    <w:p w14:paraId="0A0F21FA" w14:textId="77777777" w:rsidR="004F0284" w:rsidRDefault="000363D8">
      <w:r>
        <w:t>Respostes:</w:t>
      </w:r>
    </w:p>
    <w:p w14:paraId="01971D2F" w14:textId="77777777" w:rsidR="004F0284" w:rsidRDefault="000363D8" w:rsidP="000363D8">
      <w:pPr>
        <w:pStyle w:val="ListNumber"/>
        <w:numPr>
          <w:ilvl w:val="0"/>
          <w:numId w:val="164"/>
        </w:numPr>
      </w:pPr>
      <w:r>
        <w:t>3</w:t>
      </w:r>
    </w:p>
    <w:p w14:paraId="1D4751BE" w14:textId="77777777" w:rsidR="004F0284" w:rsidRDefault="000363D8">
      <w:pPr>
        <w:pStyle w:val="ListNumber"/>
      </w:pPr>
      <w:r>
        <w:t>4</w:t>
      </w:r>
    </w:p>
    <w:p w14:paraId="5417AC4E" w14:textId="77777777" w:rsidR="004F0284" w:rsidRDefault="000363D8">
      <w:pPr>
        <w:pStyle w:val="ListNumber"/>
      </w:pPr>
      <w:r>
        <w:t xml:space="preserve"> 5</w:t>
      </w:r>
    </w:p>
    <w:p w14:paraId="2B3A2037" w14:textId="77777777" w:rsidR="004F0284" w:rsidRDefault="000363D8">
      <w:r>
        <w:t>90.3% respostes correctes</w:t>
      </w:r>
    </w:p>
    <w:p w14:paraId="6FF2A11D" w14:textId="77777777" w:rsidR="004F0284" w:rsidRDefault="000363D8">
      <w:r>
        <w:t>25 de maig 2018</w:t>
      </w:r>
    </w:p>
    <w:p w14:paraId="4A1BCC25" w14:textId="77777777" w:rsidR="004F0284" w:rsidRDefault="000363D8">
      <w:r>
        <w:t>L'antic temple romànic de Santa Maria de Badalona guardà en el seu interior un retaule d'estil gòtic sobre dos sants. L'obra no té una autoria clara, i en ella es mostren imatge de la vida d'aquests sants. A la part inferior dret, quina imatge és represent</w:t>
      </w:r>
      <w:r>
        <w:t>ada?</w:t>
      </w:r>
    </w:p>
    <w:p w14:paraId="277395F6" w14:textId="77777777" w:rsidR="004F0284" w:rsidRDefault="000363D8" w:rsidP="000363D8">
      <w:pPr>
        <w:pStyle w:val="ListNumber"/>
        <w:numPr>
          <w:ilvl w:val="0"/>
          <w:numId w:val="165"/>
        </w:numPr>
      </w:pPr>
      <w:r>
        <w:t>El degollament de Sant Anastasi</w:t>
      </w:r>
    </w:p>
    <w:p w14:paraId="184CD523" w14:textId="77777777" w:rsidR="004F0284" w:rsidRDefault="000363D8">
      <w:pPr>
        <w:pStyle w:val="ListNumber"/>
      </w:pPr>
      <w:r>
        <w:lastRenderedPageBreak/>
        <w:t>E</w:t>
      </w:r>
      <w:r>
        <w:t>l turment de Sant Vicenç</w:t>
      </w:r>
    </w:p>
    <w:p w14:paraId="5699603A" w14:textId="77777777" w:rsidR="004F0284" w:rsidRDefault="000363D8">
      <w:pPr>
        <w:pStyle w:val="ListNumber"/>
      </w:pPr>
      <w:r>
        <w:t xml:space="preserve"> La lapidació de Sant Esteve</w:t>
      </w:r>
    </w:p>
    <w:p w14:paraId="550D79F8" w14:textId="6D1BC053" w:rsidR="004F0284" w:rsidRDefault="000363D8">
      <w:r>
        <w:t>La resposta correcta és: C</w:t>
      </w:r>
    </w:p>
    <w:p w14:paraId="010D0453" w14:textId="77777777" w:rsidR="004F0284" w:rsidRDefault="000363D8">
      <w:r>
        <w:t>25 de maig 2018</w:t>
      </w:r>
    </w:p>
    <w:p w14:paraId="6B6BA6D6" w14:textId="77777777" w:rsidR="004F0284" w:rsidRDefault="000363D8">
      <w:r>
        <w:t>Guaita que vuitcentista és tot. Un home d'estat espanyol, promotor d'una de les desamortitzacions, va fer una breu descri</w:t>
      </w:r>
      <w:r>
        <w:t>pció en el seu diccionari. Hi explica la història de la vila, economia, comunicacions... també quan arribava el correu postal. Segons ell, quin dia no arribava el correu a Badalona?</w:t>
      </w:r>
    </w:p>
    <w:p w14:paraId="1BEC52E9" w14:textId="77777777" w:rsidR="004F0284" w:rsidRDefault="000363D8" w:rsidP="000363D8">
      <w:pPr>
        <w:pStyle w:val="ListNumber"/>
        <w:numPr>
          <w:ilvl w:val="0"/>
          <w:numId w:val="166"/>
        </w:numPr>
      </w:pPr>
      <w:r>
        <w:t>El dilluns</w:t>
      </w:r>
    </w:p>
    <w:p w14:paraId="54357AB4" w14:textId="77777777" w:rsidR="004F0284" w:rsidRDefault="000363D8">
      <w:pPr>
        <w:pStyle w:val="ListNumber"/>
      </w:pPr>
      <w:r>
        <w:t>E</w:t>
      </w:r>
      <w:r>
        <w:t>l dijous</w:t>
      </w:r>
    </w:p>
    <w:p w14:paraId="22B11EDD" w14:textId="77777777" w:rsidR="004F0284" w:rsidRDefault="000363D8">
      <w:pPr>
        <w:pStyle w:val="ListNumber"/>
      </w:pPr>
      <w:r>
        <w:t xml:space="preserve"> El divendres</w:t>
      </w:r>
    </w:p>
    <w:p w14:paraId="7FF9C518" w14:textId="41D2892F" w:rsidR="004F0284" w:rsidRDefault="000363D8">
      <w:r>
        <w:t>La resposta correcta és: B</w:t>
      </w:r>
    </w:p>
    <w:p w14:paraId="2C0B2E7E" w14:textId="77777777" w:rsidR="004F0284" w:rsidRDefault="000363D8">
      <w:r>
        <w:t>25 de maig 2</w:t>
      </w:r>
      <w:r>
        <w:t>018</w:t>
      </w:r>
    </w:p>
    <w:p w14:paraId="44036C84" w14:textId="77777777" w:rsidR="004F0284" w:rsidRDefault="000363D8">
      <w:r>
        <w:t>Els de Badalona sempre parlem de la nostra ciutat a qualsevol que no sigui d'aquí, sempre que algú parla d'algun tema, a col·lació sempre podem ficar cullerada i parlar del que té Badalona. Som així, no n'hi ha més. Segons un antic regidor de convergen</w:t>
      </w:r>
      <w:r>
        <w:t>t a l'ajuntament de Badalona, quina de les següents afirmacions és correcta quan es parla dels BTV?</w:t>
      </w:r>
    </w:p>
    <w:p w14:paraId="5266EE80" w14:textId="77777777" w:rsidR="004F0284" w:rsidRDefault="000363D8" w:rsidP="000363D8">
      <w:pPr>
        <w:pStyle w:val="ListNumber"/>
        <w:numPr>
          <w:ilvl w:val="0"/>
          <w:numId w:val="167"/>
        </w:numPr>
      </w:pPr>
      <w:r>
        <w:t>Els BTV estan condemnats a l'extinció</w:t>
      </w:r>
    </w:p>
    <w:p w14:paraId="51D88994" w14:textId="77777777" w:rsidR="004F0284" w:rsidRDefault="000363D8">
      <w:pPr>
        <w:pStyle w:val="ListNumber"/>
      </w:pPr>
      <w:r>
        <w:t>E</w:t>
      </w:r>
      <w:r>
        <w:t>ls BTV es dediquen a fer safareig</w:t>
      </w:r>
    </w:p>
    <w:p w14:paraId="7B22CDE0" w14:textId="77777777" w:rsidR="004F0284" w:rsidRDefault="000363D8">
      <w:pPr>
        <w:pStyle w:val="ListNumber"/>
      </w:pPr>
      <w:r>
        <w:t xml:space="preserve"> Els BTV viuen a sota de l'autopista</w:t>
      </w:r>
    </w:p>
    <w:p w14:paraId="014105C9" w14:textId="382D5945" w:rsidR="004F0284" w:rsidRDefault="000363D8">
      <w:r>
        <w:t>La resposta correcta és: B</w:t>
      </w:r>
    </w:p>
    <w:p w14:paraId="3687A9CA" w14:textId="77777777" w:rsidR="004F0284" w:rsidRDefault="000363D8">
      <w:r>
        <w:t>24 de maig 2018</w:t>
      </w:r>
    </w:p>
    <w:p w14:paraId="0D8985F3" w14:textId="77777777" w:rsidR="004F0284" w:rsidRDefault="000363D8">
      <w:r>
        <w:t>Dur</w:t>
      </w:r>
      <w:r>
        <w:t>ant el primer terç del segle XX, la llengua artificial esperanto va tenir una presència remarcable a Catalunya. A la nostra ciutat també hi va haver alguns esperantistes, i durant els Jocs Florals de 1912 van posar un dels premis extraordinaris al millor t</w:t>
      </w:r>
      <w:r>
        <w:t>reball demostrant la utilitat de l'esperanto.</w:t>
      </w:r>
      <w:r>
        <w:br/>
        <w:t>El president d'aquesta entitat, que desaparèixer pocs anys després, va ser president d'una altra posterior, també promotora de l'esperanto, durant la República. Els presidents són importants, però... saps qui n</w:t>
      </w:r>
      <w:r>
        <w:t>'era el secretari?</w:t>
      </w:r>
    </w:p>
    <w:p w14:paraId="6FE478DE" w14:textId="77777777" w:rsidR="004F0284" w:rsidRDefault="000363D8" w:rsidP="000363D8">
      <w:pPr>
        <w:pStyle w:val="ListNumber"/>
        <w:numPr>
          <w:ilvl w:val="0"/>
          <w:numId w:val="168"/>
        </w:numPr>
      </w:pPr>
      <w:r>
        <w:t>Salvador Fàbregas</w:t>
      </w:r>
    </w:p>
    <w:p w14:paraId="2AFDC254" w14:textId="77777777" w:rsidR="004F0284" w:rsidRDefault="000363D8">
      <w:pPr>
        <w:pStyle w:val="ListNumber"/>
      </w:pPr>
      <w:r>
        <w:t>J</w:t>
      </w:r>
      <w:r>
        <w:t>osep Sió</w:t>
      </w:r>
    </w:p>
    <w:p w14:paraId="6414D6B9" w14:textId="77777777" w:rsidR="004F0284" w:rsidRDefault="000363D8">
      <w:pPr>
        <w:pStyle w:val="ListNumber"/>
      </w:pPr>
      <w:r>
        <w:t xml:space="preserve"> Josep Brió</w:t>
      </w:r>
    </w:p>
    <w:p w14:paraId="0E7E589E" w14:textId="21008AB4" w:rsidR="004F0284" w:rsidRDefault="000363D8">
      <w:r>
        <w:t>La resposta correcta és: C</w:t>
      </w:r>
    </w:p>
    <w:p w14:paraId="201A5DF9" w14:textId="77777777" w:rsidR="004F0284" w:rsidRDefault="000363D8">
      <w:r>
        <w:t>24 de maig 2018</w:t>
      </w:r>
    </w:p>
    <w:p w14:paraId="2E93D241" w14:textId="77777777" w:rsidR="004F0284" w:rsidRDefault="000363D8">
      <w:r>
        <w:lastRenderedPageBreak/>
        <w:t xml:space="preserve">Ara la cosa va de gravats, a finals dels anys vuitanta del segle XIX, una revista d'il·lustracions catalana va publicar-ne uns quants d'un recorregut que </w:t>
      </w:r>
      <w:r>
        <w:t>es va fer partint de Badalona i acabant a Hostalric. En ella hi apareixen elements coneguts de la nostra ciutat encara dempeus. Saps dir-me de quin edifici és el gravat que hi ha a sota de Can Canyadó?</w:t>
      </w:r>
    </w:p>
    <w:p w14:paraId="77F5D550" w14:textId="77777777" w:rsidR="004F0284" w:rsidRDefault="000363D8" w:rsidP="000363D8">
      <w:pPr>
        <w:pStyle w:val="ListNumber"/>
        <w:numPr>
          <w:ilvl w:val="0"/>
          <w:numId w:val="169"/>
        </w:numPr>
      </w:pPr>
      <w:r>
        <w:t>De Santa Maria</w:t>
      </w:r>
    </w:p>
    <w:p w14:paraId="2D0545C4" w14:textId="77777777" w:rsidR="004F0284" w:rsidRDefault="000363D8">
      <w:pPr>
        <w:pStyle w:val="ListNumber"/>
      </w:pPr>
      <w:r>
        <w:t>D</w:t>
      </w:r>
      <w:r>
        <w:t>e la Casa de la Vila</w:t>
      </w:r>
    </w:p>
    <w:p w14:paraId="3E5232AA" w14:textId="77777777" w:rsidR="004F0284" w:rsidRDefault="000363D8">
      <w:pPr>
        <w:pStyle w:val="ListNumber"/>
      </w:pPr>
      <w:r>
        <w:t xml:space="preserve"> De la Torre Vella</w:t>
      </w:r>
    </w:p>
    <w:p w14:paraId="726E8204" w14:textId="227F0009" w:rsidR="004F0284" w:rsidRDefault="000363D8">
      <w:r>
        <w:t>La resposta correcta és: C</w:t>
      </w:r>
    </w:p>
    <w:p w14:paraId="147EC0A0" w14:textId="77777777" w:rsidR="004F0284" w:rsidRDefault="000363D8">
      <w:r>
        <w:t>23 de maig 2018</w:t>
      </w:r>
    </w:p>
    <w:p w14:paraId="5DB086A0" w14:textId="77777777" w:rsidR="004F0284" w:rsidRDefault="000363D8">
      <w:r>
        <w:t>De premsa n'hem tingut moltes capçaleres, moltes de vida breu. És d'esment que algunes van aparèixer amb noms ben curiosos. Per exemple, el 1930 va sortir una publicació amb el nom curiós “Padre</w:t>
      </w:r>
      <w:r>
        <w:t xml:space="preserve"> Crospis”, de caràcter humorístic i mordaç. Quina tendència política tenia?</w:t>
      </w:r>
    </w:p>
    <w:p w14:paraId="5829936C" w14:textId="77777777" w:rsidR="004F0284" w:rsidRDefault="000363D8" w:rsidP="000363D8">
      <w:pPr>
        <w:pStyle w:val="ListNumber"/>
        <w:numPr>
          <w:ilvl w:val="0"/>
          <w:numId w:val="170"/>
        </w:numPr>
      </w:pPr>
      <w:r>
        <w:t>Republicana</w:t>
      </w:r>
    </w:p>
    <w:p w14:paraId="4E097445" w14:textId="77777777" w:rsidR="004F0284" w:rsidRDefault="000363D8">
      <w:pPr>
        <w:pStyle w:val="ListNumber"/>
      </w:pPr>
      <w:r>
        <w:t>T</w:t>
      </w:r>
      <w:r>
        <w:t>radicionalista</w:t>
      </w:r>
    </w:p>
    <w:p w14:paraId="5BBE5355" w14:textId="77777777" w:rsidR="004F0284" w:rsidRDefault="000363D8">
      <w:pPr>
        <w:pStyle w:val="ListNumber"/>
      </w:pPr>
      <w:r>
        <w:t xml:space="preserve"> No tenia tendència política</w:t>
      </w:r>
    </w:p>
    <w:p w14:paraId="2F8FBCAC" w14:textId="0DDEE01A" w:rsidR="004F0284" w:rsidRDefault="000363D8">
      <w:r>
        <w:t>La resposta correcta és: A</w:t>
      </w:r>
    </w:p>
    <w:p w14:paraId="3845CF54" w14:textId="77777777" w:rsidR="004F0284" w:rsidRDefault="000363D8">
      <w:r>
        <w:t>23 de maig 2018</w:t>
      </w:r>
    </w:p>
    <w:p w14:paraId="692F8FDF" w14:textId="77777777" w:rsidR="004F0284" w:rsidRDefault="000363D8">
      <w:r>
        <w:t>La nostra ciutat no ha tingut mai gaires monuments commemoratius, i a més mal cu</w:t>
      </w:r>
      <w:r>
        <w:t>idats, el més conegut ara mateix és el mico de l’Anís del Mono, al pont del petroli de l’artista local Susana Ruiz. Però en tenim altres com les estàtues de Roca i Pi a la Rambla o la d’Evarist Arnús a la plaça Doctor Niubó... però en tenim un dedicat a un</w:t>
      </w:r>
      <w:r>
        <w:t xml:space="preserve"> actor. Qui és l’autor d’aquest monument?</w:t>
      </w:r>
    </w:p>
    <w:p w14:paraId="60AF4D5A" w14:textId="77777777" w:rsidR="004F0284" w:rsidRDefault="000363D8" w:rsidP="000363D8">
      <w:pPr>
        <w:pStyle w:val="ListNumber"/>
        <w:numPr>
          <w:ilvl w:val="0"/>
          <w:numId w:val="171"/>
        </w:numPr>
      </w:pPr>
      <w:r>
        <w:t>Miquel Xirgu i Rico</w:t>
      </w:r>
    </w:p>
    <w:p w14:paraId="403772C0" w14:textId="77777777" w:rsidR="004F0284" w:rsidRDefault="000363D8">
      <w:pPr>
        <w:pStyle w:val="ListNumber"/>
      </w:pPr>
      <w:r>
        <w:t>D</w:t>
      </w:r>
      <w:r>
        <w:t>omènec Giró i Duran</w:t>
      </w:r>
    </w:p>
    <w:p w14:paraId="2A3A0FA9" w14:textId="77777777" w:rsidR="004F0284" w:rsidRDefault="000363D8">
      <w:pPr>
        <w:pStyle w:val="ListNumber"/>
      </w:pPr>
      <w:r>
        <w:t xml:space="preserve"> Joan Mayné i Amat</w:t>
      </w:r>
    </w:p>
    <w:p w14:paraId="10778D0E" w14:textId="62437932" w:rsidR="004F0284" w:rsidRDefault="000363D8">
      <w:r>
        <w:t>La resposta correcta és: C</w:t>
      </w:r>
    </w:p>
    <w:p w14:paraId="556B1093" w14:textId="77777777" w:rsidR="004F0284" w:rsidRDefault="000363D8">
      <w:r>
        <w:t>23 de maig 2018</w:t>
      </w:r>
    </w:p>
    <w:p w14:paraId="0767C3FA" w14:textId="77777777" w:rsidR="004F0284" w:rsidRDefault="000363D8">
      <w:r>
        <w:t xml:space="preserve">Antoni Bori va ser un dels grans escriptors i poetes badalonins. A la seva obra trobadoresca hi ha </w:t>
      </w:r>
      <w:r>
        <w:t>nombroses mostres de la seva qualitat literària. En una de les seves composicions parla del drama dels nois cridats a files amb el sistema de quintes. Els reclutats s’acomiaden dels seus familiars des dels combois a l’estació de tren amb les seves mans, ba</w:t>
      </w:r>
      <w:r>
        <w:t>rretines i mocadors. De quin color són aquests mocadors?</w:t>
      </w:r>
    </w:p>
    <w:p w14:paraId="32D608DD" w14:textId="77777777" w:rsidR="004F0284" w:rsidRDefault="000363D8" w:rsidP="000363D8">
      <w:pPr>
        <w:pStyle w:val="ListNumber"/>
        <w:numPr>
          <w:ilvl w:val="0"/>
          <w:numId w:val="172"/>
        </w:numPr>
      </w:pPr>
      <w:r>
        <w:t>Grocs</w:t>
      </w:r>
    </w:p>
    <w:p w14:paraId="581EE538" w14:textId="77777777" w:rsidR="004F0284" w:rsidRDefault="000363D8">
      <w:pPr>
        <w:pStyle w:val="ListNumber"/>
      </w:pPr>
      <w:r>
        <w:t>V</w:t>
      </w:r>
      <w:r>
        <w:t>ermells</w:t>
      </w:r>
    </w:p>
    <w:p w14:paraId="344C7481" w14:textId="77777777" w:rsidR="004F0284" w:rsidRDefault="000363D8">
      <w:pPr>
        <w:pStyle w:val="ListNumber"/>
      </w:pPr>
      <w:r>
        <w:lastRenderedPageBreak/>
        <w:t xml:space="preserve"> Blancs</w:t>
      </w:r>
    </w:p>
    <w:p w14:paraId="741E4690" w14:textId="5EBBC198" w:rsidR="004F0284" w:rsidRDefault="000363D8">
      <w:r>
        <w:t>La resposta correcta és: B</w:t>
      </w:r>
    </w:p>
    <w:p w14:paraId="4885EA03" w14:textId="77777777" w:rsidR="004F0284" w:rsidRDefault="000363D8">
      <w:r>
        <w:t>22 de maig 2018</w:t>
      </w:r>
    </w:p>
    <w:p w14:paraId="546F5DEA" w14:textId="77777777" w:rsidR="004F0284" w:rsidRDefault="000363D8">
      <w:r>
        <w:t>El Eco de Badalona va ser la primera publicació periòdica que es va publicar a Badalona, fundada per Francesc Planas i Casals. Quan v</w:t>
      </w:r>
      <w:r>
        <w:t>a sortir el primer número del setmanari el 1868, al Teatre Zorrilla hi havia funció, destacant el drama “Sancho García” de José Zorrilla. A quina hora començava la funció?</w:t>
      </w:r>
    </w:p>
    <w:p w14:paraId="4F72B844" w14:textId="77777777" w:rsidR="004F0284" w:rsidRDefault="000363D8" w:rsidP="000363D8">
      <w:pPr>
        <w:pStyle w:val="ListNumber"/>
        <w:numPr>
          <w:ilvl w:val="0"/>
          <w:numId w:val="173"/>
        </w:numPr>
      </w:pPr>
      <w:r>
        <w:t>A les 15:00h</w:t>
      </w:r>
    </w:p>
    <w:p w14:paraId="7F13F5DF" w14:textId="77777777" w:rsidR="004F0284" w:rsidRDefault="000363D8">
      <w:pPr>
        <w:pStyle w:val="ListNumber"/>
      </w:pPr>
      <w:r>
        <w:t>A</w:t>
      </w:r>
      <w:r>
        <w:t xml:space="preserve"> les 19:30h</w:t>
      </w:r>
    </w:p>
    <w:p w14:paraId="3BCC5ECD" w14:textId="77777777" w:rsidR="004F0284" w:rsidRDefault="000363D8">
      <w:pPr>
        <w:pStyle w:val="ListNumber"/>
      </w:pPr>
      <w:r>
        <w:t xml:space="preserve"> A les 17:00</w:t>
      </w:r>
    </w:p>
    <w:p w14:paraId="2A5DC2CE" w14:textId="790DC5E8" w:rsidR="004F0284" w:rsidRDefault="000363D8">
      <w:r>
        <w:t>La resposta correcta és: A</w:t>
      </w:r>
    </w:p>
    <w:p w14:paraId="6A0714A0" w14:textId="77777777" w:rsidR="004F0284" w:rsidRDefault="000363D8">
      <w:r>
        <w:t>22 de maig 2018</w:t>
      </w:r>
    </w:p>
    <w:p w14:paraId="2CAF3C61" w14:textId="77777777" w:rsidR="004F0284" w:rsidRDefault="000363D8">
      <w:r>
        <w:t>La Jungfrau va ser una de les primeres escoles progressistes de la ciutat. Fins el 1998 va ser nòmada, traslladant-se d'una banda a l'altra. Finalment, es va instal·lar a un edifici nou en els antics terrenys de Can Montal, al barri de Coll i Pujol.</w:t>
      </w:r>
      <w:r>
        <w:br/>
        <w:t>Es van</w:t>
      </w:r>
      <w:r>
        <w:t xml:space="preserve"> fer molts esforços per aconseguir aquest edifici, l'any 1996 una alumna de l'escola va enviar una carta a Jordi Pujol, president de la Generalitat, demanant la seva construcció. La carta va tenir la seva corresponent resposta. Quin era el nom de l'alumna </w:t>
      </w:r>
      <w:r>
        <w:t>que va escriure al president?</w:t>
      </w:r>
    </w:p>
    <w:p w14:paraId="59AC318C" w14:textId="77777777" w:rsidR="004F0284" w:rsidRDefault="000363D8" w:rsidP="000363D8">
      <w:pPr>
        <w:pStyle w:val="ListNumber"/>
        <w:numPr>
          <w:ilvl w:val="0"/>
          <w:numId w:val="174"/>
        </w:numPr>
      </w:pPr>
      <w:r>
        <w:t>Marta Navarro</w:t>
      </w:r>
    </w:p>
    <w:p w14:paraId="3DF5BFAC" w14:textId="77777777" w:rsidR="004F0284" w:rsidRDefault="000363D8">
      <w:pPr>
        <w:pStyle w:val="ListNumber"/>
      </w:pPr>
      <w:r>
        <w:t>M</w:t>
      </w:r>
      <w:r>
        <w:t>ireia Batlle</w:t>
      </w:r>
    </w:p>
    <w:p w14:paraId="17C6EDF9" w14:textId="77777777" w:rsidR="004F0284" w:rsidRDefault="000363D8">
      <w:pPr>
        <w:pStyle w:val="ListNumber"/>
      </w:pPr>
      <w:r>
        <w:t xml:space="preserve"> Aïda Llauradó</w:t>
      </w:r>
    </w:p>
    <w:p w14:paraId="45A41DAF" w14:textId="3F7A8F5D" w:rsidR="004F0284" w:rsidRDefault="000363D8">
      <w:r>
        <w:t>La resposta correcta és: B</w:t>
      </w:r>
    </w:p>
    <w:p w14:paraId="44138D34" w14:textId="77777777" w:rsidR="004F0284" w:rsidRDefault="000363D8">
      <w:r>
        <w:t>22 de maig 2018</w:t>
      </w:r>
    </w:p>
    <w:p w14:paraId="3D1CDA6F" w14:textId="77777777" w:rsidR="004F0284" w:rsidRDefault="000363D8">
      <w:r>
        <w:t>Als anys setanta, l'ajuntament va tirar la casa per la finestra i va destinar nombrosos diners a obres públiques. Entre elles va fer constru</w:t>
      </w:r>
      <w:r>
        <w:t>ir una font de dubtós gust estètic el 1973, còpia d'una altra de terres andaluses, que va ser instal·lada a una plaça cèntrica de la ciutat. Tanmateix, la font no va tenir una llarga vida, el 1979 va ser retirada i es va voler recol·locar en una altre barr</w:t>
      </w:r>
      <w:r>
        <w:t>i de la ciutat. A on?</w:t>
      </w:r>
    </w:p>
    <w:p w14:paraId="16F4A64C" w14:textId="77777777" w:rsidR="004F0284" w:rsidRDefault="000363D8" w:rsidP="000363D8">
      <w:pPr>
        <w:pStyle w:val="ListNumber"/>
        <w:numPr>
          <w:ilvl w:val="0"/>
          <w:numId w:val="175"/>
        </w:numPr>
      </w:pPr>
      <w:r>
        <w:t>Sant Roc</w:t>
      </w:r>
    </w:p>
    <w:p w14:paraId="429C8082" w14:textId="77777777" w:rsidR="004F0284" w:rsidRDefault="000363D8">
      <w:pPr>
        <w:pStyle w:val="ListNumber"/>
      </w:pPr>
      <w:r>
        <w:t>L</w:t>
      </w:r>
      <w:r>
        <w:t>a Salut</w:t>
      </w:r>
    </w:p>
    <w:p w14:paraId="08FADF56" w14:textId="77777777" w:rsidR="004F0284" w:rsidRDefault="000363D8">
      <w:pPr>
        <w:pStyle w:val="ListNumber"/>
      </w:pPr>
      <w:r>
        <w:t xml:space="preserve"> Sant Joan de Llefià</w:t>
      </w:r>
    </w:p>
    <w:p w14:paraId="1B568D22" w14:textId="6EE2760E" w:rsidR="004F0284" w:rsidRDefault="000363D8">
      <w:r>
        <w:t>La resposta correcta és: B</w:t>
      </w:r>
    </w:p>
    <w:p w14:paraId="62710F3E" w14:textId="77777777" w:rsidR="004F0284" w:rsidRDefault="000363D8">
      <w:r>
        <w:t>21 de maig 2018</w:t>
      </w:r>
    </w:p>
    <w:p w14:paraId="266298B7" w14:textId="77777777" w:rsidR="004F0284" w:rsidRDefault="000363D8">
      <w:r>
        <w:lastRenderedPageBreak/>
        <w:t>Les majorettes eren grup de noies uniformades que desfilaven pel carrer acompanyades de música, molt populars a Espanya durant els anys 70. A Badalona h</w:t>
      </w:r>
      <w:r>
        <w:t>i va haver diversos grups, entre ells el de l’Asociación de Cabezas de Familia del Santo Cristo. L'any 1976, on i quin dia van fer la seva primera actuació les Majorettes de Sant Crist?</w:t>
      </w:r>
    </w:p>
    <w:p w14:paraId="2F895A21" w14:textId="77777777" w:rsidR="004F0284" w:rsidRDefault="000363D8" w:rsidP="000363D8">
      <w:pPr>
        <w:pStyle w:val="ListNumber"/>
        <w:numPr>
          <w:ilvl w:val="0"/>
          <w:numId w:val="176"/>
        </w:numPr>
      </w:pPr>
      <w:r>
        <w:t>El 12 d'octubre, al Singuerlín</w:t>
      </w:r>
    </w:p>
    <w:p w14:paraId="43537FED" w14:textId="77777777" w:rsidR="004F0284" w:rsidRDefault="000363D8">
      <w:pPr>
        <w:pStyle w:val="ListNumber"/>
      </w:pPr>
      <w:r>
        <w:t>E</w:t>
      </w:r>
      <w:r>
        <w:t>l 10 de maig, a Badalona</w:t>
      </w:r>
    </w:p>
    <w:p w14:paraId="755F7C10" w14:textId="77777777" w:rsidR="004F0284" w:rsidRDefault="000363D8">
      <w:pPr>
        <w:pStyle w:val="ListNumber"/>
      </w:pPr>
      <w:r>
        <w:t xml:space="preserve"> El 25 de set</w:t>
      </w:r>
      <w:r>
        <w:t>embre, a la Barceloneta</w:t>
      </w:r>
    </w:p>
    <w:p w14:paraId="6B277143" w14:textId="3A113483" w:rsidR="004F0284" w:rsidRDefault="000363D8">
      <w:r>
        <w:t>La resposta correcta és: C</w:t>
      </w:r>
    </w:p>
    <w:p w14:paraId="6331167E" w14:textId="77777777" w:rsidR="004F0284" w:rsidRDefault="000363D8">
      <w:r>
        <w:t>21 de maig 2018</w:t>
      </w:r>
    </w:p>
    <w:p w14:paraId="6D38C30D" w14:textId="77777777" w:rsidR="004F0284" w:rsidRDefault="000363D8">
      <w:r>
        <w:t>La industrialització va transformar de manera radical i definitiva la nostra ciutat. Les naixents indústries van atreure als obres que es van acabar instal·lant en la perifèria del centre d</w:t>
      </w:r>
      <w:r>
        <w:t>onant lloc els barris actuals. Aquestes fàbriques es va convertir en elements emblemàtics i després de desaparèixer han continuat vivint en la memòria col·lectiva dels barris. La Fundición Gris va ser una de les darreres indústries significatives d’un barr</w:t>
      </w:r>
      <w:r>
        <w:t>i, de quin?</w:t>
      </w:r>
    </w:p>
    <w:p w14:paraId="359FBD6A" w14:textId="77777777" w:rsidR="004F0284" w:rsidRDefault="000363D8" w:rsidP="000363D8">
      <w:pPr>
        <w:pStyle w:val="ListNumber"/>
        <w:numPr>
          <w:ilvl w:val="0"/>
          <w:numId w:val="177"/>
        </w:numPr>
      </w:pPr>
      <w:r>
        <w:t>La Móra</w:t>
      </w:r>
    </w:p>
    <w:p w14:paraId="4C32505E" w14:textId="77777777" w:rsidR="004F0284" w:rsidRDefault="000363D8">
      <w:pPr>
        <w:pStyle w:val="ListNumber"/>
      </w:pPr>
      <w:r>
        <w:t>P</w:t>
      </w:r>
      <w:r>
        <w:t>rogrés</w:t>
      </w:r>
    </w:p>
    <w:p w14:paraId="4141FD37" w14:textId="77777777" w:rsidR="004F0284" w:rsidRDefault="000363D8">
      <w:pPr>
        <w:pStyle w:val="ListNumber"/>
      </w:pPr>
      <w:r>
        <w:t xml:space="preserve"> Bufalà</w:t>
      </w:r>
    </w:p>
    <w:p w14:paraId="1B9C035F" w14:textId="5D6E2383" w:rsidR="004F0284" w:rsidRDefault="000363D8">
      <w:r>
        <w:t>La resposta correcta és: C</w:t>
      </w:r>
    </w:p>
    <w:p w14:paraId="4B3A0590" w14:textId="77777777" w:rsidR="004F0284" w:rsidRDefault="000363D8">
      <w:r>
        <w:t>19 de maig 2018</w:t>
      </w:r>
    </w:p>
    <w:p w14:paraId="0BF44C0B" w14:textId="77777777" w:rsidR="004F0284" w:rsidRDefault="000363D8">
      <w:r>
        <w:t>Aquesta tribuna està en un habitatge antic d’un barri promogut per un home que va morir a Amèrica.  Sabries dir quin any llueix a la seva façana?</w:t>
      </w:r>
    </w:p>
    <w:p w14:paraId="3615F699" w14:textId="77777777" w:rsidR="004F0284" w:rsidRDefault="000363D8" w:rsidP="000363D8">
      <w:pPr>
        <w:pStyle w:val="ListNumber"/>
        <w:numPr>
          <w:ilvl w:val="0"/>
          <w:numId w:val="178"/>
        </w:numPr>
      </w:pPr>
      <w:r>
        <w:t>1927</w:t>
      </w:r>
    </w:p>
    <w:p w14:paraId="03A212B1" w14:textId="77777777" w:rsidR="004F0284" w:rsidRDefault="000363D8">
      <w:pPr>
        <w:pStyle w:val="ListNumber"/>
      </w:pPr>
      <w:r>
        <w:t>1</w:t>
      </w:r>
      <w:r>
        <w:t>931</w:t>
      </w:r>
    </w:p>
    <w:p w14:paraId="7BB3D23C" w14:textId="77777777" w:rsidR="004F0284" w:rsidRDefault="000363D8">
      <w:pPr>
        <w:pStyle w:val="ListNumber"/>
      </w:pPr>
      <w:r>
        <w:t xml:space="preserve"> 1935</w:t>
      </w:r>
    </w:p>
    <w:p w14:paraId="3C954201" w14:textId="78EE9B59" w:rsidR="004F0284" w:rsidRDefault="000363D8">
      <w:r>
        <w:t>La resposta cor</w:t>
      </w:r>
      <w:r>
        <w:t>recta és: B</w:t>
      </w:r>
    </w:p>
    <w:p w14:paraId="45120418" w14:textId="77777777" w:rsidR="004F0284" w:rsidRDefault="000363D8">
      <w:r>
        <w:t>19 de maig 2018</w:t>
      </w:r>
    </w:p>
    <w:p w14:paraId="5F33DD7D" w14:textId="77777777" w:rsidR="004F0284" w:rsidRDefault="000363D8">
      <w:r>
        <w:t xml:space="preserve">La masia de Can Canyadó data del segle XV, està inclosa a l'inventari del Patrimoni Català i enguany fa 535 anys que la seva onomàstica, el cognom familiar Canyadó, té presència a Badalona. La seva torre de guaita </w:t>
      </w:r>
      <w:r>
        <w:t>fortificada, llueix una sèrie de merlets. Quants es poden comptar actualment?</w:t>
      </w:r>
    </w:p>
    <w:p w14:paraId="63C4FD45" w14:textId="77777777" w:rsidR="004F0284" w:rsidRDefault="000363D8" w:rsidP="000363D8">
      <w:pPr>
        <w:pStyle w:val="ListNumber"/>
        <w:numPr>
          <w:ilvl w:val="0"/>
          <w:numId w:val="179"/>
        </w:numPr>
      </w:pPr>
      <w:r>
        <w:t>25</w:t>
      </w:r>
    </w:p>
    <w:p w14:paraId="17351962" w14:textId="77777777" w:rsidR="004F0284" w:rsidRDefault="000363D8">
      <w:pPr>
        <w:pStyle w:val="ListNumber"/>
      </w:pPr>
      <w:r>
        <w:t>2</w:t>
      </w:r>
      <w:r>
        <w:t>6</w:t>
      </w:r>
    </w:p>
    <w:p w14:paraId="6B1B8BDB" w14:textId="77777777" w:rsidR="004F0284" w:rsidRDefault="000363D8">
      <w:pPr>
        <w:pStyle w:val="ListNumber"/>
      </w:pPr>
      <w:r>
        <w:t xml:space="preserve"> 28</w:t>
      </w:r>
    </w:p>
    <w:p w14:paraId="1AD146CC" w14:textId="44C69CBA" w:rsidR="004F0284" w:rsidRDefault="000363D8">
      <w:r>
        <w:lastRenderedPageBreak/>
        <w:t>La resposta correcta és: A</w:t>
      </w:r>
    </w:p>
    <w:p w14:paraId="6995CBDC" w14:textId="77777777" w:rsidR="004F0284" w:rsidRDefault="000363D8">
      <w:r>
        <w:t>18 de maig 2018</w:t>
      </w:r>
    </w:p>
    <w:p w14:paraId="32BAA943" w14:textId="77777777" w:rsidR="004F0284" w:rsidRDefault="000363D8">
      <w:r>
        <w:t xml:space="preserve">A la temporada de 1967-1968 el Club de Futbol Badalona va jugar amb el Ferrol, un encontre que va ser molt dur. Un dels </w:t>
      </w:r>
      <w:r>
        <w:t>jugadors més carismàtics de l'equip del moment va rebre una sanció històrica. Quants partits de sanció li van caure?</w:t>
      </w:r>
    </w:p>
    <w:p w14:paraId="3DFC5039" w14:textId="77777777" w:rsidR="004F0284" w:rsidRDefault="000363D8" w:rsidP="000363D8">
      <w:pPr>
        <w:pStyle w:val="ListNumber"/>
        <w:numPr>
          <w:ilvl w:val="0"/>
          <w:numId w:val="180"/>
        </w:numPr>
      </w:pPr>
      <w:r>
        <w:t>4</w:t>
      </w:r>
    </w:p>
    <w:p w14:paraId="139E6F3B" w14:textId="77777777" w:rsidR="004F0284" w:rsidRDefault="000363D8">
      <w:pPr>
        <w:pStyle w:val="ListNumber"/>
      </w:pPr>
      <w:r>
        <w:t>1</w:t>
      </w:r>
      <w:r>
        <w:t>2</w:t>
      </w:r>
    </w:p>
    <w:p w14:paraId="401DD9B7" w14:textId="77777777" w:rsidR="004F0284" w:rsidRDefault="000363D8">
      <w:pPr>
        <w:pStyle w:val="ListNumber"/>
      </w:pPr>
      <w:r>
        <w:t xml:space="preserve"> 20</w:t>
      </w:r>
    </w:p>
    <w:p w14:paraId="54360C8F" w14:textId="1EEF6274" w:rsidR="004F0284" w:rsidRDefault="000363D8">
      <w:r>
        <w:t>La resposta correcta és: B</w:t>
      </w:r>
    </w:p>
    <w:p w14:paraId="388CA3F0" w14:textId="77777777" w:rsidR="004F0284" w:rsidRDefault="000363D8">
      <w:r>
        <w:t>18 de maig 2018</w:t>
      </w:r>
    </w:p>
    <w:p w14:paraId="067A0DCD" w14:textId="77777777" w:rsidR="004F0284" w:rsidRDefault="000363D8">
      <w:r>
        <w:t>A finals de segle XIX va fundar-se una entitat que va agrupar els propietaris agrícoles</w:t>
      </w:r>
      <w:r>
        <w:t xml:space="preserve"> per defensar els seus interessos. Entre les seves activitats destaca la seva ferma lluita contra la plaga de la fil·loxera, que va afectar profundament la vinya.</w:t>
      </w:r>
      <w:r>
        <w:br/>
        <w:t>El president d'aquesta entitat, va fundar un centre vitivinícola al carrer del Rector, especi</w:t>
      </w:r>
      <w:r>
        <w:t>alitzat en l'empelt i replantació dels nous ceps americans. Quin any el va crear?</w:t>
      </w:r>
    </w:p>
    <w:p w14:paraId="13701C42" w14:textId="77777777" w:rsidR="004F0284" w:rsidRDefault="000363D8" w:rsidP="000363D8">
      <w:pPr>
        <w:pStyle w:val="ListNumber"/>
        <w:numPr>
          <w:ilvl w:val="0"/>
          <w:numId w:val="181"/>
        </w:numPr>
      </w:pPr>
      <w:r>
        <w:t>1884</w:t>
      </w:r>
    </w:p>
    <w:p w14:paraId="4EF8DEF3" w14:textId="77777777" w:rsidR="004F0284" w:rsidRDefault="000363D8">
      <w:pPr>
        <w:pStyle w:val="ListNumber"/>
      </w:pPr>
      <w:r>
        <w:t>1</w:t>
      </w:r>
      <w:r>
        <w:t>890</w:t>
      </w:r>
    </w:p>
    <w:p w14:paraId="3C8DFB5A" w14:textId="77777777" w:rsidR="004F0284" w:rsidRDefault="000363D8">
      <w:pPr>
        <w:pStyle w:val="ListNumber"/>
      </w:pPr>
      <w:r>
        <w:t xml:space="preserve"> 1886</w:t>
      </w:r>
    </w:p>
    <w:p w14:paraId="2DF074D4" w14:textId="14594B26" w:rsidR="004F0284" w:rsidRDefault="000363D8">
      <w:r>
        <w:t>La resposta correcta és: C</w:t>
      </w:r>
    </w:p>
    <w:p w14:paraId="7CBEA747" w14:textId="77777777" w:rsidR="004F0284" w:rsidRDefault="000363D8">
      <w:r>
        <w:t>18 de maig 2018</w:t>
      </w:r>
    </w:p>
    <w:p w14:paraId="39244CD3" w14:textId="77777777" w:rsidR="004F0284" w:rsidRDefault="000363D8">
      <w:r>
        <w:t>De badalonins coneguts en tenim un bon grapat. Quin d'aquests badalonins no va estudiar el batxillerat a l'Institut</w:t>
      </w:r>
      <w:r>
        <w:t xml:space="preserve"> Badalona VII, més conegut simplement com B7?</w:t>
      </w:r>
    </w:p>
    <w:p w14:paraId="40A40236" w14:textId="77777777" w:rsidR="004F0284" w:rsidRDefault="000363D8" w:rsidP="000363D8">
      <w:pPr>
        <w:pStyle w:val="ListNumber"/>
        <w:numPr>
          <w:ilvl w:val="0"/>
          <w:numId w:val="182"/>
        </w:numPr>
      </w:pPr>
      <w:r>
        <w:t>El presentador Jorge Javier Vázquez</w:t>
      </w:r>
    </w:p>
    <w:p w14:paraId="6EF59700" w14:textId="77777777" w:rsidR="004F0284" w:rsidRDefault="000363D8">
      <w:pPr>
        <w:pStyle w:val="ListNumber"/>
      </w:pPr>
      <w:r>
        <w:t>L</w:t>
      </w:r>
      <w:r>
        <w:t>'actriu Marta Marco</w:t>
      </w:r>
    </w:p>
    <w:p w14:paraId="5EAEBC7B" w14:textId="77777777" w:rsidR="004F0284" w:rsidRDefault="000363D8">
      <w:pPr>
        <w:pStyle w:val="ListNumber"/>
      </w:pPr>
      <w:r>
        <w:t xml:space="preserve"> La periodista Lídia Heredia</w:t>
      </w:r>
    </w:p>
    <w:p w14:paraId="7081A0A9" w14:textId="08A86843" w:rsidR="004F0284" w:rsidRDefault="000363D8">
      <w:r>
        <w:t>La resposta correcta és: A</w:t>
      </w:r>
    </w:p>
    <w:p w14:paraId="37FD5567" w14:textId="77777777" w:rsidR="004F0284" w:rsidRDefault="000363D8">
      <w:r>
        <w:t>17 de maig 2018</w:t>
      </w:r>
    </w:p>
    <w:p w14:paraId="0CC21A60" w14:textId="77777777" w:rsidR="004F0284" w:rsidRDefault="000363D8">
      <w:r>
        <w:t xml:space="preserve">Parlem de fàbriques, n'hi ha hagut de mil colors, a pràcticament tots els barris </w:t>
      </w:r>
      <w:r>
        <w:t>de la ciutat. Entre les d'alimentació, cap a l'any 1900 i per molts anys en endavant existí en el barri per antonomàsia una fàbrica de galetes amb nom de dona. En va tenir dos de noms de dona, quin va ser el segon?</w:t>
      </w:r>
    </w:p>
    <w:p w14:paraId="0D7A9312" w14:textId="77777777" w:rsidR="004F0284" w:rsidRDefault="000363D8" w:rsidP="000363D8">
      <w:pPr>
        <w:pStyle w:val="ListNumber"/>
        <w:numPr>
          <w:ilvl w:val="0"/>
          <w:numId w:val="183"/>
        </w:numPr>
      </w:pPr>
      <w:r>
        <w:t>Amèlia</w:t>
      </w:r>
    </w:p>
    <w:p w14:paraId="3268C3E0" w14:textId="77777777" w:rsidR="004F0284" w:rsidRDefault="000363D8">
      <w:pPr>
        <w:pStyle w:val="ListNumber"/>
      </w:pPr>
      <w:r>
        <w:t>I</w:t>
      </w:r>
      <w:r>
        <w:t>sabel</w:t>
      </w:r>
    </w:p>
    <w:p w14:paraId="782F33E6" w14:textId="77777777" w:rsidR="004F0284" w:rsidRDefault="000363D8">
      <w:pPr>
        <w:pStyle w:val="ListNumber"/>
      </w:pPr>
      <w:r>
        <w:lastRenderedPageBreak/>
        <w:t xml:space="preserve"> Victòria</w:t>
      </w:r>
    </w:p>
    <w:p w14:paraId="45E7025B" w14:textId="0772ED81" w:rsidR="004F0284" w:rsidRDefault="000363D8">
      <w:r>
        <w:t xml:space="preserve">La </w:t>
      </w:r>
      <w:r>
        <w:t>resposta correcta és: C</w:t>
      </w:r>
    </w:p>
    <w:p w14:paraId="4A522404" w14:textId="77777777" w:rsidR="004F0284" w:rsidRDefault="000363D8">
      <w:r>
        <w:t>17 de maig 2018</w:t>
      </w:r>
    </w:p>
    <w:p w14:paraId="4C3C87D1" w14:textId="77777777" w:rsidR="004F0284" w:rsidRDefault="000363D8">
      <w:r>
        <w:t>L’home de la fotografia va ser un important poeta, premiat per les seves composicions, però també va ser un metge molt estimat i conegut a Badalona. Què té dedicat a la ciutat?</w:t>
      </w:r>
    </w:p>
    <w:p w14:paraId="49333903" w14:textId="77777777" w:rsidR="004F0284" w:rsidRDefault="000363D8" w:rsidP="000363D8">
      <w:pPr>
        <w:pStyle w:val="ListNumber"/>
        <w:numPr>
          <w:ilvl w:val="0"/>
          <w:numId w:val="184"/>
        </w:numPr>
      </w:pPr>
      <w:r>
        <w:t>Una plaça</w:t>
      </w:r>
    </w:p>
    <w:p w14:paraId="4D1F0AFF" w14:textId="77777777" w:rsidR="004F0284" w:rsidRDefault="000363D8">
      <w:pPr>
        <w:pStyle w:val="ListNumber"/>
      </w:pPr>
      <w:r>
        <w:t>U</w:t>
      </w:r>
      <w:r>
        <w:t>na avinguda</w:t>
      </w:r>
    </w:p>
    <w:p w14:paraId="3AF5A97C" w14:textId="77777777" w:rsidR="004F0284" w:rsidRDefault="000363D8">
      <w:pPr>
        <w:pStyle w:val="ListNumber"/>
      </w:pPr>
      <w:r>
        <w:t xml:space="preserve"> Un carrer</w:t>
      </w:r>
    </w:p>
    <w:p w14:paraId="7D73D382" w14:textId="3C7254A8" w:rsidR="004F0284" w:rsidRDefault="000363D8">
      <w:r>
        <w:t>La re</w:t>
      </w:r>
      <w:r>
        <w:t>sposta correcta és: C</w:t>
      </w:r>
    </w:p>
    <w:p w14:paraId="5F861DC8" w14:textId="77777777" w:rsidR="004F0284" w:rsidRDefault="000363D8">
      <w:r>
        <w:t>17 de maig 2018</w:t>
      </w:r>
    </w:p>
    <w:p w14:paraId="37316FBA" w14:textId="77777777" w:rsidR="004F0284" w:rsidRDefault="000363D8">
      <w:r>
        <w:t>Tradicionalment, la política municipal ha estat dominada per homes i la dona hi ha accedit més tardanament. Quin any va entrar la primera dona com a regidora a l'Ajuntament de Badalona?</w:t>
      </w:r>
    </w:p>
    <w:p w14:paraId="7E9805E3" w14:textId="77777777" w:rsidR="004F0284" w:rsidRDefault="000363D8" w:rsidP="000363D8">
      <w:pPr>
        <w:pStyle w:val="ListNumber"/>
        <w:numPr>
          <w:ilvl w:val="0"/>
          <w:numId w:val="185"/>
        </w:numPr>
      </w:pPr>
      <w:r>
        <w:t>1969</w:t>
      </w:r>
    </w:p>
    <w:p w14:paraId="2926D512" w14:textId="77777777" w:rsidR="004F0284" w:rsidRDefault="000363D8">
      <w:pPr>
        <w:pStyle w:val="ListNumber"/>
      </w:pPr>
      <w:r>
        <w:t>1</w:t>
      </w:r>
      <w:r>
        <w:t>970</w:t>
      </w:r>
    </w:p>
    <w:p w14:paraId="51C8D3E7" w14:textId="77777777" w:rsidR="004F0284" w:rsidRDefault="000363D8">
      <w:pPr>
        <w:pStyle w:val="ListNumber"/>
      </w:pPr>
      <w:r>
        <w:t xml:space="preserve"> 1971</w:t>
      </w:r>
    </w:p>
    <w:p w14:paraId="20761FE2" w14:textId="268D9FFB" w:rsidR="004F0284" w:rsidRDefault="000363D8">
      <w:r>
        <w:t>La resposta corr</w:t>
      </w:r>
      <w:r>
        <w:t>ecta és: C</w:t>
      </w:r>
    </w:p>
    <w:p w14:paraId="6EB1E835" w14:textId="77777777" w:rsidR="004F0284" w:rsidRDefault="000363D8">
      <w:r>
        <w:t>16 de maig 2018</w:t>
      </w:r>
    </w:p>
    <w:p w14:paraId="3A26218E" w14:textId="77777777" w:rsidR="004F0284" w:rsidRDefault="000363D8">
      <w:r>
        <w:t>Salvador Simon i Donatiu va ser un compositor de sardanes nascut a Barcelona, però que el 1925 es va instal·lar a Badalona. Va compondre diverses sardanes, entre elles una amb motiu del centenari de l’atorgament del títol de ciut</w:t>
      </w:r>
      <w:r>
        <w:t>at a Badalona el 1997. També va escriure una dedicada a un conegut barri badaloní. Quin?</w:t>
      </w:r>
    </w:p>
    <w:p w14:paraId="63E2186E" w14:textId="77777777" w:rsidR="004F0284" w:rsidRDefault="000363D8" w:rsidP="000363D8">
      <w:pPr>
        <w:pStyle w:val="ListNumber"/>
        <w:numPr>
          <w:ilvl w:val="0"/>
          <w:numId w:val="186"/>
        </w:numPr>
      </w:pPr>
      <w:r>
        <w:t>Canyet</w:t>
      </w:r>
    </w:p>
    <w:p w14:paraId="73D0179D" w14:textId="77777777" w:rsidR="004F0284" w:rsidRDefault="000363D8">
      <w:pPr>
        <w:pStyle w:val="ListNumber"/>
      </w:pPr>
      <w:r>
        <w:t>L</w:t>
      </w:r>
      <w:r>
        <w:t>lefià</w:t>
      </w:r>
    </w:p>
    <w:p w14:paraId="1126D235" w14:textId="77777777" w:rsidR="004F0284" w:rsidRDefault="000363D8">
      <w:pPr>
        <w:pStyle w:val="ListNumber"/>
      </w:pPr>
      <w:r>
        <w:t xml:space="preserve"> Pomar</w:t>
      </w:r>
    </w:p>
    <w:p w14:paraId="195AEB96" w14:textId="13C260EE" w:rsidR="004F0284" w:rsidRDefault="000363D8">
      <w:r>
        <w:t>La resposta correcta és: B</w:t>
      </w:r>
    </w:p>
    <w:p w14:paraId="500C9309" w14:textId="77777777" w:rsidR="004F0284" w:rsidRDefault="000363D8">
      <w:r>
        <w:t>16 de maig 2018</w:t>
      </w:r>
    </w:p>
    <w:p w14:paraId="0D71AD4B" w14:textId="77777777" w:rsidR="004F0284" w:rsidRDefault="000363D8">
      <w:r>
        <w:t>Per a la nostra comunicació interna i externa mai ens ha faltat un servei de bus. Des de la mítica TUSA</w:t>
      </w:r>
      <w:r>
        <w:t>, que va fer que anomenem així als autobusos, l'empresa i el servei ha canviat molt.</w:t>
      </w:r>
      <w:r>
        <w:br/>
        <w:t>La cosa va d'acrònims, i es que fins a arribar a l'actual TUSGSAL n'hi ha hagut diversos. Quin va tenir la nova empresa creada després de la desaparició de la TUSA?</w:t>
      </w:r>
    </w:p>
    <w:p w14:paraId="5D11D4BC" w14:textId="77777777" w:rsidR="004F0284" w:rsidRDefault="000363D8" w:rsidP="000363D8">
      <w:pPr>
        <w:pStyle w:val="ListNumber"/>
        <w:numPr>
          <w:ilvl w:val="0"/>
          <w:numId w:val="187"/>
        </w:numPr>
      </w:pPr>
      <w:r>
        <w:t>TUBLSA</w:t>
      </w:r>
    </w:p>
    <w:p w14:paraId="101B1CDF" w14:textId="77777777" w:rsidR="004F0284" w:rsidRDefault="000363D8">
      <w:pPr>
        <w:pStyle w:val="ListNumber"/>
      </w:pPr>
      <w:r>
        <w:lastRenderedPageBreak/>
        <w:t>T</w:t>
      </w:r>
      <w:r>
        <w:t>UBSAL</w:t>
      </w:r>
    </w:p>
    <w:p w14:paraId="7B2F520D" w14:textId="77777777" w:rsidR="004F0284" w:rsidRDefault="000363D8">
      <w:pPr>
        <w:pStyle w:val="ListNumber"/>
      </w:pPr>
      <w:r>
        <w:t xml:space="preserve"> TULBSA</w:t>
      </w:r>
    </w:p>
    <w:p w14:paraId="616BC205" w14:textId="0A845FDA" w:rsidR="004F0284" w:rsidRDefault="000363D8">
      <w:r>
        <w:t>La resposta correcta és: A</w:t>
      </w:r>
    </w:p>
    <w:p w14:paraId="7DFF190C" w14:textId="77777777" w:rsidR="004F0284" w:rsidRDefault="000363D8">
      <w:r>
        <w:t>16 de maig 2018</w:t>
      </w:r>
    </w:p>
    <w:p w14:paraId="3E70DC64" w14:textId="77777777" w:rsidR="004F0284" w:rsidRDefault="000363D8">
      <w:r>
        <w:t xml:space="preserve">L'any 2015 ens va deixar el reconegut poeta Joan Argenté i Artigal. Com a llegat ens va deixar la seva poesia. Amb motiu de la inauguració de l'Espai Betúlia, Argenté va recitar uns fragments dels </w:t>
      </w:r>
      <w:r>
        <w:t>seus poemes. Escolteu atentament el que diu el poeta, hi relata una experència d'infància, què comprava amb una pesseta tot sovint regalada per la tieta?</w:t>
      </w:r>
    </w:p>
    <w:p w14:paraId="0AC3CC10" w14:textId="77777777" w:rsidR="004F0284" w:rsidRDefault="000363D8" w:rsidP="000363D8">
      <w:pPr>
        <w:pStyle w:val="ListNumber"/>
        <w:numPr>
          <w:ilvl w:val="0"/>
          <w:numId w:val="188"/>
        </w:numPr>
      </w:pPr>
      <w:r>
        <w:t>Un gran llonguet amb molta sobrassada</w:t>
      </w:r>
    </w:p>
    <w:p w14:paraId="14782C3A" w14:textId="77777777" w:rsidR="004F0284" w:rsidRDefault="000363D8">
      <w:pPr>
        <w:pStyle w:val="ListNumber"/>
      </w:pPr>
      <w:r>
        <w:t>U</w:t>
      </w:r>
      <w:r>
        <w:t>na gran tornemi amb molta crema</w:t>
      </w:r>
    </w:p>
    <w:p w14:paraId="61455934" w14:textId="77777777" w:rsidR="004F0284" w:rsidRDefault="000363D8">
      <w:pPr>
        <w:pStyle w:val="ListNumber"/>
      </w:pPr>
      <w:r>
        <w:t xml:space="preserve"> Una gran ensaïmada ben ensucrada</w:t>
      </w:r>
    </w:p>
    <w:p w14:paraId="3C7BF935" w14:textId="1592DF0B" w:rsidR="004F0284" w:rsidRDefault="000363D8">
      <w:r>
        <w:t>La resposta correcta és: A</w:t>
      </w:r>
    </w:p>
    <w:p w14:paraId="7B142D82" w14:textId="77777777" w:rsidR="004F0284" w:rsidRDefault="000363D8">
      <w:r>
        <w:t>15 de maig 2018</w:t>
      </w:r>
    </w:p>
    <w:p w14:paraId="5022CA76" w14:textId="77777777" w:rsidR="004F0284" w:rsidRDefault="000363D8">
      <w:r>
        <w:t>Hi ha una autora que ha escrit molt sobre els badius, tant els de Badalona com els que es poden trobar a altres indrets com el Maresme. Prenent l'estudi d'un altre autor, va propo</w:t>
      </w:r>
      <w:r>
        <w:t>sar una classificació segons tipologies.</w:t>
      </w:r>
      <w:r>
        <w:br/>
        <w:t>Segons aquest estudi, com s'anomena aquell badiu on l'espai es fon amb el carrer i que, a Badalona, trobem per exemple en les cases vuitcentistes del carrer d'en Pujol?</w:t>
      </w:r>
    </w:p>
    <w:p w14:paraId="61BE02FB" w14:textId="77777777" w:rsidR="004F0284" w:rsidRDefault="000363D8" w:rsidP="000363D8">
      <w:pPr>
        <w:pStyle w:val="ListNumber"/>
        <w:numPr>
          <w:ilvl w:val="0"/>
          <w:numId w:val="189"/>
        </w:numPr>
      </w:pPr>
      <w:r>
        <w:t>Badiu domèstic</w:t>
      </w:r>
    </w:p>
    <w:p w14:paraId="51854986" w14:textId="77777777" w:rsidR="004F0284" w:rsidRDefault="000363D8">
      <w:pPr>
        <w:pStyle w:val="ListNumber"/>
      </w:pPr>
      <w:r>
        <w:t>B</w:t>
      </w:r>
      <w:r>
        <w:t>adiu d'horta</w:t>
      </w:r>
    </w:p>
    <w:p w14:paraId="01627A91" w14:textId="77777777" w:rsidR="004F0284" w:rsidRDefault="000363D8">
      <w:pPr>
        <w:pStyle w:val="ListNumber"/>
      </w:pPr>
      <w:r>
        <w:t xml:space="preserve"> Badiu de parcel·</w:t>
      </w:r>
      <w:r>
        <w:t>la</w:t>
      </w:r>
    </w:p>
    <w:p w14:paraId="3A04BAD5" w14:textId="4F0526BD" w:rsidR="004F0284" w:rsidRDefault="000363D8">
      <w:r>
        <w:t>La resposta correcta és: B</w:t>
      </w:r>
    </w:p>
    <w:p w14:paraId="62805305" w14:textId="77777777" w:rsidR="004F0284" w:rsidRDefault="000363D8">
      <w:r>
        <w:t>15 de maig 2018</w:t>
      </w:r>
    </w:p>
    <w:p w14:paraId="6FFDE3B8" w14:textId="77777777" w:rsidR="004F0284" w:rsidRDefault="000363D8">
      <w:r>
        <w:t>Considerat per molts com el Central Park badaloní, el Parc de Can Solei i de Ca l'Arnús és el gran pulmó de la ciutat. Propietat de la família Arnús, va començar a ser expropiat per l’Ajuntament l’any 1960, per</w:t>
      </w:r>
      <w:r>
        <w:t>ò va ser fins el 1984 que va ser inaugurat com a parc públic. Durant tot aquest temps, va haver moltes propostes per anomenar el parc, quina de les següents va ser proposada?</w:t>
      </w:r>
    </w:p>
    <w:p w14:paraId="7A16022D" w14:textId="77777777" w:rsidR="004F0284" w:rsidRDefault="000363D8" w:rsidP="000363D8">
      <w:pPr>
        <w:pStyle w:val="ListNumber"/>
        <w:numPr>
          <w:ilvl w:val="0"/>
          <w:numId w:val="190"/>
        </w:numPr>
      </w:pPr>
      <w:r>
        <w:t>Parc de Casagemes</w:t>
      </w:r>
    </w:p>
    <w:p w14:paraId="395E6DC3" w14:textId="77777777" w:rsidR="004F0284" w:rsidRDefault="000363D8">
      <w:pPr>
        <w:pStyle w:val="ListNumber"/>
      </w:pPr>
      <w:r>
        <w:t>P</w:t>
      </w:r>
      <w:r>
        <w:t>arc de l’Alcalde Felipe Antoja</w:t>
      </w:r>
    </w:p>
    <w:p w14:paraId="76A59D97" w14:textId="77777777" w:rsidR="004F0284" w:rsidRDefault="000363D8">
      <w:pPr>
        <w:pStyle w:val="ListNumber"/>
      </w:pPr>
      <w:r>
        <w:t xml:space="preserve"> Parc del President Josep Tarra</w:t>
      </w:r>
      <w:r>
        <w:t>dellas</w:t>
      </w:r>
    </w:p>
    <w:p w14:paraId="4A9B9C32" w14:textId="4645E2BA" w:rsidR="004F0284" w:rsidRDefault="000363D8">
      <w:r>
        <w:t>La resposta correcta és: B</w:t>
      </w:r>
    </w:p>
    <w:p w14:paraId="4EC40B32" w14:textId="77777777" w:rsidR="004F0284" w:rsidRDefault="000363D8">
      <w:r>
        <w:t>15 de maig 2018</w:t>
      </w:r>
    </w:p>
    <w:p w14:paraId="51EE5F9E" w14:textId="77777777" w:rsidR="004F0284" w:rsidRDefault="000363D8">
      <w:r>
        <w:lastRenderedPageBreak/>
        <w:t>Hi ha una estudi d’arquitectura barceloní que ha fet diverses obres a Badalona. Entre elles destaca la seva participació en la reforma dels dos cèntrics teatres de la ciutat. Quina plaça que porta el nom d’</w:t>
      </w:r>
      <w:r>
        <w:t>un dels nostres alcaldes republicans també és obra seva?</w:t>
      </w:r>
    </w:p>
    <w:p w14:paraId="40D7242A" w14:textId="77777777" w:rsidR="004F0284" w:rsidRDefault="000363D8" w:rsidP="000363D8">
      <w:pPr>
        <w:pStyle w:val="ListNumber"/>
        <w:numPr>
          <w:ilvl w:val="0"/>
          <w:numId w:val="191"/>
        </w:numPr>
      </w:pPr>
      <w:r>
        <w:t>Plaça de l'Alcalde Manent</w:t>
      </w:r>
    </w:p>
    <w:p w14:paraId="18932B17" w14:textId="77777777" w:rsidR="004F0284" w:rsidRDefault="000363D8">
      <w:pPr>
        <w:pStyle w:val="ListNumber"/>
      </w:pPr>
      <w:r>
        <w:t>P</w:t>
      </w:r>
      <w:r>
        <w:t>laça de l'Alcalde Xifré</w:t>
      </w:r>
    </w:p>
    <w:p w14:paraId="60E8BDF0" w14:textId="77777777" w:rsidR="004F0284" w:rsidRDefault="000363D8">
      <w:pPr>
        <w:pStyle w:val="ListNumber"/>
      </w:pPr>
      <w:r>
        <w:t xml:space="preserve"> Plaça de l'enginyer Deulofeu</w:t>
      </w:r>
    </w:p>
    <w:p w14:paraId="5BCB7CF3" w14:textId="693E07ED" w:rsidR="004F0284" w:rsidRDefault="000363D8">
      <w:r>
        <w:t>La resposta correcta és: C</w:t>
      </w:r>
    </w:p>
    <w:p w14:paraId="28854B2C" w14:textId="77777777" w:rsidR="004F0284" w:rsidRDefault="000363D8">
      <w:r>
        <w:t>14 de maig 2018</w:t>
      </w:r>
    </w:p>
    <w:p w14:paraId="1CA1A91C" w14:textId="77777777" w:rsidR="004F0284" w:rsidRDefault="000363D8">
      <w:r>
        <w:t>Som una ciutat amb unes quantes elevacions, i la serra d'en Mena n'és un bo</w:t>
      </w:r>
      <w:r>
        <w:t xml:space="preserve">n exemple. Dintre d'aquesta serra hi ha l'antic turó d'en Claris, que durant la segona meitat de segle XIX va pertànyer a un dels propietaris més rics de Badalona. L'home va arribar a ser alcalde, però a la seva mort es va haver de vendre el turó. De quin </w:t>
      </w:r>
      <w:r>
        <w:t>personatge estem parlant?</w:t>
      </w:r>
    </w:p>
    <w:p w14:paraId="00E14DA6" w14:textId="77777777" w:rsidR="004F0284" w:rsidRDefault="000363D8" w:rsidP="000363D8">
      <w:pPr>
        <w:pStyle w:val="ListNumber"/>
        <w:numPr>
          <w:ilvl w:val="0"/>
          <w:numId w:val="192"/>
        </w:numPr>
      </w:pPr>
      <w:r>
        <w:t>Francesc d'Assís Guixeras i Viñas</w:t>
      </w:r>
    </w:p>
    <w:p w14:paraId="5E6C8ECD" w14:textId="77777777" w:rsidR="004F0284" w:rsidRDefault="000363D8">
      <w:pPr>
        <w:pStyle w:val="ListNumber"/>
      </w:pPr>
      <w:r>
        <w:t>M</w:t>
      </w:r>
      <w:r>
        <w:t>artí Pujol i Planas</w:t>
      </w:r>
    </w:p>
    <w:p w14:paraId="05AF42D7" w14:textId="77777777" w:rsidR="004F0284" w:rsidRDefault="000363D8">
      <w:pPr>
        <w:pStyle w:val="ListNumber"/>
      </w:pPr>
      <w:r>
        <w:t xml:space="preserve"> Josep Caritg i Arnó</w:t>
      </w:r>
    </w:p>
    <w:p w14:paraId="2FA3F46B" w14:textId="5299AC63" w:rsidR="004F0284" w:rsidRDefault="000363D8">
      <w:r>
        <w:t>La resposta correcta és: C</w:t>
      </w:r>
    </w:p>
    <w:p w14:paraId="3FE47D32" w14:textId="77777777" w:rsidR="004F0284" w:rsidRDefault="000363D8">
      <w:r>
        <w:t>14 de maig 2018</w:t>
      </w:r>
    </w:p>
    <w:p w14:paraId="3BA3B637" w14:textId="540E96A2" w:rsidR="004F0284" w:rsidRDefault="000363D8">
      <w:r>
        <w:t>L'àliga de Badalona és un entremès festiu de caràcter solemne que balla davant de les autoritats en comptades o</w:t>
      </w:r>
      <w:r>
        <w:t>casions: A</w:t>
      </w:r>
      <w:r>
        <w:t>l Pregó de Festes, la Nit de Sant Anastasi, l'ofici solemne a Santa Maria, i a la Diada Nacional de Catalunya. Aquesta àliga va tenir predecessora activa entre 1883 i 1897 coneguda com "l'àliga d'en Santigosa", perquè segurament la va manar fer o</w:t>
      </w:r>
      <w:r>
        <w:t xml:space="preserve"> pagar Pere Santigosa i Corominas, un empresari nascut l'any 1843.</w:t>
      </w:r>
      <w:r>
        <w:br/>
        <w:t>De ben segur la seva procedència va inspirar la idea de tenir una àliga per a Badalona. De quina localitat era fill Santigosa?</w:t>
      </w:r>
    </w:p>
    <w:p w14:paraId="129227A9" w14:textId="77777777" w:rsidR="004F0284" w:rsidRDefault="000363D8" w:rsidP="000363D8">
      <w:pPr>
        <w:pStyle w:val="ListNumber"/>
        <w:numPr>
          <w:ilvl w:val="0"/>
          <w:numId w:val="193"/>
        </w:numPr>
      </w:pPr>
      <w:r>
        <w:t>Barcelona</w:t>
      </w:r>
    </w:p>
    <w:p w14:paraId="0C084368" w14:textId="77777777" w:rsidR="004F0284" w:rsidRDefault="000363D8">
      <w:pPr>
        <w:pStyle w:val="ListNumber"/>
      </w:pPr>
      <w:r>
        <w:t>B</w:t>
      </w:r>
      <w:r>
        <w:t>erga</w:t>
      </w:r>
    </w:p>
    <w:p w14:paraId="340EAB6C" w14:textId="77777777" w:rsidR="004F0284" w:rsidRDefault="000363D8">
      <w:pPr>
        <w:pStyle w:val="ListNumber"/>
      </w:pPr>
      <w:r>
        <w:t xml:space="preserve"> Olot</w:t>
      </w:r>
    </w:p>
    <w:p w14:paraId="31D32261" w14:textId="36D7A178" w:rsidR="004F0284" w:rsidRDefault="000363D8">
      <w:r>
        <w:t>La resposta correcta és: C</w:t>
      </w:r>
    </w:p>
    <w:p w14:paraId="0BDABC68" w14:textId="77777777" w:rsidR="004F0284" w:rsidRDefault="000363D8">
      <w:r>
        <w:t xml:space="preserve">14 de </w:t>
      </w:r>
      <w:r>
        <w:t>maig 2018</w:t>
      </w:r>
    </w:p>
    <w:p w14:paraId="617A9B1A" w14:textId="77777777" w:rsidR="004F0284" w:rsidRDefault="000363D8">
      <w:r>
        <w:t>Com a subseu durant els Jocs Olímpics de 1992, Badalona va acollir les competicions de bàsquet a l'actual Pavelló Municipal d'Esports. Va haver-hi un altre esport que es va jugar durant els Jocs Olímpics, que va donar uns moments de glòria al pav</w:t>
      </w:r>
      <w:r>
        <w:t>elló que va acollir aquestes competicions. A quin pavelló es va jugar?</w:t>
      </w:r>
    </w:p>
    <w:p w14:paraId="379D0C90" w14:textId="77777777" w:rsidR="004F0284" w:rsidRDefault="000363D8" w:rsidP="000363D8">
      <w:pPr>
        <w:pStyle w:val="ListNumber"/>
        <w:numPr>
          <w:ilvl w:val="0"/>
          <w:numId w:val="194"/>
        </w:numPr>
      </w:pPr>
      <w:r>
        <w:t>Pavelló de la Plana</w:t>
      </w:r>
    </w:p>
    <w:p w14:paraId="1EF7BB2B" w14:textId="77777777" w:rsidR="004F0284" w:rsidRDefault="000363D8">
      <w:pPr>
        <w:pStyle w:val="ListNumber"/>
      </w:pPr>
      <w:r>
        <w:t>P</w:t>
      </w:r>
      <w:r>
        <w:t>avelló dels Països Catalans</w:t>
      </w:r>
    </w:p>
    <w:p w14:paraId="20D425B5" w14:textId="77777777" w:rsidR="004F0284" w:rsidRDefault="000363D8">
      <w:pPr>
        <w:pStyle w:val="ListNumber"/>
      </w:pPr>
      <w:r>
        <w:lastRenderedPageBreak/>
        <w:t xml:space="preserve"> Pavelló del Sant Josep</w:t>
      </w:r>
    </w:p>
    <w:p w14:paraId="05B7565E" w14:textId="65950625" w:rsidR="004F0284" w:rsidRDefault="000363D8">
      <w:r>
        <w:t>La resposta correcta és: B</w:t>
      </w:r>
    </w:p>
    <w:p w14:paraId="6578FDCE" w14:textId="77777777" w:rsidR="004F0284" w:rsidRDefault="000363D8">
      <w:r>
        <w:t>12 de maig 2018</w:t>
      </w:r>
    </w:p>
    <w:p w14:paraId="6DADC7BC" w14:textId="77777777" w:rsidR="004F0284" w:rsidRDefault="000363D8">
      <w:r>
        <w:t>En un carrer que avui és sant, però abans era beat, hi ha un mosaic d</w:t>
      </w:r>
      <w:r>
        <w:t>ecorat amb motius marítims. Surt un vaixell i uns dofins. Saps quants d’aquests animals apareixen?</w:t>
      </w:r>
    </w:p>
    <w:p w14:paraId="3ED479D3" w14:textId="77777777" w:rsidR="004F0284" w:rsidRDefault="000363D8" w:rsidP="001D2DCE">
      <w:pPr>
        <w:pStyle w:val="ListNumber"/>
      </w:pPr>
      <w:r>
        <w:t>3</w:t>
      </w:r>
    </w:p>
    <w:p w14:paraId="7852574F" w14:textId="77777777" w:rsidR="004F0284" w:rsidRDefault="000363D8" w:rsidP="000363D8">
      <w:pPr>
        <w:pStyle w:val="ListNumber"/>
        <w:numPr>
          <w:ilvl w:val="0"/>
          <w:numId w:val="195"/>
        </w:numPr>
      </w:pPr>
      <w:r>
        <w:t>4</w:t>
      </w:r>
    </w:p>
    <w:p w14:paraId="09EC72BB" w14:textId="77777777" w:rsidR="004F0284" w:rsidRDefault="000363D8">
      <w:pPr>
        <w:pStyle w:val="ListNumber"/>
      </w:pPr>
      <w:r>
        <w:t xml:space="preserve"> </w:t>
      </w:r>
      <w:r>
        <w:t>5</w:t>
      </w:r>
    </w:p>
    <w:p w14:paraId="4EFA1B51" w14:textId="6F67807B" w:rsidR="004F0284" w:rsidRDefault="000363D8">
      <w:r>
        <w:t>La resposta correcta és: B</w:t>
      </w:r>
    </w:p>
    <w:p w14:paraId="6BF6D2C8" w14:textId="77777777" w:rsidR="004F0284" w:rsidRDefault="000363D8">
      <w:r>
        <w:t>12 de maig 2018</w:t>
      </w:r>
    </w:p>
    <w:p w14:paraId="7701331F" w14:textId="77777777" w:rsidR="004F0284" w:rsidRDefault="000363D8">
      <w:r>
        <w:t>A prop de l'entrada d'un dels nostres grans parcs, hi ha un medalló dedicat a un il·lustre personatge histò</w:t>
      </w:r>
      <w:r>
        <w:t>ric relacionat amb la nostra ciutat. Saps dir qui hi està representat en aquest medalló?</w:t>
      </w:r>
    </w:p>
    <w:p w14:paraId="04131ED5" w14:textId="77777777" w:rsidR="004F0284" w:rsidRDefault="000363D8" w:rsidP="000363D8">
      <w:pPr>
        <w:pStyle w:val="ListNumber"/>
        <w:numPr>
          <w:ilvl w:val="0"/>
          <w:numId w:val="196"/>
        </w:numPr>
      </w:pPr>
      <w:r>
        <w:t>Antoni Ferratges de Mesa</w:t>
      </w:r>
    </w:p>
    <w:p w14:paraId="6C927A83" w14:textId="77777777" w:rsidR="004F0284" w:rsidRDefault="000363D8">
      <w:pPr>
        <w:pStyle w:val="ListNumber"/>
      </w:pPr>
      <w:r>
        <w:t>V</w:t>
      </w:r>
      <w:r>
        <w:t>icenç de Roca i Pi</w:t>
      </w:r>
    </w:p>
    <w:p w14:paraId="4A72E914" w14:textId="77777777" w:rsidR="004F0284" w:rsidRDefault="000363D8">
      <w:pPr>
        <w:pStyle w:val="ListNumber"/>
      </w:pPr>
      <w:r>
        <w:t xml:space="preserve"> Evarist Arnús</w:t>
      </w:r>
    </w:p>
    <w:p w14:paraId="356476EA" w14:textId="7FF3C02E" w:rsidR="004F0284" w:rsidRDefault="000363D8">
      <w:r>
        <w:t>La resposta correcta és: B</w:t>
      </w:r>
    </w:p>
    <w:p w14:paraId="6A32AFE5" w14:textId="77777777" w:rsidR="004F0284" w:rsidRDefault="000363D8">
      <w:r>
        <w:t>12 de maig 2018</w:t>
      </w:r>
    </w:p>
    <w:p w14:paraId="3592C992" w14:textId="77777777" w:rsidR="004F0284" w:rsidRDefault="000363D8">
      <w:r>
        <w:t> Avui ens desplacem! Hi ha una casa senzilla, però bonica, que porta nom de dona. Es troba en un barri amb cognoms, on tradicionalment les illes d’habitatges s’han barrejat amb altres industrials. Encara avui queda alguna fàbrica en el carrer que té el mat</w:t>
      </w:r>
      <w:r>
        <w:t>eix nom que el barri. </w:t>
      </w:r>
      <w:r>
        <w:br/>
        <w:t>A quin número d’un carrer amb santedat es troba aquesta casa?</w:t>
      </w:r>
    </w:p>
    <w:p w14:paraId="5B4BB6A9" w14:textId="77777777" w:rsidR="004F0284" w:rsidRDefault="000363D8" w:rsidP="000363D8">
      <w:pPr>
        <w:pStyle w:val="ListNumber"/>
        <w:numPr>
          <w:ilvl w:val="0"/>
          <w:numId w:val="197"/>
        </w:numPr>
      </w:pPr>
      <w:r>
        <w:t>23</w:t>
      </w:r>
    </w:p>
    <w:p w14:paraId="02AB5C52" w14:textId="77777777" w:rsidR="004F0284" w:rsidRDefault="000363D8">
      <w:pPr>
        <w:pStyle w:val="ListNumber"/>
      </w:pPr>
      <w:r>
        <w:t>3</w:t>
      </w:r>
      <w:r>
        <w:t>1</w:t>
      </w:r>
    </w:p>
    <w:p w14:paraId="030170FD" w14:textId="77777777" w:rsidR="004F0284" w:rsidRDefault="000363D8">
      <w:pPr>
        <w:pStyle w:val="ListNumber"/>
      </w:pPr>
      <w:r>
        <w:t xml:space="preserve"> 41</w:t>
      </w:r>
    </w:p>
    <w:p w14:paraId="69583A0E" w14:textId="67A94E8C" w:rsidR="004F0284" w:rsidRDefault="000363D8">
      <w:r>
        <w:t>La resposta correcta és: C</w:t>
      </w:r>
    </w:p>
    <w:p w14:paraId="78B818FF" w14:textId="77777777" w:rsidR="004F0284" w:rsidRDefault="000363D8">
      <w:r>
        <w:t>11 de maig 2018</w:t>
      </w:r>
    </w:p>
    <w:p w14:paraId="49A3F91B" w14:textId="77777777" w:rsidR="004F0284" w:rsidRDefault="000363D8">
      <w:r>
        <w:t xml:space="preserve">No sabem per què, però tot i no ser francesos hem vist alguna vegada per la nostra ciutat els ciclistes fent la volta </w:t>
      </w:r>
      <w:r>
        <w:t>d'aquell país. Ens deuen voler conquerir a pedalades tu! Em sabries dir quina va ser la primera vegada que va passar el Tour de França per la nostra localitat?</w:t>
      </w:r>
    </w:p>
    <w:p w14:paraId="32984E10" w14:textId="77777777" w:rsidR="004F0284" w:rsidRDefault="000363D8" w:rsidP="000363D8">
      <w:pPr>
        <w:pStyle w:val="ListNumber"/>
        <w:numPr>
          <w:ilvl w:val="0"/>
          <w:numId w:val="198"/>
        </w:numPr>
      </w:pPr>
      <w:r>
        <w:t>1954</w:t>
      </w:r>
    </w:p>
    <w:p w14:paraId="17F779B5" w14:textId="77777777" w:rsidR="004F0284" w:rsidRDefault="000363D8">
      <w:pPr>
        <w:pStyle w:val="ListNumber"/>
      </w:pPr>
      <w:r>
        <w:t>1</w:t>
      </w:r>
      <w:r>
        <w:t>957</w:t>
      </w:r>
    </w:p>
    <w:p w14:paraId="0C04C995" w14:textId="77777777" w:rsidR="004F0284" w:rsidRDefault="000363D8">
      <w:pPr>
        <w:pStyle w:val="ListNumber"/>
      </w:pPr>
      <w:r>
        <w:t xml:space="preserve"> 1961</w:t>
      </w:r>
    </w:p>
    <w:p w14:paraId="2EB60EC7" w14:textId="0E528E8E" w:rsidR="004F0284" w:rsidRDefault="000363D8">
      <w:r>
        <w:lastRenderedPageBreak/>
        <w:t>La resposta correcta és: B</w:t>
      </w:r>
    </w:p>
    <w:p w14:paraId="1961C43C" w14:textId="77777777" w:rsidR="004F0284" w:rsidRDefault="000363D8">
      <w:r>
        <w:t>11 de maig 2018</w:t>
      </w:r>
    </w:p>
    <w:p w14:paraId="56B1E067" w14:textId="77777777" w:rsidR="004F0284" w:rsidRDefault="000363D8">
      <w:r>
        <w:t>Tornem-hi! Hem trobat més connexions amb el país del sol naixent. El micaco és una de les fruites més nostrades pels badalonins, més que res, perquè a diferència de bona de part dels catalans, no l’anomenem nespra. Hi ha diverses teories sobre l’origen d’a</w:t>
      </w:r>
      <w:r>
        <w:t xml:space="preserve">quest mot, i, precisament, una d’elles és que provingui del japonès. </w:t>
      </w:r>
      <w:r>
        <w:br/>
        <w:t>El mot en japonès indica el nombre de pinyols que té el fruit. Quants en té la nostra paraula?</w:t>
      </w:r>
    </w:p>
    <w:p w14:paraId="00FAA883" w14:textId="77777777" w:rsidR="004F0284" w:rsidRDefault="000363D8" w:rsidP="000363D8">
      <w:pPr>
        <w:pStyle w:val="ListNumber"/>
        <w:numPr>
          <w:ilvl w:val="0"/>
          <w:numId w:val="199"/>
        </w:numPr>
      </w:pPr>
      <w:r>
        <w:t>3</w:t>
      </w:r>
    </w:p>
    <w:p w14:paraId="2B1F5BF1" w14:textId="77777777" w:rsidR="004F0284" w:rsidRDefault="000363D8">
      <w:pPr>
        <w:pStyle w:val="ListNumber"/>
      </w:pPr>
      <w:r>
        <w:t>4</w:t>
      </w:r>
    </w:p>
    <w:p w14:paraId="6D1708C9" w14:textId="77777777" w:rsidR="004F0284" w:rsidRDefault="000363D8">
      <w:pPr>
        <w:pStyle w:val="ListNumber"/>
      </w:pPr>
      <w:r>
        <w:t xml:space="preserve"> 5</w:t>
      </w:r>
    </w:p>
    <w:p w14:paraId="27B9035D" w14:textId="2836E23E" w:rsidR="004F0284" w:rsidRDefault="000363D8">
      <w:r>
        <w:t>La resposta correcta és: A</w:t>
      </w:r>
    </w:p>
    <w:p w14:paraId="7FC2DE13" w14:textId="77777777" w:rsidR="004F0284" w:rsidRDefault="000363D8">
      <w:r>
        <w:t>11 de maig 2018</w:t>
      </w:r>
    </w:p>
    <w:p w14:paraId="71CE7031" w14:textId="77777777" w:rsidR="004F0284" w:rsidRDefault="000363D8">
      <w:r>
        <w:t>Les primeres noticies sobre el sant són d</w:t>
      </w:r>
      <w:r>
        <w:t>el segle XV, recollit en alguns martirologis de l’època. Segons qui recull el relat, se'ns diu va ser martiritzat amb altres companys legionaris que també s’havien convertit al cristianisme. </w:t>
      </w:r>
      <w:r>
        <w:br/>
        <w:t xml:space="preserve">No és l'únic sant que se l'ha cregut martiritzat a Badalona. Hi </w:t>
      </w:r>
      <w:r>
        <w:t>ha una altra llegenda, sense fonament, que explica que haver-hi un màrtir més aquí. Saps quin és el seu nom?</w:t>
      </w:r>
    </w:p>
    <w:p w14:paraId="17B2FA38" w14:textId="77777777" w:rsidR="004F0284" w:rsidRDefault="000363D8" w:rsidP="000363D8">
      <w:pPr>
        <w:pStyle w:val="ListNumber"/>
        <w:numPr>
          <w:ilvl w:val="0"/>
          <w:numId w:val="200"/>
        </w:numPr>
      </w:pPr>
      <w:r>
        <w:t>Ramon</w:t>
      </w:r>
    </w:p>
    <w:p w14:paraId="4835F7E8" w14:textId="77777777" w:rsidR="004F0284" w:rsidRDefault="000363D8">
      <w:pPr>
        <w:pStyle w:val="ListNumber"/>
      </w:pPr>
      <w:r>
        <w:t>E</w:t>
      </w:r>
      <w:r>
        <w:t>udald</w:t>
      </w:r>
    </w:p>
    <w:p w14:paraId="597456A5" w14:textId="77777777" w:rsidR="004F0284" w:rsidRDefault="000363D8">
      <w:pPr>
        <w:pStyle w:val="ListNumber"/>
      </w:pPr>
      <w:r>
        <w:t xml:space="preserve"> Sergi</w:t>
      </w:r>
    </w:p>
    <w:p w14:paraId="5F2CF033" w14:textId="14AC75D1" w:rsidR="004F0284" w:rsidRDefault="000363D8">
      <w:r>
        <w:t>La resposta correcta és: C</w:t>
      </w:r>
    </w:p>
    <w:p w14:paraId="5A07C2D2" w14:textId="77777777" w:rsidR="004F0284" w:rsidRDefault="000363D8">
      <w:r>
        <w:t>10 de maig 2018</w:t>
      </w:r>
    </w:p>
    <w:p w14:paraId="76C9DA83" w14:textId="77777777" w:rsidR="004F0284" w:rsidRDefault="000363D8">
      <w:r>
        <w:t>El Dimoni ha estat sempre una figura que representa una sàtira a la situació cultura</w:t>
      </w:r>
      <w:r>
        <w:t>l, social i/o política del moment. N'hem tingut de tots colors, alguns polèmics -com el d'enguany- i d'altres una mica descafeinats, sense cap missatge a transmetre a la ciutadania badalonina.</w:t>
      </w:r>
      <w:r>
        <w:br/>
        <w:t>Fa molts anys, en ple franquisme, un dimoni va recordar al líde</w:t>
      </w:r>
      <w:r>
        <w:t>r soviètic Ióssif Stalin l'any de la seva mort. Què feia identificar aquest homenatge?</w:t>
      </w:r>
    </w:p>
    <w:p w14:paraId="38D0C6D5" w14:textId="77777777" w:rsidR="004F0284" w:rsidRDefault="000363D8" w:rsidP="000363D8">
      <w:pPr>
        <w:pStyle w:val="ListNumber"/>
        <w:numPr>
          <w:ilvl w:val="0"/>
          <w:numId w:val="201"/>
        </w:numPr>
      </w:pPr>
      <w:r>
        <w:t>A la base hi havia les inicials del nom de Stalin</w:t>
      </w:r>
    </w:p>
    <w:p w14:paraId="3C689AF1" w14:textId="77777777" w:rsidR="004F0284" w:rsidRDefault="000363D8">
      <w:pPr>
        <w:pStyle w:val="ListNumber"/>
      </w:pPr>
      <w:r>
        <w:t>U</w:t>
      </w:r>
      <w:r>
        <w:t>na cinta negra al braç del dimoni</w:t>
      </w:r>
    </w:p>
    <w:p w14:paraId="140CE6EC" w14:textId="77777777" w:rsidR="004F0284" w:rsidRDefault="000363D8">
      <w:pPr>
        <w:pStyle w:val="ListNumber"/>
      </w:pPr>
      <w:r>
        <w:t xml:space="preserve"> El dimoni plorava llàgrimes roges</w:t>
      </w:r>
    </w:p>
    <w:p w14:paraId="4E039744" w14:textId="24F208C1" w:rsidR="004F0284" w:rsidRDefault="000363D8">
      <w:r>
        <w:t>La resposta correcta és: B</w:t>
      </w:r>
    </w:p>
    <w:p w14:paraId="7ACEF9FF" w14:textId="77777777" w:rsidR="004F0284" w:rsidRDefault="000363D8">
      <w:r>
        <w:t>10 de maig 2018</w:t>
      </w:r>
    </w:p>
    <w:p w14:paraId="715993DC" w14:textId="77777777" w:rsidR="004F0284" w:rsidRDefault="000363D8">
      <w:r>
        <w:t>A Sant</w:t>
      </w:r>
      <w:r>
        <w:t xml:space="preserve"> Boi hi va haver la primera celebració de la Diada permesa des de la fi de la guerra civil el 1976. Però, què coi! A Badalona som gent lluitadora, de fet vam ser la primera ciutat </w:t>
      </w:r>
      <w:r>
        <w:lastRenderedPageBreak/>
        <w:t xml:space="preserve">de tot l'estat on es va fer una manifestació en favor de l'amnistia després </w:t>
      </w:r>
      <w:r>
        <w:t>de la mort de Francisco Franco.</w:t>
      </w:r>
      <w:r>
        <w:br/>
        <w:t>La policia, els dits "grisos", es fregava les mans per aturar-la, però els manifestants van aconseguir fer el seu recorregut força tranquils. Què feia l’alcalde mentre va durar la manifestació?</w:t>
      </w:r>
    </w:p>
    <w:p w14:paraId="148A523D" w14:textId="77777777" w:rsidR="004F0284" w:rsidRDefault="000363D8" w:rsidP="000363D8">
      <w:pPr>
        <w:pStyle w:val="ListNumber"/>
        <w:numPr>
          <w:ilvl w:val="0"/>
          <w:numId w:val="202"/>
        </w:numPr>
      </w:pPr>
      <w:r>
        <w:t>Va assistir a una reunió de fa</w:t>
      </w:r>
      <w:r>
        <w:t>bricants locals.</w:t>
      </w:r>
    </w:p>
    <w:p w14:paraId="1981B69E" w14:textId="77777777" w:rsidR="004F0284" w:rsidRDefault="000363D8">
      <w:pPr>
        <w:pStyle w:val="ListNumber"/>
      </w:pPr>
      <w:r>
        <w:t>V</w:t>
      </w:r>
      <w:r>
        <w:t>a estar-se al seu despatx.</w:t>
      </w:r>
    </w:p>
    <w:p w14:paraId="204797AD" w14:textId="77777777" w:rsidR="004F0284" w:rsidRDefault="000363D8">
      <w:pPr>
        <w:pStyle w:val="ListNumber"/>
      </w:pPr>
      <w:r>
        <w:t xml:space="preserve"> Va reunir-se amb el director del Museu de Badalona.</w:t>
      </w:r>
    </w:p>
    <w:p w14:paraId="75929E3D" w14:textId="53DD3A38" w:rsidR="004F0284" w:rsidRDefault="000363D8">
      <w:r>
        <w:t>La resposta correcta és: B</w:t>
      </w:r>
    </w:p>
    <w:p w14:paraId="14CD7490" w14:textId="77777777" w:rsidR="004F0284" w:rsidRDefault="000363D8">
      <w:r>
        <w:t>10 de maig 2018</w:t>
      </w:r>
    </w:p>
    <w:p w14:paraId="28FD6918" w14:textId="77777777" w:rsidR="004F0284" w:rsidRDefault="000363D8">
      <w:r>
        <w:t xml:space="preserve">Podem ser una bona ciutat per fer turisme. L'influencer David Hoffmann ens va visitar l'any 2015. Va fer un </w:t>
      </w:r>
      <w:r>
        <w:t>vídeo de la seva visita mostrant llocs molt coneguts de Badalona. Quins indrets hi pots reconèixer?</w:t>
      </w:r>
    </w:p>
    <w:p w14:paraId="1CB57AB6" w14:textId="77777777" w:rsidR="004F0284" w:rsidRDefault="000363D8" w:rsidP="000363D8">
      <w:pPr>
        <w:pStyle w:val="ListNumber"/>
        <w:numPr>
          <w:ilvl w:val="0"/>
          <w:numId w:val="203"/>
        </w:numPr>
      </w:pPr>
      <w:r>
        <w:t>L'església de Santa Maria, el Museu i el seu subsòl, la Casa dels Dofins, el carrer de Mar i la Rambla.</w:t>
      </w:r>
    </w:p>
    <w:p w14:paraId="79316C69" w14:textId="77777777" w:rsidR="004F0284" w:rsidRDefault="000363D8">
      <w:pPr>
        <w:pStyle w:val="ListNumber"/>
      </w:pPr>
      <w:r>
        <w:t>E</w:t>
      </w:r>
      <w:r>
        <w:t>l Museu i el seu subsòl, la Casa dels Dofins, el ca</w:t>
      </w:r>
      <w:r>
        <w:t>rrer de Mar i la Rambla.</w:t>
      </w:r>
    </w:p>
    <w:p w14:paraId="7818DF3E" w14:textId="77777777" w:rsidR="004F0284" w:rsidRDefault="000363D8">
      <w:pPr>
        <w:pStyle w:val="ListNumber"/>
      </w:pPr>
      <w:r>
        <w:t xml:space="preserve"> L'església de Santa Maria, el Museu i el seu subsòl, el carrer de Mar i la Rambla. </w:t>
      </w:r>
    </w:p>
    <w:p w14:paraId="6D394B53" w14:textId="6EC0465D" w:rsidR="004F0284" w:rsidRDefault="000363D8">
      <w:r>
        <w:t>La resposta correcta és: A</w:t>
      </w:r>
    </w:p>
    <w:p w14:paraId="4A0BAE75" w14:textId="77777777" w:rsidR="004F0284" w:rsidRDefault="000363D8">
      <w:r>
        <w:t>9 de maig 2018</w:t>
      </w:r>
    </w:p>
    <w:p w14:paraId="3D30895C" w14:textId="77777777" w:rsidR="004F0284" w:rsidRDefault="000363D8">
      <w:r>
        <w:t>Badalona, ciutat industrial... aquella imatge de les fàbriques amb les xemeneies fumejant encara és al c</w:t>
      </w:r>
      <w:r>
        <w:t>ap de molts badalonins i badalonines. La fàbrica Cros, Can Montal o Can Mercader... totes elles ja han desaparegut, però n'hi ha una que -com els gals als còmics d'Asterix- es resisteix a desaparèixer: l'Anís del Mono.</w:t>
      </w:r>
      <w:r>
        <w:br/>
        <w:t>La destil·leria va ser fundada pels g</w:t>
      </w:r>
      <w:r>
        <w:t>ermans Josep i Vicenç Bosch i Grau. El seu més que conegut anís data, com diu l'etiqueta, de 1870. Va ser imitat per moltes marques i ha estat representada per artistes com Juan Gris. Ai caram, aquesta etiqueta té una errada? Em saps dir quina és?</w:t>
      </w:r>
    </w:p>
    <w:p w14:paraId="0A125382" w14:textId="77777777" w:rsidR="004F0284" w:rsidRDefault="000363D8" w:rsidP="000363D8">
      <w:pPr>
        <w:pStyle w:val="ListNumber"/>
        <w:numPr>
          <w:ilvl w:val="0"/>
          <w:numId w:val="204"/>
        </w:numPr>
      </w:pPr>
      <w:r>
        <w:t xml:space="preserve">El mico </w:t>
      </w:r>
      <w:r>
        <w:t>té cara de persona</w:t>
      </w:r>
    </w:p>
    <w:p w14:paraId="7C1A67D5" w14:textId="77777777" w:rsidR="004F0284" w:rsidRDefault="000363D8">
      <w:pPr>
        <w:pStyle w:val="ListNumber"/>
      </w:pPr>
      <w:r>
        <w:t>H</w:t>
      </w:r>
      <w:r>
        <w:t>i ha una paraula mal escrita</w:t>
      </w:r>
    </w:p>
    <w:p w14:paraId="1C0E4CC5" w14:textId="77777777" w:rsidR="004F0284" w:rsidRDefault="000363D8">
      <w:pPr>
        <w:pStyle w:val="ListNumber"/>
      </w:pPr>
      <w:r>
        <w:t xml:space="preserve"> No hi ha cap errada</w:t>
      </w:r>
    </w:p>
    <w:p w14:paraId="6BA3D4BD" w14:textId="0F5540C7" w:rsidR="004F0284" w:rsidRDefault="000363D8">
      <w:r>
        <w:t>La resposta correcta és: B</w:t>
      </w:r>
    </w:p>
    <w:p w14:paraId="07255930" w14:textId="77777777" w:rsidR="004F0284" w:rsidRDefault="000363D8">
      <w:r>
        <w:t>9 de maig 2018</w:t>
      </w:r>
    </w:p>
    <w:p w14:paraId="3EDB4A19" w14:textId="77777777" w:rsidR="004F0284" w:rsidRDefault="000363D8">
      <w:r>
        <w:t xml:space="preserve">Can Planas, coneguda popularment com Can Planetes, és una imponent casa que fa cantonada amb el carrer de Barcelona i la plaça de la </w:t>
      </w:r>
      <w:r>
        <w:t>Constitució, ben bé al nucli més antic de Dalt de la Vila.</w:t>
      </w:r>
      <w:r>
        <w:br/>
      </w:r>
      <w:r>
        <w:lastRenderedPageBreak/>
        <w:t>Antigament també era coneguda com Can Seriol de la plaça, però els Planas van passar a posseir-la a través de matrimoni a finals del segle XVIII. La família Planas encara avui l'habita. Molts han e</w:t>
      </w:r>
      <w:r>
        <w:t>stat regidors, em saps dir quin dels seus membres va arribar a ser alcalde de Badalona?</w:t>
      </w:r>
    </w:p>
    <w:p w14:paraId="7DB67BBE" w14:textId="77777777" w:rsidR="004F0284" w:rsidRDefault="000363D8" w:rsidP="000363D8">
      <w:pPr>
        <w:pStyle w:val="ListNumber"/>
        <w:numPr>
          <w:ilvl w:val="0"/>
          <w:numId w:val="205"/>
        </w:numPr>
      </w:pPr>
      <w:r>
        <w:t>Francesc Planas i Casals</w:t>
      </w:r>
    </w:p>
    <w:p w14:paraId="5CB61FFB" w14:textId="77777777" w:rsidR="004F0284" w:rsidRDefault="000363D8">
      <w:pPr>
        <w:pStyle w:val="ListNumber"/>
      </w:pPr>
      <w:r>
        <w:t>F</w:t>
      </w:r>
      <w:r>
        <w:t>rancesc d'Assís Planas i Molins</w:t>
      </w:r>
    </w:p>
    <w:p w14:paraId="51F5D90B" w14:textId="77777777" w:rsidR="004F0284" w:rsidRDefault="000363D8">
      <w:pPr>
        <w:pStyle w:val="ListNumber"/>
      </w:pPr>
      <w:r>
        <w:t xml:space="preserve"> Ramon Planas i Planas</w:t>
      </w:r>
    </w:p>
    <w:p w14:paraId="5F94544F" w14:textId="5DD455BE" w:rsidR="004F0284" w:rsidRDefault="000363D8">
      <w:r>
        <w:t>La resposta correcta és: C</w:t>
      </w:r>
    </w:p>
    <w:p w14:paraId="58734851" w14:textId="77777777" w:rsidR="004F0284" w:rsidRDefault="000363D8">
      <w:r>
        <w:t>9 de maig 2018</w:t>
      </w:r>
    </w:p>
    <w:p w14:paraId="59AA41A9" w14:textId="77777777" w:rsidR="004F0284" w:rsidRDefault="000363D8">
      <w:r>
        <w:t>Durant l'època medieval, el capítol de la cat</w:t>
      </w:r>
      <w:r>
        <w:t>edral de Barcelona va comprar diferents propietats a Badalona, que aleshores no era més que un poblet que no superava els 300 habitants.</w:t>
      </w:r>
      <w:r>
        <w:br/>
        <w:t>Els canonges barcelonins, per tal de recaptar els impostos a la vila, va instal·lar la seva base en una masia, que a mé</w:t>
      </w:r>
      <w:r>
        <w:t>s va servir de rectoria a la parròquia de Santa Maria. Quina era?</w:t>
      </w:r>
    </w:p>
    <w:p w14:paraId="73A5E25C" w14:textId="77777777" w:rsidR="004F0284" w:rsidRDefault="000363D8" w:rsidP="000363D8">
      <w:pPr>
        <w:pStyle w:val="ListNumber"/>
        <w:numPr>
          <w:ilvl w:val="0"/>
          <w:numId w:val="206"/>
        </w:numPr>
      </w:pPr>
      <w:r>
        <w:t>Can Claris</w:t>
      </w:r>
    </w:p>
    <w:p w14:paraId="3DE9C7D4" w14:textId="77777777" w:rsidR="004F0284" w:rsidRDefault="000363D8">
      <w:pPr>
        <w:pStyle w:val="ListNumber"/>
      </w:pPr>
      <w:r>
        <w:t>C</w:t>
      </w:r>
      <w:r>
        <w:t>a l'Andal</w:t>
      </w:r>
    </w:p>
    <w:p w14:paraId="4CA3D2C7" w14:textId="77777777" w:rsidR="004F0284" w:rsidRDefault="000363D8">
      <w:pPr>
        <w:pStyle w:val="ListNumber"/>
      </w:pPr>
      <w:r>
        <w:t xml:space="preserve"> Can Llagosta</w:t>
      </w:r>
    </w:p>
    <w:p w14:paraId="43D9F010" w14:textId="06360976" w:rsidR="004F0284" w:rsidRDefault="000363D8">
      <w:r>
        <w:t>La resposta correcta és: B</w:t>
      </w:r>
    </w:p>
    <w:p w14:paraId="1ADB7280" w14:textId="77777777" w:rsidR="004F0284" w:rsidRDefault="000363D8">
      <w:r>
        <w:t>8 de maig 2018</w:t>
      </w:r>
    </w:p>
    <w:p w14:paraId="6FC4666C" w14:textId="77777777" w:rsidR="004F0284" w:rsidRDefault="000363D8">
      <w:r>
        <w:t>Fa pocs dies que s'han enderrocat les anomenades cases verdes, uns habitatges que hi havia a l'illa compresa ent</w:t>
      </w:r>
      <w:r>
        <w:t>re els carrers de Coll i Pujol i de Sant Ramon i la plaça de l'Alcalde Xifré. Van ser conegudes amb el malnom de verdes perquè en un moment donat la seva façana es va pintar d'aquest color. En un dels locals també hi va haver el conegut bar Los Candiles.</w:t>
      </w:r>
      <w:r>
        <w:br/>
        <w:t>A</w:t>
      </w:r>
      <w:r>
        <w:t>questes cases, de fet, van ser construïdes als anys 30, en plena guerra civil. El projecte arquitectònic va ser fet per part de l'arquitecte municipal de Badalona, en aquell moment de caràcter interí. En saps el nom?</w:t>
      </w:r>
    </w:p>
    <w:p w14:paraId="5C9A39D7" w14:textId="77777777" w:rsidR="004F0284" w:rsidRDefault="000363D8" w:rsidP="000363D8">
      <w:pPr>
        <w:pStyle w:val="ListNumber"/>
        <w:numPr>
          <w:ilvl w:val="0"/>
          <w:numId w:val="207"/>
        </w:numPr>
      </w:pPr>
      <w:r>
        <w:t>Joan Pujol i Pascuet</w:t>
      </w:r>
    </w:p>
    <w:p w14:paraId="23A9C9A5" w14:textId="77777777" w:rsidR="004F0284" w:rsidRDefault="000363D8">
      <w:pPr>
        <w:pStyle w:val="ListNumber"/>
      </w:pPr>
      <w:r>
        <w:t>J</w:t>
      </w:r>
      <w:r>
        <w:t>oan Amigó i Barri</w:t>
      </w:r>
      <w:r>
        <w:t>ga</w:t>
      </w:r>
    </w:p>
    <w:p w14:paraId="43A97EEE" w14:textId="77777777" w:rsidR="004F0284" w:rsidRDefault="000363D8">
      <w:pPr>
        <w:pStyle w:val="ListNumber"/>
      </w:pPr>
      <w:r>
        <w:t xml:space="preserve"> Joan Padrós i Fornaguera</w:t>
      </w:r>
    </w:p>
    <w:p w14:paraId="58774EF2" w14:textId="14293B1C" w:rsidR="004F0284" w:rsidRDefault="000363D8">
      <w:r>
        <w:t>La resposta correcta és: A</w:t>
      </w:r>
    </w:p>
    <w:p w14:paraId="741C75A0" w14:textId="77777777" w:rsidR="004F0284" w:rsidRDefault="000363D8">
      <w:r>
        <w:t>8 de maig 2018</w:t>
      </w:r>
    </w:p>
    <w:p w14:paraId="02D9618E" w14:textId="77777777" w:rsidR="004F0284" w:rsidRDefault="000363D8">
      <w:r>
        <w:t>Respostes:</w:t>
      </w:r>
    </w:p>
    <w:p w14:paraId="688043C0" w14:textId="77777777" w:rsidR="004F0284" w:rsidRDefault="000363D8" w:rsidP="000363D8">
      <w:pPr>
        <w:pStyle w:val="ListNumber"/>
        <w:numPr>
          <w:ilvl w:val="0"/>
          <w:numId w:val="208"/>
        </w:numPr>
      </w:pPr>
      <w:r>
        <w:t>Mar blava</w:t>
      </w:r>
    </w:p>
    <w:p w14:paraId="1BB3FB50" w14:textId="77777777" w:rsidR="004F0284" w:rsidRDefault="000363D8">
      <w:pPr>
        <w:pStyle w:val="ListNumber"/>
      </w:pPr>
      <w:r>
        <w:t>Q</w:t>
      </w:r>
      <w:r>
        <w:t>uitrà</w:t>
      </w:r>
    </w:p>
    <w:p w14:paraId="62BCFF62" w14:textId="77777777" w:rsidR="004F0284" w:rsidRDefault="000363D8">
      <w:pPr>
        <w:pStyle w:val="ListNumber"/>
      </w:pPr>
      <w:r>
        <w:t xml:space="preserve"> Olor d'anís</w:t>
      </w:r>
    </w:p>
    <w:p w14:paraId="079E2BD8" w14:textId="77777777" w:rsidR="004F0284" w:rsidRDefault="000363D8">
      <w:r>
        <w:lastRenderedPageBreak/>
        <w:t>99% respostes correctes</w:t>
      </w:r>
    </w:p>
    <w:p w14:paraId="5A04BDC2" w14:textId="77777777" w:rsidR="004F0284" w:rsidRDefault="000363D8">
      <w:r>
        <w:t>8 de maig 2018</w:t>
      </w:r>
    </w:p>
    <w:p w14:paraId="02F08F7A" w14:textId="77777777" w:rsidR="004F0284" w:rsidRDefault="000363D8">
      <w:r>
        <w:t xml:space="preserve">Els habitatges de la imatge són dels més característics d'un dels barris més joves de la nostra </w:t>
      </w:r>
      <w:r>
        <w:t>ciutat. El projecte que inicialment es va formular per l'espai d'aquest barri va despertar molt descontent entre la ciutadania badalonina.</w:t>
      </w:r>
      <w:r>
        <w:br/>
        <w:t xml:space="preserve">Aquests blocs de pisos actualment estan envoltats de grans espais oberts, d'alguns polígons i fins i tot d'un centre </w:t>
      </w:r>
      <w:r>
        <w:t>comercial. Quin ús van tenir inicialment?</w:t>
      </w:r>
    </w:p>
    <w:p w14:paraId="61BCE02F" w14:textId="77777777" w:rsidR="004F0284" w:rsidRDefault="000363D8" w:rsidP="000363D8">
      <w:pPr>
        <w:pStyle w:val="ListNumber"/>
        <w:numPr>
          <w:ilvl w:val="0"/>
          <w:numId w:val="209"/>
        </w:numPr>
      </w:pPr>
      <w:r>
        <w:t>Es van destinar a Habitatges de Protecció Oficial</w:t>
      </w:r>
    </w:p>
    <w:p w14:paraId="25F15301" w14:textId="77777777" w:rsidR="004F0284" w:rsidRDefault="000363D8">
      <w:pPr>
        <w:pStyle w:val="ListNumber"/>
      </w:pPr>
      <w:r>
        <w:t>V</w:t>
      </w:r>
      <w:r>
        <w:t>an ser una de les viles de premsa durant els Jocs Olímpics de 1992</w:t>
      </w:r>
    </w:p>
    <w:p w14:paraId="360A155F" w14:textId="77777777" w:rsidR="004F0284" w:rsidRDefault="000363D8">
      <w:pPr>
        <w:pStyle w:val="ListNumber"/>
      </w:pPr>
      <w:r>
        <w:t xml:space="preserve"> Van acollir els equips nacionals de bàsquet durant els Jocs Olímpics de 1992</w:t>
      </w:r>
    </w:p>
    <w:p w14:paraId="3BE2A658" w14:textId="762E90B4" w:rsidR="004F0284" w:rsidRDefault="000363D8">
      <w:r>
        <w:t>La resposta correc</w:t>
      </w:r>
      <w:r>
        <w:t>ta és: B</w:t>
      </w:r>
    </w:p>
    <w:p w14:paraId="011446BA" w14:textId="77777777" w:rsidR="004F0284" w:rsidRDefault="000363D8">
      <w:r>
        <w:t>7 de maig 2018</w:t>
      </w:r>
    </w:p>
    <w:p w14:paraId="01EA0F5D" w14:textId="77777777" w:rsidR="004F0284" w:rsidRDefault="000363D8">
      <w:r>
        <w:t>Badalona i el Japó són ben llunyans entre si, oi? Però, si més no, algunes connexions tenim amb aquell país.</w:t>
      </w:r>
      <w:r>
        <w:br/>
        <w:t>En els darrers anys, en una sèrie d'animació japonesa protagonitzada per en Son Goku i els seus amics, un actor badaloní va</w:t>
      </w:r>
      <w:r>
        <w:t xml:space="preserve"> posar veu, a la seva versió en català, a un dels seus enemics més acèrrims. Quin és el nom d'aquest personatge amb veu badalonina?</w:t>
      </w:r>
    </w:p>
    <w:p w14:paraId="0B5C0256" w14:textId="77777777" w:rsidR="004F0284" w:rsidRDefault="000363D8" w:rsidP="000363D8">
      <w:pPr>
        <w:pStyle w:val="ListNumber"/>
        <w:numPr>
          <w:ilvl w:val="0"/>
          <w:numId w:val="210"/>
        </w:numPr>
      </w:pPr>
      <w:r>
        <w:t>Cèl·lula</w:t>
      </w:r>
    </w:p>
    <w:p w14:paraId="63D247E9" w14:textId="77777777" w:rsidR="004F0284" w:rsidRDefault="000363D8">
      <w:pPr>
        <w:pStyle w:val="ListNumber"/>
      </w:pPr>
      <w:r>
        <w:t>B</w:t>
      </w:r>
      <w:r>
        <w:t>uu</w:t>
      </w:r>
    </w:p>
    <w:p w14:paraId="151D9CB9" w14:textId="77777777" w:rsidR="004F0284" w:rsidRDefault="000363D8">
      <w:pPr>
        <w:pStyle w:val="ListNumber"/>
      </w:pPr>
      <w:r>
        <w:t xml:space="preserve"> Freezer</w:t>
      </w:r>
    </w:p>
    <w:p w14:paraId="2C120EDE" w14:textId="0141EC32" w:rsidR="004F0284" w:rsidRDefault="000363D8">
      <w:r>
        <w:t>La resposta correcta és: B</w:t>
      </w:r>
    </w:p>
    <w:p w14:paraId="4BD13430" w14:textId="77777777" w:rsidR="004F0284" w:rsidRDefault="000363D8">
      <w:r>
        <w:t>7 de maig 2018</w:t>
      </w:r>
    </w:p>
    <w:p w14:paraId="33CBF19A" w14:textId="77777777" w:rsidR="004F0284" w:rsidRDefault="000363D8">
      <w:r>
        <w:t>Sí, a Badalona som molt de bàsquet, però també hi tenim un e</w:t>
      </w:r>
      <w:r>
        <w:t>quip de futbol ben antic. Aquest esport va arribar des d'Anglaterra, i en el cas de la nostra ciutat ho va fer de la mà del que és considerat el fundador d'aquest club.</w:t>
      </w:r>
      <w:r>
        <w:br/>
        <w:t>A més de jugador de futbol i atleta en diverses disciplines, aquest personatge que es c</w:t>
      </w:r>
      <w:r>
        <w:t>onsidera el fundador del club, exercia una altra activitat de forma molt destacada: era músic.Saps quins instruments tocava?</w:t>
      </w:r>
    </w:p>
    <w:p w14:paraId="32006475" w14:textId="77777777" w:rsidR="004F0284" w:rsidRDefault="000363D8" w:rsidP="000363D8">
      <w:pPr>
        <w:pStyle w:val="ListNumber"/>
        <w:numPr>
          <w:ilvl w:val="0"/>
          <w:numId w:val="211"/>
        </w:numPr>
      </w:pPr>
      <w:r>
        <w:t>Violencel i piano</w:t>
      </w:r>
    </w:p>
    <w:p w14:paraId="541AA93B" w14:textId="77777777" w:rsidR="004F0284" w:rsidRDefault="000363D8">
      <w:pPr>
        <w:pStyle w:val="ListNumber"/>
      </w:pPr>
      <w:r>
        <w:t>F</w:t>
      </w:r>
      <w:r>
        <w:t>agot i violí</w:t>
      </w:r>
    </w:p>
    <w:p w14:paraId="1DDB1646" w14:textId="77777777" w:rsidR="004F0284" w:rsidRDefault="000363D8">
      <w:pPr>
        <w:pStyle w:val="ListNumber"/>
      </w:pPr>
      <w:r>
        <w:t xml:space="preserve"> Piano i violí</w:t>
      </w:r>
    </w:p>
    <w:p w14:paraId="78F24D19" w14:textId="7472BB5A" w:rsidR="004F0284" w:rsidRDefault="000363D8">
      <w:r>
        <w:t>La resposta correcta és: C</w:t>
      </w:r>
    </w:p>
    <w:p w14:paraId="0284B7D7" w14:textId="77777777" w:rsidR="004F0284" w:rsidRDefault="000363D8">
      <w:r>
        <w:t>7 de maig 2018</w:t>
      </w:r>
    </w:p>
    <w:p w14:paraId="388D5B0B" w14:textId="77777777" w:rsidR="004F0284" w:rsidRDefault="000363D8">
      <w:r>
        <w:lastRenderedPageBreak/>
        <w:t>Déu n'hi do la quantitat de gegants, capgr</w:t>
      </w:r>
      <w:r>
        <w:t>ossos i altres figures festives que tenim a Badalona. Els gegants més antics són n'Anastasi i na Maria, sempre ben protagonistes a les Festes de Maig.</w:t>
      </w:r>
      <w:r>
        <w:br/>
        <w:t>Però en tenim d'altres, de gegants. Amb l'arribada de la democràcia, l'Ajuntament de Badalona en va encar</w:t>
      </w:r>
      <w:r>
        <w:t>regar una nova parella, que van ser coneguts com els "gegants de la nova democràcia", inspirats en l'època dels atacs pirates a la costa catalana. Van estrenar-se per Sant Jordi de l'any 1982. Qui en va ser l'autor?</w:t>
      </w:r>
    </w:p>
    <w:p w14:paraId="21EA87B9" w14:textId="77777777" w:rsidR="004F0284" w:rsidRDefault="000363D8" w:rsidP="000363D8">
      <w:pPr>
        <w:pStyle w:val="ListNumber"/>
        <w:numPr>
          <w:ilvl w:val="0"/>
          <w:numId w:val="212"/>
        </w:numPr>
      </w:pPr>
      <w:r>
        <w:t>Taller d'El Ingenio</w:t>
      </w:r>
    </w:p>
    <w:p w14:paraId="3D657CB4" w14:textId="77777777" w:rsidR="004F0284" w:rsidRDefault="000363D8">
      <w:pPr>
        <w:pStyle w:val="ListNumber"/>
      </w:pPr>
      <w:r>
        <w:t>J</w:t>
      </w:r>
      <w:r>
        <w:t>ordi Liñán</w:t>
      </w:r>
    </w:p>
    <w:p w14:paraId="796DDD94" w14:textId="77777777" w:rsidR="004F0284" w:rsidRDefault="000363D8">
      <w:pPr>
        <w:pStyle w:val="ListNumber"/>
      </w:pPr>
      <w:r>
        <w:t xml:space="preserve"> Jordi G</w:t>
      </w:r>
      <w:r>
        <w:t>rau</w:t>
      </w:r>
    </w:p>
    <w:p w14:paraId="06DA6EF4" w14:textId="2CAE3F07" w:rsidR="004F0284" w:rsidRDefault="000363D8">
      <w:r>
        <w:t>La resposta correcta és: B</w:t>
      </w:r>
    </w:p>
    <w:p w14:paraId="04DF479B" w14:textId="77777777" w:rsidR="004F0284" w:rsidRDefault="000363D8">
      <w:r>
        <w:t>28 de maig 2016</w:t>
      </w:r>
    </w:p>
    <w:p w14:paraId="04CACB4C" w14:textId="77777777" w:rsidR="004F0284" w:rsidRDefault="000363D8">
      <w:r>
        <w:t>I per acabar, avui que fa sol, sortim d'excursió i ens enfilem fins alguns punts elevats des d'on es pot contemplar la nostra ciutat i alguns dels seus edificis característics.</w:t>
      </w:r>
      <w:r>
        <w:br/>
        <w:t xml:space="preserve">Sabríeu dir-nos des de quin </w:t>
      </w:r>
      <w:r>
        <w:t>d'aquests punts elevats podem veure, només girant el cap, la torre de defensa de Sant Jeroni de la Murtra, el campanar de Santa Maria, les ermites de Sant Climent i Sant Onofre, el campanar de Sant Josep i el campanar de Sant Sebastià?</w:t>
      </w:r>
    </w:p>
    <w:p w14:paraId="72E5C8BF" w14:textId="77777777" w:rsidR="004F0284" w:rsidRDefault="000363D8" w:rsidP="000363D8">
      <w:pPr>
        <w:pStyle w:val="ListNumber"/>
        <w:numPr>
          <w:ilvl w:val="0"/>
          <w:numId w:val="213"/>
        </w:numPr>
      </w:pPr>
      <w:r>
        <w:t xml:space="preserve">Mirador del </w:t>
      </w:r>
      <w:r>
        <w:t>Collet de la Vallençana</w:t>
      </w:r>
    </w:p>
    <w:p w14:paraId="745332AE" w14:textId="77777777" w:rsidR="004F0284" w:rsidRDefault="000363D8">
      <w:pPr>
        <w:pStyle w:val="ListNumber"/>
      </w:pPr>
      <w:r>
        <w:t>M</w:t>
      </w:r>
      <w:r>
        <w:t>irador del BCIN</w:t>
      </w:r>
    </w:p>
    <w:p w14:paraId="36CC419C" w14:textId="77777777" w:rsidR="004F0284" w:rsidRDefault="000363D8">
      <w:pPr>
        <w:pStyle w:val="ListNumber"/>
      </w:pPr>
      <w:r>
        <w:t xml:space="preserve"> Entrada del cementiri de Sant Pere</w:t>
      </w:r>
    </w:p>
    <w:p w14:paraId="54FDD603" w14:textId="3939EACD" w:rsidR="004F0284" w:rsidRDefault="000363D8">
      <w:r>
        <w:t>La resposta correcta és: B</w:t>
      </w:r>
    </w:p>
    <w:p w14:paraId="290810DA" w14:textId="77777777" w:rsidR="004F0284" w:rsidRDefault="000363D8">
      <w:r>
        <w:t>28 de maig 2016</w:t>
      </w:r>
    </w:p>
    <w:p w14:paraId="357B33EB" w14:textId="77777777" w:rsidR="004F0284" w:rsidRDefault="000363D8">
      <w:r>
        <w:t xml:space="preserve">Quant mesura el costat orientat a Badalona del triangle enjardinat, (amb gespa), més proper a una via urbana amb nom de Papa, que hi ha </w:t>
      </w:r>
      <w:r>
        <w:t>al parc d'un carrer que porta per nom la capital d'un dels 28 estats de la Unió Europea?</w:t>
      </w:r>
    </w:p>
    <w:p w14:paraId="5283851A" w14:textId="77777777" w:rsidR="004F0284" w:rsidRDefault="000363D8" w:rsidP="000363D8">
      <w:pPr>
        <w:pStyle w:val="ListNumber"/>
        <w:numPr>
          <w:ilvl w:val="0"/>
          <w:numId w:val="214"/>
        </w:numPr>
      </w:pPr>
      <w:r>
        <w:t>9,74 metres</w:t>
      </w:r>
    </w:p>
    <w:p w14:paraId="1A962245" w14:textId="77777777" w:rsidR="004F0284" w:rsidRDefault="000363D8">
      <w:pPr>
        <w:pStyle w:val="ListNumber"/>
      </w:pPr>
      <w:r>
        <w:t>5</w:t>
      </w:r>
      <w:r>
        <w:t>,15 metres</w:t>
      </w:r>
    </w:p>
    <w:p w14:paraId="0CAD7328" w14:textId="77777777" w:rsidR="004F0284" w:rsidRDefault="000363D8">
      <w:pPr>
        <w:pStyle w:val="ListNumber"/>
      </w:pPr>
      <w:r>
        <w:t xml:space="preserve"> 7,82 metres</w:t>
      </w:r>
    </w:p>
    <w:p w14:paraId="752780F2" w14:textId="3660C36B" w:rsidR="004F0284" w:rsidRDefault="000363D8">
      <w:r>
        <w:t>La resposta correcta és: B</w:t>
      </w:r>
    </w:p>
    <w:p w14:paraId="078AC5B2" w14:textId="77777777" w:rsidR="004F0284" w:rsidRDefault="000363D8">
      <w:r>
        <w:t>27 de maig 2016</w:t>
      </w:r>
    </w:p>
    <w:p w14:paraId="71CEE1DA" w14:textId="77777777" w:rsidR="004F0284" w:rsidRDefault="000363D8">
      <w:r>
        <w:t>Potser no és molt coneguda però un esdeveniment, el 2014, va fer-la aparèixer força als</w:t>
      </w:r>
      <w:r>
        <w:t xml:space="preserve"> mitjans.</w:t>
      </w:r>
      <w:r>
        <w:br/>
        <w:t>A quin carrer té la seva seu?</w:t>
      </w:r>
    </w:p>
    <w:p w14:paraId="28BB5E22" w14:textId="77777777" w:rsidR="004F0284" w:rsidRDefault="000363D8" w:rsidP="000363D8">
      <w:pPr>
        <w:pStyle w:val="ListNumber"/>
        <w:numPr>
          <w:ilvl w:val="0"/>
          <w:numId w:val="215"/>
        </w:numPr>
      </w:pPr>
      <w:r>
        <w:t>Guifré</w:t>
      </w:r>
    </w:p>
    <w:p w14:paraId="37171498" w14:textId="77777777" w:rsidR="004F0284" w:rsidRDefault="000363D8">
      <w:pPr>
        <w:pStyle w:val="ListNumber"/>
      </w:pPr>
      <w:r>
        <w:t>P</w:t>
      </w:r>
      <w:r>
        <w:t>rogrés</w:t>
      </w:r>
    </w:p>
    <w:p w14:paraId="0B7DE7AF" w14:textId="77777777" w:rsidR="004F0284" w:rsidRDefault="000363D8">
      <w:pPr>
        <w:pStyle w:val="ListNumber"/>
      </w:pPr>
      <w:r>
        <w:lastRenderedPageBreak/>
        <w:t xml:space="preserve"> Alfons XII</w:t>
      </w:r>
    </w:p>
    <w:p w14:paraId="782DDD97" w14:textId="5C4216E0" w:rsidR="004F0284" w:rsidRDefault="000363D8">
      <w:r>
        <w:t>La resposta correcta és: B</w:t>
      </w:r>
    </w:p>
    <w:p w14:paraId="129AF2D4" w14:textId="77777777" w:rsidR="004F0284" w:rsidRDefault="000363D8">
      <w:r>
        <w:t>27 de maig 2016</w:t>
      </w:r>
    </w:p>
    <w:p w14:paraId="5D6263FD" w14:textId="77777777" w:rsidR="004F0284" w:rsidRDefault="000363D8">
      <w:r>
        <w:t>El fundador de la Bomba Prat era nebot de l’amo de l’Anís del Mono i tiet d’un il.lustrador important. Parlem d'aquest il.lustrador. Coetani de Ju</w:t>
      </w:r>
      <w:r>
        <w:t>nceda, d'Opisso, de Cornet...</w:t>
      </w:r>
      <w:r>
        <w:br/>
        <w:t>Aquest dibuixant i la seva família, durant la guerra freqüentaven la Torre Codina. En coneixien els masovers i hi miraven de trobar menjar que a ciutat escassejava.</w:t>
      </w:r>
    </w:p>
    <w:p w14:paraId="22A2CADC" w14:textId="77777777" w:rsidR="004F0284" w:rsidRDefault="000363D8" w:rsidP="000363D8">
      <w:pPr>
        <w:pStyle w:val="ListNumber"/>
        <w:numPr>
          <w:ilvl w:val="0"/>
          <w:numId w:val="216"/>
        </w:numPr>
      </w:pPr>
      <w:r>
        <w:t>Un harmònium</w:t>
      </w:r>
    </w:p>
    <w:p w14:paraId="5A4D2D9E" w14:textId="77777777" w:rsidR="004F0284" w:rsidRDefault="000363D8">
      <w:pPr>
        <w:pStyle w:val="ListNumber"/>
      </w:pPr>
      <w:r>
        <w:t>U</w:t>
      </w:r>
      <w:r>
        <w:t>n altar</w:t>
      </w:r>
    </w:p>
    <w:p w14:paraId="5DDBDC1D" w14:textId="77777777" w:rsidR="004F0284" w:rsidRDefault="000363D8">
      <w:pPr>
        <w:pStyle w:val="ListNumber"/>
      </w:pPr>
      <w:r>
        <w:t xml:space="preserve"> Una arpa</w:t>
      </w:r>
    </w:p>
    <w:p w14:paraId="56983CF2" w14:textId="3BD65A3F" w:rsidR="004F0284" w:rsidRDefault="000363D8">
      <w:r>
        <w:t>La resposta correcta és: A</w:t>
      </w:r>
    </w:p>
    <w:p w14:paraId="2966E5C9" w14:textId="77777777" w:rsidR="004F0284" w:rsidRDefault="000363D8">
      <w:r>
        <w:t>27</w:t>
      </w:r>
      <w:r>
        <w:t xml:space="preserve"> de maig 2016</w:t>
      </w:r>
    </w:p>
    <w:p w14:paraId="6B8A09A3" w14:textId="77777777" w:rsidR="004F0284" w:rsidRDefault="000363D8">
      <w:r>
        <w:t xml:space="preserve">Aquest habitatge, situat al barri de Sistrells, es va edificar en plena postguerra, en una època d'onada migratòria cap a la nostra ciutat. </w:t>
      </w:r>
      <w:r>
        <w:br/>
        <w:t>Ens fa veure la senzillesa dels edificis que van poder projectar els propis nouvinguts. Fixeu-vos que</w:t>
      </w:r>
      <w:r>
        <w:t xml:space="preserve"> no té ni finestres. </w:t>
      </w:r>
    </w:p>
    <w:p w14:paraId="29A0A635" w14:textId="77777777" w:rsidR="004F0284" w:rsidRDefault="000363D8" w:rsidP="000363D8">
      <w:pPr>
        <w:pStyle w:val="ListNumber"/>
        <w:numPr>
          <w:ilvl w:val="0"/>
          <w:numId w:val="217"/>
        </w:numPr>
      </w:pPr>
      <w:r>
        <w:t>Escultor Llimona</w:t>
      </w:r>
    </w:p>
    <w:p w14:paraId="1314F9A0" w14:textId="77777777" w:rsidR="004F0284" w:rsidRDefault="000363D8">
      <w:pPr>
        <w:pStyle w:val="ListNumber"/>
      </w:pPr>
      <w:r>
        <w:t>E</w:t>
      </w:r>
      <w:r>
        <w:t>scultor Manolo Hugué</w:t>
      </w:r>
    </w:p>
    <w:p w14:paraId="26B935B6" w14:textId="77777777" w:rsidR="004F0284" w:rsidRDefault="000363D8">
      <w:pPr>
        <w:pStyle w:val="ListNumber"/>
      </w:pPr>
      <w:r>
        <w:t xml:space="preserve"> Escultor Clarà</w:t>
      </w:r>
    </w:p>
    <w:p w14:paraId="2A4E3EA4" w14:textId="0749401A" w:rsidR="004F0284" w:rsidRDefault="000363D8">
      <w:r>
        <w:t>La resposta correcta és: C</w:t>
      </w:r>
    </w:p>
    <w:p w14:paraId="16C5E3E9" w14:textId="77777777" w:rsidR="004F0284" w:rsidRDefault="000363D8">
      <w:r>
        <w:t>26 de maig 2016</w:t>
      </w:r>
    </w:p>
    <w:p w14:paraId="40C51C50" w14:textId="77777777" w:rsidR="004F0284" w:rsidRDefault="000363D8">
      <w:r>
        <w:t xml:space="preserve">Una font en una vall, una professió convertida quasi en una obra social, un accident desgraciat i tot un barri que el va </w:t>
      </w:r>
      <w:r>
        <w:t>apreciar. Aquest estrany retrat robot ens perfila un personatge que un dia va entrar al nomenclàtor de la ciutat.</w:t>
      </w:r>
      <w:r>
        <w:br/>
        <w:t>El seu nom, des d'aleshores, s'associa a...</w:t>
      </w:r>
    </w:p>
    <w:p w14:paraId="64DC0B84" w14:textId="77777777" w:rsidR="004F0284" w:rsidRDefault="000363D8" w:rsidP="000363D8">
      <w:pPr>
        <w:pStyle w:val="ListNumber"/>
        <w:numPr>
          <w:ilvl w:val="0"/>
          <w:numId w:val="218"/>
        </w:numPr>
      </w:pPr>
      <w:r>
        <w:t>Un carrer</w:t>
      </w:r>
    </w:p>
    <w:p w14:paraId="68B2BAB7" w14:textId="77777777" w:rsidR="004F0284" w:rsidRDefault="000363D8">
      <w:pPr>
        <w:pStyle w:val="ListNumber"/>
      </w:pPr>
      <w:r>
        <w:t>U</w:t>
      </w:r>
      <w:r>
        <w:t>na avinguda</w:t>
      </w:r>
    </w:p>
    <w:p w14:paraId="2BB1F0AC" w14:textId="77777777" w:rsidR="004F0284" w:rsidRDefault="000363D8">
      <w:pPr>
        <w:pStyle w:val="ListNumber"/>
      </w:pPr>
      <w:r>
        <w:t xml:space="preserve"> Un equipament</w:t>
      </w:r>
    </w:p>
    <w:p w14:paraId="646AC96E" w14:textId="05119C58" w:rsidR="004F0284" w:rsidRDefault="000363D8">
      <w:r>
        <w:t>La resposta correcta és: B</w:t>
      </w:r>
    </w:p>
    <w:p w14:paraId="6FBE5DB8" w14:textId="77777777" w:rsidR="004F0284" w:rsidRDefault="000363D8">
      <w:r>
        <w:t>26 de maig 2016</w:t>
      </w:r>
    </w:p>
    <w:p w14:paraId="751E5719" w14:textId="77777777" w:rsidR="004F0284" w:rsidRDefault="000363D8">
      <w:r>
        <w:t>No era badalonina</w:t>
      </w:r>
      <w:r>
        <w:t>, però sí que era filla de catalans. Va néixer a Cuba i va actuar al Palm Beach Casino de Cannes, al Carnegie Hall de Nova York i a tants i tants altres escenaris d'arreu del món.</w:t>
      </w:r>
      <w:r>
        <w:br/>
      </w:r>
      <w:r>
        <w:lastRenderedPageBreak/>
        <w:t>Un dia va sopar a Badalona. I no sabem si al restaurant va cantar algun bole</w:t>
      </w:r>
      <w:r>
        <w:t>ro. Per cert, a quien restaurant va sopar...</w:t>
      </w:r>
    </w:p>
    <w:p w14:paraId="280052A5" w14:textId="77777777" w:rsidR="004F0284" w:rsidRDefault="000363D8" w:rsidP="000363D8">
      <w:pPr>
        <w:pStyle w:val="ListNumber"/>
        <w:numPr>
          <w:ilvl w:val="0"/>
          <w:numId w:val="219"/>
        </w:numPr>
      </w:pPr>
      <w:r>
        <w:t>Cafe Royal</w:t>
      </w:r>
    </w:p>
    <w:p w14:paraId="2F6F4175" w14:textId="77777777" w:rsidR="004F0284" w:rsidRDefault="000363D8">
      <w:pPr>
        <w:pStyle w:val="ListNumber"/>
      </w:pPr>
      <w:r>
        <w:t>R</w:t>
      </w:r>
      <w:r>
        <w:t>estaurant Ramonet</w:t>
      </w:r>
    </w:p>
    <w:p w14:paraId="5A2F0436" w14:textId="77777777" w:rsidR="004F0284" w:rsidRDefault="000363D8">
      <w:pPr>
        <w:pStyle w:val="ListNumber"/>
      </w:pPr>
      <w:r>
        <w:t xml:space="preserve"> Lauro's</w:t>
      </w:r>
    </w:p>
    <w:p w14:paraId="58C17C3C" w14:textId="732EAB8B" w:rsidR="004F0284" w:rsidRDefault="000363D8">
      <w:r>
        <w:t>La resposta correcta és: C</w:t>
      </w:r>
    </w:p>
    <w:p w14:paraId="11C7E3DD" w14:textId="77777777" w:rsidR="004F0284" w:rsidRDefault="000363D8">
      <w:r>
        <w:t>26 de maig 2016</w:t>
      </w:r>
    </w:p>
    <w:p w14:paraId="3C7D5580" w14:textId="77777777" w:rsidR="004F0284" w:rsidRDefault="000363D8">
      <w:r>
        <w:t>Molts badalonins, doncs, són descendents per alguna o per vàries de les seves múltiples branques. </w:t>
      </w:r>
      <w:r>
        <w:br/>
        <w:t xml:space="preserve">Tanmateix, el cognom original </w:t>
      </w:r>
      <w:r>
        <w:t>provinent del Mas Canyet, que dóna nom antic al barri més extens de la nostra ciutat, fa segles que es va perdre a partir del matrimoni de la darrera pubilla, Valentina de Canyet, amb Berenguer, hereu i propietari d’un altre mas canyetaire, a través dels q</w:t>
      </w:r>
      <w:r>
        <w:t>uals segueix la nissaga.</w:t>
      </w:r>
    </w:p>
    <w:p w14:paraId="2F45DC87" w14:textId="77777777" w:rsidR="004F0284" w:rsidRDefault="000363D8" w:rsidP="000363D8">
      <w:pPr>
        <w:pStyle w:val="ListNumber"/>
        <w:numPr>
          <w:ilvl w:val="0"/>
          <w:numId w:val="220"/>
        </w:numPr>
      </w:pPr>
      <w:r>
        <w:t>Can Móra</w:t>
      </w:r>
    </w:p>
    <w:p w14:paraId="2629F665" w14:textId="77777777" w:rsidR="004F0284" w:rsidRDefault="000363D8">
      <w:pPr>
        <w:pStyle w:val="ListNumber"/>
      </w:pPr>
      <w:r>
        <w:t>C</w:t>
      </w:r>
      <w:r>
        <w:t>an Pujol</w:t>
      </w:r>
    </w:p>
    <w:p w14:paraId="32DE41E1" w14:textId="77777777" w:rsidR="004F0284" w:rsidRDefault="000363D8">
      <w:pPr>
        <w:pStyle w:val="ListNumber"/>
      </w:pPr>
      <w:r>
        <w:t xml:space="preserve"> Can Campmany </w:t>
      </w:r>
    </w:p>
    <w:p w14:paraId="13922FA1" w14:textId="290BE78A" w:rsidR="004F0284" w:rsidRDefault="000363D8">
      <w:r>
        <w:t>La resposta correcta és: B</w:t>
      </w:r>
    </w:p>
    <w:p w14:paraId="6A39F3A0" w14:textId="77777777" w:rsidR="004F0284" w:rsidRDefault="000363D8">
      <w:r>
        <w:t>25 de maig 2016</w:t>
      </w:r>
    </w:p>
    <w:p w14:paraId="4C442D8C" w14:textId="77777777" w:rsidR="004F0284" w:rsidRDefault="000363D8">
      <w:r>
        <w:t>En el barri de Sant Roc la Obra Sindical del Hogar havia de construir 155 blocs. </w:t>
      </w:r>
    </w:p>
    <w:p w14:paraId="6E942754" w14:textId="77777777" w:rsidR="004F0284" w:rsidRDefault="000363D8" w:rsidP="000363D8">
      <w:pPr>
        <w:pStyle w:val="ListNumber"/>
        <w:numPr>
          <w:ilvl w:val="0"/>
          <w:numId w:val="221"/>
        </w:numPr>
      </w:pPr>
      <w:r>
        <w:t>154</w:t>
      </w:r>
    </w:p>
    <w:p w14:paraId="44B5A8B1" w14:textId="77777777" w:rsidR="004F0284" w:rsidRDefault="000363D8">
      <w:pPr>
        <w:pStyle w:val="ListNumber"/>
      </w:pPr>
      <w:r>
        <w:t>1</w:t>
      </w:r>
      <w:r>
        <w:t>55</w:t>
      </w:r>
    </w:p>
    <w:p w14:paraId="08156CCA" w14:textId="77777777" w:rsidR="004F0284" w:rsidRDefault="000363D8">
      <w:pPr>
        <w:pStyle w:val="ListNumber"/>
      </w:pPr>
      <w:r>
        <w:t xml:space="preserve"> 102</w:t>
      </w:r>
    </w:p>
    <w:p w14:paraId="38FB36BC" w14:textId="77777777" w:rsidR="004F0284" w:rsidRDefault="000363D8">
      <w:r>
        <w:t xml:space="preserve">Sabeu quin número tenia el bloc que no va arribar a </w:t>
      </w:r>
      <w:r>
        <w:t>construir-se?</w:t>
      </w:r>
    </w:p>
    <w:p w14:paraId="186F8A5D" w14:textId="77777777" w:rsidR="004F0284" w:rsidRDefault="000363D8">
      <w:r>
        <w:t>25 de maig 2016</w:t>
      </w:r>
    </w:p>
    <w:p w14:paraId="0A1BD0E1" w14:textId="77777777" w:rsidR="004F0284" w:rsidRDefault="000363D8">
      <w:r>
        <w:t>Com es denominava el municipi de Badalona, a mitjans segle XIX, segons alguna font de dades demogràfiques?</w:t>
      </w:r>
    </w:p>
    <w:p w14:paraId="6828F8F7" w14:textId="77777777" w:rsidR="004F0284" w:rsidRDefault="000363D8" w:rsidP="000363D8">
      <w:pPr>
        <w:pStyle w:val="ListNumber"/>
        <w:numPr>
          <w:ilvl w:val="0"/>
          <w:numId w:val="222"/>
        </w:numPr>
      </w:pPr>
      <w:r>
        <w:t>Badalona y Llefiá</w:t>
      </w:r>
    </w:p>
    <w:p w14:paraId="06E40289" w14:textId="77777777" w:rsidR="004F0284" w:rsidRDefault="000363D8">
      <w:pPr>
        <w:pStyle w:val="ListNumber"/>
      </w:pPr>
      <w:r>
        <w:t>S</w:t>
      </w:r>
      <w:r>
        <w:t>anta María de Badalona</w:t>
      </w:r>
    </w:p>
    <w:p w14:paraId="7441FD56" w14:textId="77777777" w:rsidR="004F0284" w:rsidRDefault="000363D8">
      <w:pPr>
        <w:pStyle w:val="ListNumber"/>
      </w:pPr>
      <w:r>
        <w:t xml:space="preserve"> Badalona y Cuadra de Blanes</w:t>
      </w:r>
    </w:p>
    <w:p w14:paraId="22A0B598" w14:textId="717FD1CB" w:rsidR="004F0284" w:rsidRDefault="000363D8">
      <w:r>
        <w:t>La resposta correcta és: C</w:t>
      </w:r>
    </w:p>
    <w:p w14:paraId="0A634AAF" w14:textId="77777777" w:rsidR="004F0284" w:rsidRDefault="000363D8">
      <w:r>
        <w:t>25 de maig 2016</w:t>
      </w:r>
    </w:p>
    <w:p w14:paraId="1E34D379" w14:textId="77777777" w:rsidR="004F0284" w:rsidRDefault="000363D8">
      <w:r>
        <w:t>Quina escola de Badalona projectada per l'arquitecte Mario Corea va ser finalista dels premis FAD l'any 1987?</w:t>
      </w:r>
    </w:p>
    <w:p w14:paraId="6BA18FC3" w14:textId="77777777" w:rsidR="004F0284" w:rsidRDefault="000363D8" w:rsidP="000363D8">
      <w:pPr>
        <w:pStyle w:val="ListNumber"/>
        <w:numPr>
          <w:ilvl w:val="0"/>
          <w:numId w:val="223"/>
        </w:numPr>
      </w:pPr>
      <w:r>
        <w:lastRenderedPageBreak/>
        <w:t>Escola Rafael Alberti</w:t>
      </w:r>
    </w:p>
    <w:p w14:paraId="30151EA2" w14:textId="77777777" w:rsidR="004F0284" w:rsidRDefault="000363D8">
      <w:pPr>
        <w:pStyle w:val="ListNumber"/>
      </w:pPr>
      <w:r>
        <w:t>E</w:t>
      </w:r>
      <w:r>
        <w:t>scola Salvador Espriu</w:t>
      </w:r>
    </w:p>
    <w:p w14:paraId="3544EAD1" w14:textId="77777777" w:rsidR="004F0284" w:rsidRDefault="000363D8">
      <w:pPr>
        <w:pStyle w:val="ListNumber"/>
      </w:pPr>
      <w:r>
        <w:t xml:space="preserve"> Escola Lola Anglada</w:t>
      </w:r>
    </w:p>
    <w:p w14:paraId="2FF13615" w14:textId="204D3C27" w:rsidR="004F0284" w:rsidRDefault="000363D8">
      <w:r>
        <w:t>La resposta correcta és: A</w:t>
      </w:r>
    </w:p>
    <w:p w14:paraId="53B49B85" w14:textId="77777777" w:rsidR="004F0284" w:rsidRDefault="000363D8">
      <w:r>
        <w:t>24 de maig 2016</w:t>
      </w:r>
    </w:p>
    <w:p w14:paraId="52BF19A1" w14:textId="77777777" w:rsidR="004F0284" w:rsidRDefault="000363D8">
      <w:r>
        <w:t>Una botiga de cómics de la nostra ciu</w:t>
      </w:r>
      <w:r>
        <w:t>tat, va convidar al seu stand de Fira de Sant Jordi de 2013 a un autor que, justament ha creat una nova editorial a Badalona fa poc temps.</w:t>
      </w:r>
      <w:r>
        <w:br/>
        <w:t>Quantes pagines té el primer llibre publicat a la col·lecció d'aquesta editorial que toca temes de ciencia ficció?</w:t>
      </w:r>
    </w:p>
    <w:p w14:paraId="084706F0" w14:textId="77777777" w:rsidR="004F0284" w:rsidRDefault="000363D8" w:rsidP="000363D8">
      <w:pPr>
        <w:pStyle w:val="ListNumber"/>
        <w:numPr>
          <w:ilvl w:val="0"/>
          <w:numId w:val="224"/>
        </w:numPr>
      </w:pPr>
      <w:r>
        <w:t>54</w:t>
      </w:r>
      <w:r>
        <w:t>6</w:t>
      </w:r>
    </w:p>
    <w:p w14:paraId="27E1E9AC" w14:textId="77777777" w:rsidR="004F0284" w:rsidRDefault="000363D8">
      <w:pPr>
        <w:pStyle w:val="ListNumber"/>
      </w:pPr>
      <w:r>
        <w:t>5</w:t>
      </w:r>
      <w:r>
        <w:t>48</w:t>
      </w:r>
    </w:p>
    <w:p w14:paraId="20CE4613" w14:textId="77777777" w:rsidR="004F0284" w:rsidRDefault="000363D8">
      <w:pPr>
        <w:pStyle w:val="ListNumber"/>
      </w:pPr>
      <w:r>
        <w:t xml:space="preserve"> 550</w:t>
      </w:r>
    </w:p>
    <w:p w14:paraId="24631188" w14:textId="5B429AC5" w:rsidR="004F0284" w:rsidRDefault="000363D8">
      <w:r>
        <w:t>La resposta correcta és: A</w:t>
      </w:r>
    </w:p>
    <w:p w14:paraId="07A464F4" w14:textId="77777777" w:rsidR="004F0284" w:rsidRDefault="000363D8">
      <w:r>
        <w:t>24 de maig 2016</w:t>
      </w:r>
    </w:p>
    <w:p w14:paraId="48C19040" w14:textId="77777777" w:rsidR="004F0284" w:rsidRDefault="000363D8">
      <w:r>
        <w:t>Cada any, el dia de la Santa Creu, que s’escau el 3 de maig, la comunitat de jerònims de la Murtra acostumava a pujar en processó a Sant Onofre per fer la benedicció del terme. </w:t>
      </w:r>
    </w:p>
    <w:p w14:paraId="44C7B626" w14:textId="77777777" w:rsidR="004F0284" w:rsidRDefault="000363D8" w:rsidP="000363D8">
      <w:pPr>
        <w:pStyle w:val="ListNumber"/>
        <w:numPr>
          <w:ilvl w:val="0"/>
          <w:numId w:val="225"/>
        </w:numPr>
      </w:pPr>
      <w:r>
        <w:t>1692</w:t>
      </w:r>
    </w:p>
    <w:p w14:paraId="3CA3B3E9" w14:textId="77777777" w:rsidR="004F0284" w:rsidRDefault="000363D8">
      <w:pPr>
        <w:pStyle w:val="ListNumber"/>
      </w:pPr>
      <w:r>
        <w:t>1</w:t>
      </w:r>
      <w:r>
        <w:t>784</w:t>
      </w:r>
    </w:p>
    <w:p w14:paraId="6F39BEE5" w14:textId="77777777" w:rsidR="004F0284" w:rsidRDefault="000363D8">
      <w:pPr>
        <w:pStyle w:val="ListNumber"/>
      </w:pPr>
      <w:r>
        <w:t xml:space="preserve"> 1815</w:t>
      </w:r>
    </w:p>
    <w:p w14:paraId="155D3B73" w14:textId="77777777" w:rsidR="004F0284" w:rsidRDefault="000363D8">
      <w:r>
        <w:t>Quin any</w:t>
      </w:r>
      <w:r>
        <w:t xml:space="preserve"> es va fer aquella petició tan entenimentada? </w:t>
      </w:r>
    </w:p>
    <w:p w14:paraId="34BE5FC1" w14:textId="77777777" w:rsidR="004F0284" w:rsidRDefault="000363D8">
      <w:r>
        <w:t>24 de maig 2016</w:t>
      </w:r>
    </w:p>
    <w:p w14:paraId="066C32B4" w14:textId="77777777" w:rsidR="004F0284" w:rsidRDefault="000363D8">
      <w:r>
        <w:t xml:space="preserve">Una promoció immobiliària en una cantonada del centre de Badalona, va comportar, fa un parell d’anys, l’enderroc de la casa on hi havia hagut la direcció i la redacció d’un semanario que en el </w:t>
      </w:r>
      <w:r>
        <w:t>seu primer número ens recordava “l’obligació que tenen los vehins de escombrar y regar lo carrer”.</w:t>
      </w:r>
      <w:r>
        <w:br/>
        <w:t>Quin setmanari era?</w:t>
      </w:r>
    </w:p>
    <w:p w14:paraId="7FE1D0B8" w14:textId="77777777" w:rsidR="004F0284" w:rsidRDefault="000363D8" w:rsidP="000363D8">
      <w:pPr>
        <w:pStyle w:val="ListNumber"/>
        <w:numPr>
          <w:ilvl w:val="0"/>
          <w:numId w:val="226"/>
        </w:numPr>
      </w:pPr>
      <w:r>
        <w:t>El Micu</w:t>
      </w:r>
    </w:p>
    <w:p w14:paraId="15111EEE" w14:textId="77777777" w:rsidR="004F0284" w:rsidRDefault="000363D8">
      <w:pPr>
        <w:pStyle w:val="ListNumber"/>
      </w:pPr>
      <w:r>
        <w:t>E</w:t>
      </w:r>
      <w:r>
        <w:t>l Eco Badalonés</w:t>
      </w:r>
    </w:p>
    <w:p w14:paraId="4CDC3C25" w14:textId="77777777" w:rsidR="004F0284" w:rsidRDefault="000363D8">
      <w:pPr>
        <w:pStyle w:val="ListNumber"/>
      </w:pPr>
      <w:r>
        <w:t xml:space="preserve"> El Rossinyol</w:t>
      </w:r>
    </w:p>
    <w:p w14:paraId="37FC2D4F" w14:textId="5414245F" w:rsidR="004F0284" w:rsidRDefault="000363D8">
      <w:r>
        <w:t>La resposta correcta és: C</w:t>
      </w:r>
    </w:p>
    <w:p w14:paraId="60630FAE" w14:textId="77777777" w:rsidR="004F0284" w:rsidRDefault="000363D8">
      <w:r>
        <w:t>23 de maig 2016</w:t>
      </w:r>
    </w:p>
    <w:p w14:paraId="535D7A33" w14:textId="77777777" w:rsidR="004F0284" w:rsidRDefault="000363D8">
      <w:r>
        <w:t>Una característica molt important en la fabricació de l</w:t>
      </w:r>
      <w:r>
        <w:t xml:space="preserve">es ànfores es que moltes vegades es marcaven imprimint sobre l’argila un nom que corresponia als ceramistes intermediaris o </w:t>
      </w:r>
      <w:r>
        <w:lastRenderedPageBreak/>
        <w:t>també dels produkters. </w:t>
      </w:r>
      <w:r>
        <w:br/>
        <w:t>Sabries dir-nos quin d’aquests productors tindria les seves vinyes prop de Baetulo?</w:t>
      </w:r>
    </w:p>
    <w:p w14:paraId="4425D743" w14:textId="77777777" w:rsidR="004F0284" w:rsidRDefault="000363D8" w:rsidP="000363D8">
      <w:pPr>
        <w:pStyle w:val="ListNumber"/>
        <w:numPr>
          <w:ilvl w:val="0"/>
          <w:numId w:val="227"/>
        </w:numPr>
      </w:pPr>
      <w:r>
        <w:t>Quintus Mevius</w:t>
      </w:r>
    </w:p>
    <w:p w14:paraId="7ABFEBEB" w14:textId="77777777" w:rsidR="004F0284" w:rsidRDefault="000363D8">
      <w:pPr>
        <w:pStyle w:val="ListNumber"/>
      </w:pPr>
      <w:r>
        <w:t>M</w:t>
      </w:r>
      <w:r>
        <w:t>arcus Porcius</w:t>
      </w:r>
    </w:p>
    <w:p w14:paraId="2FCA9A9F" w14:textId="77777777" w:rsidR="004F0284" w:rsidRDefault="000363D8">
      <w:pPr>
        <w:pStyle w:val="ListNumber"/>
      </w:pPr>
      <w:r>
        <w:t xml:space="preserve"> Julius Caesar</w:t>
      </w:r>
    </w:p>
    <w:p w14:paraId="0A9A902B" w14:textId="487983BD" w:rsidR="004F0284" w:rsidRDefault="000363D8">
      <w:r>
        <w:t>La resposta correcta és: B</w:t>
      </w:r>
    </w:p>
    <w:p w14:paraId="66998342" w14:textId="77777777" w:rsidR="004F0284" w:rsidRDefault="000363D8">
      <w:r>
        <w:t>23 de maig 2016</w:t>
      </w:r>
    </w:p>
    <w:p w14:paraId="2A4D5950" w14:textId="77777777" w:rsidR="004F0284" w:rsidRDefault="000363D8">
      <w:r>
        <w:t>A quina pel·lícula, filmada parcialment a Badalona, correspon aquest fotograma?</w:t>
      </w:r>
      <w:r>
        <w:br/>
        <w:t>  </w:t>
      </w:r>
    </w:p>
    <w:p w14:paraId="74681FD6" w14:textId="77777777" w:rsidR="004F0284" w:rsidRDefault="000363D8" w:rsidP="000363D8">
      <w:pPr>
        <w:pStyle w:val="ListNumber"/>
        <w:numPr>
          <w:ilvl w:val="0"/>
          <w:numId w:val="228"/>
        </w:numPr>
      </w:pPr>
      <w:r>
        <w:t>El triunfo</w:t>
      </w:r>
    </w:p>
    <w:p w14:paraId="599A4369" w14:textId="77777777" w:rsidR="004F0284" w:rsidRDefault="000363D8">
      <w:pPr>
        <w:pStyle w:val="ListNumber"/>
      </w:pPr>
      <w:r>
        <w:t>L</w:t>
      </w:r>
      <w:r>
        <w:t>os placeres ocultos</w:t>
      </w:r>
    </w:p>
    <w:p w14:paraId="0E18F7ED" w14:textId="77777777" w:rsidR="004F0284" w:rsidRDefault="000363D8">
      <w:pPr>
        <w:pStyle w:val="ListNumber"/>
      </w:pPr>
      <w:r>
        <w:t xml:space="preserve"> Perros callejeros</w:t>
      </w:r>
    </w:p>
    <w:p w14:paraId="6EEBFE56" w14:textId="7FE20E8F" w:rsidR="004F0284" w:rsidRDefault="000363D8">
      <w:r>
        <w:t>La resposta correcta és: A</w:t>
      </w:r>
    </w:p>
    <w:p w14:paraId="6E890EC4" w14:textId="77777777" w:rsidR="004F0284" w:rsidRDefault="000363D8">
      <w:r>
        <w:t>23 de maig 2016</w:t>
      </w:r>
    </w:p>
    <w:p w14:paraId="1B087A34" w14:textId="77777777" w:rsidR="004F0284" w:rsidRDefault="000363D8">
      <w:r>
        <w:t>El 196</w:t>
      </w:r>
      <w:r>
        <w:t>6 s’inaugurà, a la 2a planta del Museu, la Biblioteca Sant Anastasi. Quina imatge presidia la sala infantil?</w:t>
      </w:r>
      <w:r>
        <w:br/>
        <w:t> </w:t>
      </w:r>
      <w:r>
        <w:br/>
      </w:r>
      <w:r>
        <w:br/>
      </w:r>
    </w:p>
    <w:p w14:paraId="2F44E041" w14:textId="77777777" w:rsidR="004F0284" w:rsidRDefault="000363D8" w:rsidP="000363D8">
      <w:pPr>
        <w:pStyle w:val="ListNumber"/>
        <w:numPr>
          <w:ilvl w:val="0"/>
          <w:numId w:val="229"/>
        </w:numPr>
      </w:pPr>
      <w:r>
        <w:t>Sant Benet, patró de les bibliotecàries</w:t>
      </w:r>
    </w:p>
    <w:p w14:paraId="005BDC68" w14:textId="77777777" w:rsidR="004F0284" w:rsidRDefault="000363D8">
      <w:pPr>
        <w:pStyle w:val="ListNumber"/>
      </w:pPr>
      <w:r>
        <w:t>S</w:t>
      </w:r>
      <w:r>
        <w:t>ant Anastasi, patró de Badalona</w:t>
      </w:r>
    </w:p>
    <w:p w14:paraId="5F233D7F" w14:textId="77777777" w:rsidR="004F0284" w:rsidRDefault="000363D8">
      <w:pPr>
        <w:pStyle w:val="ListNumber"/>
      </w:pPr>
      <w:r>
        <w:t xml:space="preserve"> Sant Nicolau, patró dels infants</w:t>
      </w:r>
    </w:p>
    <w:p w14:paraId="65FB286C" w14:textId="70C44B45" w:rsidR="004F0284" w:rsidRDefault="000363D8">
      <w:r>
        <w:t>La resposta correcta és: B</w:t>
      </w:r>
    </w:p>
    <w:p w14:paraId="6F4AA60D" w14:textId="77777777" w:rsidR="004F0284" w:rsidRDefault="000363D8">
      <w:r>
        <w:t xml:space="preserve">21 de </w:t>
      </w:r>
      <w:r>
        <w:t>maig 2016</w:t>
      </w:r>
    </w:p>
    <w:p w14:paraId="1DD1335E" w14:textId="77777777" w:rsidR="004F0284" w:rsidRDefault="000363D8">
      <w:r>
        <w:t>En un cèntric indret de Badalona on es fan manifestacions, festes i fires i tot el que vulgueu, hi ha una placa commemorativa de la Diada Castellera celebrada amb motiu de Badalona Capital de la Cultura Catalana 2010. Sabríeu dir-nos quin castell</w:t>
      </w:r>
      <w:r>
        <w:t xml:space="preserve"> es pot veure a la placa?</w:t>
      </w:r>
    </w:p>
    <w:p w14:paraId="7DAC4D53" w14:textId="77777777" w:rsidR="004F0284" w:rsidRDefault="000363D8" w:rsidP="000363D8">
      <w:pPr>
        <w:pStyle w:val="ListNumber"/>
        <w:numPr>
          <w:ilvl w:val="0"/>
          <w:numId w:val="230"/>
        </w:numPr>
      </w:pPr>
      <w:r>
        <w:t>4 de 9 amb folre</w:t>
      </w:r>
    </w:p>
    <w:p w14:paraId="561F617C" w14:textId="77777777" w:rsidR="004F0284" w:rsidRDefault="000363D8">
      <w:pPr>
        <w:pStyle w:val="ListNumber"/>
      </w:pPr>
      <w:r>
        <w:t>3</w:t>
      </w:r>
      <w:r>
        <w:t xml:space="preserve"> de 9 amb folre</w:t>
      </w:r>
    </w:p>
    <w:p w14:paraId="0CEBC777" w14:textId="77777777" w:rsidR="004F0284" w:rsidRDefault="000363D8">
      <w:pPr>
        <w:pStyle w:val="ListNumber"/>
      </w:pPr>
      <w:r>
        <w:t xml:space="preserve"> 5 de 9 amb folre</w:t>
      </w:r>
    </w:p>
    <w:p w14:paraId="4C4FC58B" w14:textId="549A9F92" w:rsidR="004F0284" w:rsidRDefault="000363D8">
      <w:r>
        <w:t>La resposta correcta és: B</w:t>
      </w:r>
    </w:p>
    <w:p w14:paraId="2B5A50DF" w14:textId="77777777" w:rsidR="004F0284" w:rsidRDefault="000363D8">
      <w:r>
        <w:t>21 de maig 2016</w:t>
      </w:r>
    </w:p>
    <w:p w14:paraId="42DD39A7" w14:textId="77777777" w:rsidR="004F0284" w:rsidRDefault="000363D8">
      <w:r>
        <w:t>Respostes:</w:t>
      </w:r>
    </w:p>
    <w:p w14:paraId="3BF98FD0" w14:textId="77777777" w:rsidR="004F0284" w:rsidRDefault="000363D8">
      <w:pPr>
        <w:pStyle w:val="ListNumber"/>
      </w:pPr>
      <w:r>
        <w:lastRenderedPageBreak/>
        <w:t>45</w:t>
      </w:r>
    </w:p>
    <w:p w14:paraId="700EF7B9" w14:textId="77777777" w:rsidR="004F0284" w:rsidRDefault="000363D8">
      <w:pPr>
        <w:pStyle w:val="ListNumber"/>
      </w:pPr>
      <w:r>
        <w:t>68</w:t>
      </w:r>
    </w:p>
    <w:p w14:paraId="09427A42" w14:textId="77777777" w:rsidR="004F0284" w:rsidRDefault="000363D8">
      <w:pPr>
        <w:pStyle w:val="ListNumber"/>
      </w:pPr>
      <w:r>
        <w:t xml:space="preserve"> 34</w:t>
      </w:r>
    </w:p>
    <w:p w14:paraId="5658E7CE" w14:textId="77777777" w:rsidR="004F0284" w:rsidRDefault="000363D8">
      <w:r>
        <w:t>88.2% respostes correctes</w:t>
      </w:r>
    </w:p>
    <w:p w14:paraId="2BC19BA9" w14:textId="77777777" w:rsidR="004F0284" w:rsidRDefault="000363D8">
      <w:r>
        <w:t>21 de maig 2016</w:t>
      </w:r>
    </w:p>
    <w:p w14:paraId="3D7D635C" w14:textId="77777777" w:rsidR="004F0284" w:rsidRDefault="000363D8">
      <w:r>
        <w:t xml:space="preserve">El conjunt de cases que hi ha al costat de les vies del tren a </w:t>
      </w:r>
      <w:r>
        <w:t>l’alçada d'on hi havia hagut el Càmping Badalona Playa, és ben peculiar. Rematant la coberta, ben visibles, s'hi troben uns elements decoratius en forma de pinacle. Quants se’n poden comptar a dia d'avui?</w:t>
      </w:r>
      <w:r>
        <w:br/>
        <w:t>  </w:t>
      </w:r>
    </w:p>
    <w:p w14:paraId="0E598669" w14:textId="77777777" w:rsidR="004F0284" w:rsidRDefault="000363D8" w:rsidP="000363D8">
      <w:pPr>
        <w:pStyle w:val="ListNumber"/>
        <w:numPr>
          <w:ilvl w:val="0"/>
          <w:numId w:val="231"/>
        </w:numPr>
      </w:pPr>
      <w:r>
        <w:t>4</w:t>
      </w:r>
    </w:p>
    <w:p w14:paraId="1B861049" w14:textId="77777777" w:rsidR="004F0284" w:rsidRDefault="000363D8">
      <w:pPr>
        <w:pStyle w:val="ListNumber"/>
      </w:pPr>
      <w:r>
        <w:t>5</w:t>
      </w:r>
    </w:p>
    <w:p w14:paraId="012B8575" w14:textId="77777777" w:rsidR="004F0284" w:rsidRDefault="000363D8">
      <w:pPr>
        <w:pStyle w:val="ListNumber"/>
      </w:pPr>
      <w:r>
        <w:t xml:space="preserve"> 6</w:t>
      </w:r>
    </w:p>
    <w:p w14:paraId="7DAB912C" w14:textId="55150831" w:rsidR="004F0284" w:rsidRDefault="000363D8">
      <w:r>
        <w:t>La resposta correcta és: B</w:t>
      </w:r>
    </w:p>
    <w:p w14:paraId="39ED439D" w14:textId="77777777" w:rsidR="004F0284" w:rsidRDefault="000363D8">
      <w:r>
        <w:t>20 de maig 201</w:t>
      </w:r>
      <w:r>
        <w:t>6</w:t>
      </w:r>
    </w:p>
    <w:p w14:paraId="5E47C25D" w14:textId="77777777" w:rsidR="004F0284" w:rsidRDefault="000363D8">
      <w:r>
        <w:t>Quin any l’autor de la novel·la  Fortunata i Jacinta va venir a Badalona acompanyat entre altres de Valentí Almirall, amb qui va recórrer teatres, casinos i cafès de la ciutat?</w:t>
      </w:r>
      <w:r>
        <w:br/>
      </w:r>
    </w:p>
    <w:p w14:paraId="01F84BF2" w14:textId="77777777" w:rsidR="004F0284" w:rsidRDefault="000363D8" w:rsidP="000363D8">
      <w:pPr>
        <w:pStyle w:val="ListNumber"/>
        <w:numPr>
          <w:ilvl w:val="0"/>
          <w:numId w:val="232"/>
        </w:numPr>
      </w:pPr>
      <w:r>
        <w:t>1893</w:t>
      </w:r>
    </w:p>
    <w:p w14:paraId="2D863471" w14:textId="77777777" w:rsidR="004F0284" w:rsidRDefault="000363D8">
      <w:pPr>
        <w:pStyle w:val="ListNumber"/>
      </w:pPr>
      <w:r>
        <w:t>1</w:t>
      </w:r>
      <w:r>
        <w:t>889</w:t>
      </w:r>
    </w:p>
    <w:p w14:paraId="1096AF5E" w14:textId="77777777" w:rsidR="004F0284" w:rsidRDefault="000363D8">
      <w:pPr>
        <w:pStyle w:val="ListNumber"/>
      </w:pPr>
      <w:r>
        <w:t xml:space="preserve"> 1901</w:t>
      </w:r>
    </w:p>
    <w:p w14:paraId="7FD26B3B" w14:textId="4EEFDE31" w:rsidR="004F0284" w:rsidRDefault="000363D8">
      <w:r>
        <w:t>La resposta correcta és: A</w:t>
      </w:r>
    </w:p>
    <w:p w14:paraId="4668BE94" w14:textId="77777777" w:rsidR="004F0284" w:rsidRDefault="000363D8">
      <w:r>
        <w:t>20 de maig 2016</w:t>
      </w:r>
    </w:p>
    <w:p w14:paraId="3B640F41" w14:textId="77777777" w:rsidR="004F0284" w:rsidRDefault="000363D8">
      <w:r>
        <w:t>De novel·les on h</w:t>
      </w:r>
      <w:r>
        <w:t>i surt Badalona n’hi ha força. N’hi ha una que el protagonista es un metge de l’Hospital Germans Trias i Pujol. Sabries dir-nos el títol?</w:t>
      </w:r>
    </w:p>
    <w:p w14:paraId="08AA0224" w14:textId="77777777" w:rsidR="004F0284" w:rsidRDefault="000363D8" w:rsidP="000363D8">
      <w:pPr>
        <w:pStyle w:val="ListNumber"/>
        <w:numPr>
          <w:ilvl w:val="0"/>
          <w:numId w:val="233"/>
        </w:numPr>
      </w:pPr>
      <w:r>
        <w:t>El doctor RIP</w:t>
      </w:r>
    </w:p>
    <w:p w14:paraId="7D20C42A" w14:textId="77777777" w:rsidR="004F0284" w:rsidRDefault="000363D8">
      <w:pPr>
        <w:pStyle w:val="ListNumber"/>
      </w:pPr>
      <w:r>
        <w:t>L</w:t>
      </w:r>
      <w:r>
        <w:t>a Glòria del doctor Larén</w:t>
      </w:r>
    </w:p>
    <w:p w14:paraId="6D127C16" w14:textId="77777777" w:rsidR="004F0284" w:rsidRDefault="000363D8">
      <w:pPr>
        <w:pStyle w:val="ListNumber"/>
      </w:pPr>
      <w:r>
        <w:t xml:space="preserve"> Bogavante con ligueros</w:t>
      </w:r>
    </w:p>
    <w:p w14:paraId="792F4981" w14:textId="3B3A0698" w:rsidR="004F0284" w:rsidRDefault="000363D8">
      <w:r>
        <w:t>La resposta correcta és: C</w:t>
      </w:r>
    </w:p>
    <w:p w14:paraId="2623E143" w14:textId="77777777" w:rsidR="004F0284" w:rsidRDefault="000363D8">
      <w:r>
        <w:t>20 de maig 2016</w:t>
      </w:r>
    </w:p>
    <w:p w14:paraId="49858382" w14:textId="77777777" w:rsidR="004F0284" w:rsidRDefault="000363D8">
      <w:r>
        <w:t>El mes d’a</w:t>
      </w:r>
      <w:r>
        <w:t>bril de 1977, l'entitat Aspanin va celebrar diferents actes amb motiu de “La semana del subnormal”, un terme que afortunadament ha quedat en desús.</w:t>
      </w:r>
      <w:r>
        <w:br/>
        <w:t>En aquelles dates, quants socis col·laboradors tenia l’entitat?</w:t>
      </w:r>
    </w:p>
    <w:p w14:paraId="2212E699" w14:textId="77777777" w:rsidR="004F0284" w:rsidRDefault="000363D8" w:rsidP="000363D8">
      <w:pPr>
        <w:pStyle w:val="ListNumber"/>
        <w:numPr>
          <w:ilvl w:val="0"/>
          <w:numId w:val="234"/>
        </w:numPr>
      </w:pPr>
      <w:r>
        <w:t>1.120 socis col·laboradors</w:t>
      </w:r>
    </w:p>
    <w:p w14:paraId="4A25434A" w14:textId="77777777" w:rsidR="004F0284" w:rsidRDefault="000363D8">
      <w:pPr>
        <w:pStyle w:val="ListNumber"/>
      </w:pPr>
      <w:r>
        <w:lastRenderedPageBreak/>
        <w:t>9</w:t>
      </w:r>
      <w:r>
        <w:t>50 socis col·lab</w:t>
      </w:r>
      <w:r>
        <w:t>oradors</w:t>
      </w:r>
    </w:p>
    <w:p w14:paraId="12934135" w14:textId="77777777" w:rsidR="004F0284" w:rsidRDefault="000363D8">
      <w:pPr>
        <w:pStyle w:val="ListNumber"/>
      </w:pPr>
      <w:r>
        <w:t xml:space="preserve"> 1.400 socis col·laboradors</w:t>
      </w:r>
    </w:p>
    <w:p w14:paraId="36394122" w14:textId="138F90DB" w:rsidR="004F0284" w:rsidRDefault="000363D8">
      <w:r>
        <w:t>La resposta correcta és: C</w:t>
      </w:r>
    </w:p>
    <w:p w14:paraId="4D8475A4" w14:textId="77777777" w:rsidR="004F0284" w:rsidRDefault="000363D8">
      <w:r>
        <w:t>19 de maig 2016</w:t>
      </w:r>
    </w:p>
    <w:p w14:paraId="6DA1E892" w14:textId="77777777" w:rsidR="004F0284" w:rsidRDefault="000363D8">
      <w:r>
        <w:t>Quin d'aquests personatges no ha estat mai nomenat fill predilecte de Badalona?</w:t>
      </w:r>
    </w:p>
    <w:p w14:paraId="77641AA1" w14:textId="77777777" w:rsidR="004F0284" w:rsidRDefault="000363D8" w:rsidP="000363D8">
      <w:pPr>
        <w:pStyle w:val="ListNumber"/>
        <w:numPr>
          <w:ilvl w:val="0"/>
          <w:numId w:val="235"/>
        </w:numPr>
      </w:pPr>
      <w:r>
        <w:t>Pompeu Fabra</w:t>
      </w:r>
    </w:p>
    <w:p w14:paraId="565E7A6A" w14:textId="77777777" w:rsidR="004F0284" w:rsidRDefault="000363D8">
      <w:pPr>
        <w:pStyle w:val="ListNumber"/>
      </w:pPr>
      <w:r>
        <w:t>M</w:t>
      </w:r>
      <w:r>
        <w:t>iguel Poveda</w:t>
      </w:r>
    </w:p>
    <w:p w14:paraId="018B0BF4" w14:textId="77777777" w:rsidR="004F0284" w:rsidRDefault="000363D8">
      <w:pPr>
        <w:pStyle w:val="ListNumber"/>
      </w:pPr>
      <w:r>
        <w:t xml:space="preserve"> Joaquim Font i Cussó</w:t>
      </w:r>
    </w:p>
    <w:p w14:paraId="4E564224" w14:textId="248F19A8" w:rsidR="004F0284" w:rsidRDefault="000363D8">
      <w:r>
        <w:t>La resposta correcta és: A</w:t>
      </w:r>
    </w:p>
    <w:p w14:paraId="5E344940" w14:textId="77777777" w:rsidR="004F0284" w:rsidRDefault="000363D8">
      <w:r>
        <w:t>19 de maig 2016</w:t>
      </w:r>
    </w:p>
    <w:p w14:paraId="16EB1051" w14:textId="77777777" w:rsidR="004F0284" w:rsidRDefault="000363D8">
      <w:r>
        <w:t>Les extraordinàries aventures de Francesc Pujols han estat il·lustrades pel badaloní Toni Benages i Gallard.</w:t>
      </w:r>
      <w:r>
        <w:br/>
        <w:t>Sabeu quina xocolata s’anuncia en una de les vinyetes de la història QUAN CAU, CAU?</w:t>
      </w:r>
    </w:p>
    <w:p w14:paraId="52DDB4C3" w14:textId="77777777" w:rsidR="004F0284" w:rsidRDefault="000363D8" w:rsidP="000363D8">
      <w:pPr>
        <w:pStyle w:val="ListNumber"/>
        <w:numPr>
          <w:ilvl w:val="0"/>
          <w:numId w:val="236"/>
        </w:numPr>
      </w:pPr>
      <w:r>
        <w:t>Chocolate Juncosa</w:t>
      </w:r>
    </w:p>
    <w:p w14:paraId="1E6C85AB" w14:textId="77777777" w:rsidR="004F0284" w:rsidRDefault="000363D8">
      <w:pPr>
        <w:pStyle w:val="ListNumber"/>
      </w:pPr>
      <w:r>
        <w:t>C</w:t>
      </w:r>
      <w:r>
        <w:t>hocolates Torras</w:t>
      </w:r>
    </w:p>
    <w:p w14:paraId="4450A905" w14:textId="77777777" w:rsidR="004F0284" w:rsidRDefault="000363D8">
      <w:pPr>
        <w:pStyle w:val="ListNumber"/>
      </w:pPr>
      <w:r>
        <w:t xml:space="preserve"> Chocolates Las Comas</w:t>
      </w:r>
    </w:p>
    <w:p w14:paraId="6570EB9F" w14:textId="1AE08C26" w:rsidR="004F0284" w:rsidRDefault="000363D8">
      <w:r>
        <w:t>La re</w:t>
      </w:r>
      <w:r>
        <w:t>sposta correcta és: A</w:t>
      </w:r>
    </w:p>
    <w:p w14:paraId="380C258D" w14:textId="77777777" w:rsidR="004F0284" w:rsidRDefault="000363D8">
      <w:r>
        <w:t>19 de maig 2016</w:t>
      </w:r>
    </w:p>
    <w:p w14:paraId="4509768D" w14:textId="77777777" w:rsidR="004F0284" w:rsidRDefault="000363D8">
      <w:r>
        <w:br/>
        <w:t>De qui parlem?</w:t>
      </w:r>
    </w:p>
    <w:p w14:paraId="1715E162" w14:textId="77777777" w:rsidR="004F0284" w:rsidRDefault="000363D8" w:rsidP="000363D8">
      <w:pPr>
        <w:pStyle w:val="ListNumber"/>
        <w:numPr>
          <w:ilvl w:val="0"/>
          <w:numId w:val="237"/>
        </w:numPr>
      </w:pPr>
      <w:r>
        <w:t>Joan Pedragosa</w:t>
      </w:r>
    </w:p>
    <w:p w14:paraId="3D741E21" w14:textId="77777777" w:rsidR="004F0284" w:rsidRDefault="000363D8">
      <w:pPr>
        <w:pStyle w:val="ListNumber"/>
      </w:pPr>
      <w:r>
        <w:t>A</w:t>
      </w:r>
      <w:r>
        <w:t>lejo Escutia</w:t>
      </w:r>
    </w:p>
    <w:p w14:paraId="2AB4B44D" w14:textId="77777777" w:rsidR="004F0284" w:rsidRDefault="000363D8">
      <w:pPr>
        <w:pStyle w:val="ListNumber"/>
      </w:pPr>
      <w:r>
        <w:t xml:space="preserve"> Albert Isern</w:t>
      </w:r>
    </w:p>
    <w:p w14:paraId="7175BF6B" w14:textId="400F3903" w:rsidR="004F0284" w:rsidRDefault="000363D8">
      <w:r>
        <w:t>La resposta correcta és: B</w:t>
      </w:r>
    </w:p>
    <w:p w14:paraId="4D3D56B8" w14:textId="77777777" w:rsidR="004F0284" w:rsidRDefault="000363D8">
      <w:r>
        <w:t>18 de maig 2016</w:t>
      </w:r>
    </w:p>
    <w:p w14:paraId="4534AB95" w14:textId="77777777" w:rsidR="004F0284" w:rsidRDefault="000363D8">
      <w:r>
        <w:t>Quin és el punt més alt d’un accident geogràfic del nostre terme municipal que porta per nom dos animals?</w:t>
      </w:r>
    </w:p>
    <w:p w14:paraId="10A74BB3" w14:textId="77777777" w:rsidR="004F0284" w:rsidRDefault="000363D8" w:rsidP="000363D8">
      <w:pPr>
        <w:pStyle w:val="ListNumber"/>
        <w:numPr>
          <w:ilvl w:val="0"/>
          <w:numId w:val="238"/>
        </w:numPr>
      </w:pPr>
      <w:r>
        <w:t>130,8</w:t>
      </w:r>
    </w:p>
    <w:p w14:paraId="7D0FB9F6" w14:textId="77777777" w:rsidR="004F0284" w:rsidRDefault="000363D8">
      <w:pPr>
        <w:pStyle w:val="ListNumber"/>
      </w:pPr>
      <w:r>
        <w:t>2</w:t>
      </w:r>
      <w:r>
        <w:t>57,2</w:t>
      </w:r>
    </w:p>
    <w:p w14:paraId="5F5E0B73" w14:textId="77777777" w:rsidR="004F0284" w:rsidRDefault="000363D8">
      <w:pPr>
        <w:pStyle w:val="ListNumber"/>
      </w:pPr>
      <w:r>
        <w:t xml:space="preserve"> 90,5</w:t>
      </w:r>
    </w:p>
    <w:p w14:paraId="35EA28FF" w14:textId="01265C11" w:rsidR="004F0284" w:rsidRDefault="000363D8">
      <w:r>
        <w:t>La resposta correcta és: A</w:t>
      </w:r>
    </w:p>
    <w:p w14:paraId="73339FE4" w14:textId="77777777" w:rsidR="004F0284" w:rsidRDefault="000363D8">
      <w:r>
        <w:lastRenderedPageBreak/>
        <w:t>18 de maig 2016</w:t>
      </w:r>
    </w:p>
    <w:p w14:paraId="1E89E531" w14:textId="77777777" w:rsidR="004F0284" w:rsidRDefault="000363D8">
      <w:r>
        <w:t>Entre els anys 1956-58 es va promoure a la nostra ciutat la construcció d’un grup d'habitatges batejat com a Grupo Inmobiliario Sagrada Familia de Viviendas para la clase media. </w:t>
      </w:r>
      <w:r>
        <w:br/>
        <w:t>On s'ubicava aquell gr</w:t>
      </w:r>
      <w:r>
        <w:t>up immobiliari?</w:t>
      </w:r>
    </w:p>
    <w:p w14:paraId="2B2A49EA" w14:textId="77777777" w:rsidR="004F0284" w:rsidRDefault="000363D8" w:rsidP="000363D8">
      <w:pPr>
        <w:pStyle w:val="ListNumber"/>
        <w:numPr>
          <w:ilvl w:val="0"/>
          <w:numId w:val="239"/>
        </w:numPr>
      </w:pPr>
      <w:r>
        <w:t>Grupo Jose Antonio</w:t>
      </w:r>
    </w:p>
    <w:p w14:paraId="106269EE" w14:textId="77777777" w:rsidR="004F0284" w:rsidRDefault="000363D8">
      <w:pPr>
        <w:pStyle w:val="ListNumber"/>
      </w:pPr>
      <w:r>
        <w:t>L</w:t>
      </w:r>
      <w:r>
        <w:t>a Plana</w:t>
      </w:r>
    </w:p>
    <w:p w14:paraId="2A8693B9" w14:textId="77777777" w:rsidR="004F0284" w:rsidRDefault="000363D8">
      <w:pPr>
        <w:pStyle w:val="ListNumber"/>
      </w:pPr>
      <w:r>
        <w:t xml:space="preserve"> Can Mercader</w:t>
      </w:r>
    </w:p>
    <w:p w14:paraId="07DDE5E5" w14:textId="7A865FE9" w:rsidR="004F0284" w:rsidRDefault="000363D8">
      <w:r>
        <w:t>La resposta correcta és: B</w:t>
      </w:r>
    </w:p>
    <w:p w14:paraId="66C932D1" w14:textId="77777777" w:rsidR="004F0284" w:rsidRDefault="000363D8">
      <w:r>
        <w:t>18 de maig 2016</w:t>
      </w:r>
    </w:p>
    <w:p w14:paraId="4FAF77B5" w14:textId="77777777" w:rsidR="004F0284" w:rsidRDefault="000363D8">
      <w:r>
        <w:t>Quina distància hi ha des de Ayvacik, punt habitual d'embarcament de refugiats en aquella costa turca, fins a Skala Sikaminea, convertida per ells en la po</w:t>
      </w:r>
      <w:r>
        <w:t>rta d'Europa?</w:t>
      </w:r>
      <w:r>
        <w:br/>
      </w:r>
    </w:p>
    <w:p w14:paraId="1990374B" w14:textId="77777777" w:rsidR="004F0284" w:rsidRDefault="000363D8" w:rsidP="000363D8">
      <w:pPr>
        <w:pStyle w:val="ListNumber"/>
        <w:numPr>
          <w:ilvl w:val="0"/>
          <w:numId w:val="240"/>
        </w:numPr>
      </w:pPr>
      <w:r>
        <w:t>150 km</w:t>
      </w:r>
    </w:p>
    <w:p w14:paraId="4CA5F83C" w14:textId="77777777" w:rsidR="004F0284" w:rsidRDefault="000363D8">
      <w:pPr>
        <w:pStyle w:val="ListNumber"/>
      </w:pPr>
      <w:r>
        <w:t>2</w:t>
      </w:r>
      <w:r>
        <w:t>,2 km</w:t>
      </w:r>
    </w:p>
    <w:p w14:paraId="1630F449" w14:textId="77777777" w:rsidR="004F0284" w:rsidRDefault="000363D8">
      <w:pPr>
        <w:pStyle w:val="ListNumber"/>
      </w:pPr>
      <w:r>
        <w:t xml:space="preserve"> 9 km</w:t>
      </w:r>
    </w:p>
    <w:p w14:paraId="6F1849DE" w14:textId="0543AD1C" w:rsidR="004F0284" w:rsidRDefault="000363D8">
      <w:r>
        <w:t>La resposta correcta és: C</w:t>
      </w:r>
    </w:p>
    <w:p w14:paraId="11D6B014" w14:textId="77777777" w:rsidR="004F0284" w:rsidRDefault="000363D8">
      <w:r>
        <w:t>17 de maig 2016</w:t>
      </w:r>
    </w:p>
    <w:p w14:paraId="742DAE6D" w14:textId="77777777" w:rsidR="004F0284" w:rsidRDefault="000363D8">
      <w:r>
        <w:t>El moll adossat al tancament sud del port de Badalona dins del moll pesquer qui nom li varen posar?</w:t>
      </w:r>
      <w:r>
        <w:br/>
      </w:r>
    </w:p>
    <w:p w14:paraId="17899086" w14:textId="77777777" w:rsidR="004F0284" w:rsidRDefault="000363D8" w:rsidP="000363D8">
      <w:pPr>
        <w:pStyle w:val="ListNumber"/>
        <w:numPr>
          <w:ilvl w:val="0"/>
          <w:numId w:val="241"/>
        </w:numPr>
      </w:pPr>
      <w:r>
        <w:t>Quimet Costa</w:t>
      </w:r>
    </w:p>
    <w:p w14:paraId="137A2126" w14:textId="77777777" w:rsidR="004F0284" w:rsidRDefault="000363D8">
      <w:pPr>
        <w:pStyle w:val="ListNumber"/>
      </w:pPr>
      <w:r>
        <w:t>S</w:t>
      </w:r>
      <w:r>
        <w:t>alvador Garreta</w:t>
      </w:r>
    </w:p>
    <w:p w14:paraId="4F5678AF" w14:textId="77777777" w:rsidR="004F0284" w:rsidRDefault="000363D8">
      <w:pPr>
        <w:pStyle w:val="ListNumber"/>
      </w:pPr>
      <w:r>
        <w:t xml:space="preserve"> Quimet Safont</w:t>
      </w:r>
    </w:p>
    <w:p w14:paraId="4360AF29" w14:textId="0E33ECF1" w:rsidR="004F0284" w:rsidRDefault="000363D8">
      <w:r>
        <w:t>La resposta correcta és: A</w:t>
      </w:r>
    </w:p>
    <w:p w14:paraId="6F2C8CB6" w14:textId="77777777" w:rsidR="004F0284" w:rsidRDefault="000363D8">
      <w:r>
        <w:t xml:space="preserve">17 </w:t>
      </w:r>
      <w:r>
        <w:t>de maig 2016</w:t>
      </w:r>
    </w:p>
    <w:p w14:paraId="1B1F13A3" w14:textId="77777777" w:rsidR="004F0284" w:rsidRDefault="000363D8">
      <w:r>
        <w:t>Antigament com que no hi havia electricitat els carrers de Badalona estaven il·luminats per les llumetes d’oli que els veïns col·locaven a les capelletes instal·lades a les façanes de les cases. Més endavant es van instal·lar fanals d’oli i mé</w:t>
      </w:r>
      <w:r>
        <w:t>s tard de gas sabeu en quina data es va inaugurar l’enllumenat amb Gas dels carrers de Badalona?</w:t>
      </w:r>
    </w:p>
    <w:p w14:paraId="12410EE3" w14:textId="77777777" w:rsidR="004F0284" w:rsidRDefault="000363D8" w:rsidP="000363D8">
      <w:pPr>
        <w:pStyle w:val="ListNumber"/>
        <w:numPr>
          <w:ilvl w:val="0"/>
          <w:numId w:val="242"/>
        </w:numPr>
      </w:pPr>
      <w:r>
        <w:t>11 de maig de 1810</w:t>
      </w:r>
    </w:p>
    <w:p w14:paraId="64E4D68E" w14:textId="77777777" w:rsidR="004F0284" w:rsidRDefault="000363D8">
      <w:pPr>
        <w:pStyle w:val="ListNumber"/>
      </w:pPr>
      <w:r>
        <w:t>1</w:t>
      </w:r>
      <w:r>
        <w:t>4 d’agost de 1852</w:t>
      </w:r>
    </w:p>
    <w:p w14:paraId="3A07F95A" w14:textId="77777777" w:rsidR="004F0284" w:rsidRDefault="000363D8">
      <w:pPr>
        <w:pStyle w:val="ListNumber"/>
      </w:pPr>
      <w:r>
        <w:t xml:space="preserve"> 1 de gener de 1869</w:t>
      </w:r>
    </w:p>
    <w:p w14:paraId="5EF5BD85" w14:textId="1DE09AF4" w:rsidR="004F0284" w:rsidRDefault="000363D8">
      <w:r>
        <w:lastRenderedPageBreak/>
        <w:t>La resposta correcta és: C</w:t>
      </w:r>
    </w:p>
    <w:p w14:paraId="147490A1" w14:textId="77777777" w:rsidR="004F0284" w:rsidRDefault="000363D8">
      <w:r>
        <w:t>17 de maig 2016</w:t>
      </w:r>
    </w:p>
    <w:p w14:paraId="56DD26E3" w14:textId="77777777" w:rsidR="004F0284" w:rsidRDefault="000363D8">
      <w:r>
        <w:t>A finals dels anys setanta del segle passat, la Corporació</w:t>
      </w:r>
      <w:r>
        <w:t xml:space="preserve"> Metropolitana de Barcelona va convocar un concurs per la gestió del Dipòsit Controlat de Residus de Pomar. L'adjudicatari va implantar un, aleshores, novedós mètode de compactació. Quin nom rebia aquest mètode?</w:t>
      </w:r>
      <w:r>
        <w:br/>
      </w:r>
    </w:p>
    <w:p w14:paraId="7D29A75B" w14:textId="77777777" w:rsidR="004F0284" w:rsidRDefault="000363D8" w:rsidP="000363D8">
      <w:pPr>
        <w:pStyle w:val="ListNumber"/>
        <w:numPr>
          <w:ilvl w:val="0"/>
          <w:numId w:val="243"/>
        </w:numPr>
      </w:pPr>
      <w:r>
        <w:t>Pressió lateral</w:t>
      </w:r>
    </w:p>
    <w:p w14:paraId="4206468B" w14:textId="77777777" w:rsidR="004F0284" w:rsidRDefault="000363D8">
      <w:pPr>
        <w:pStyle w:val="ListNumber"/>
      </w:pPr>
      <w:r>
        <w:t>T</w:t>
      </w:r>
      <w:r>
        <w:t>apa sobre tapa</w:t>
      </w:r>
    </w:p>
    <w:p w14:paraId="05CD1F56" w14:textId="77777777" w:rsidR="004F0284" w:rsidRDefault="000363D8">
      <w:pPr>
        <w:pStyle w:val="ListNumber"/>
      </w:pPr>
      <w:r>
        <w:t xml:space="preserve"> Pota de ca</w:t>
      </w:r>
      <w:r>
        <w:t>bra</w:t>
      </w:r>
    </w:p>
    <w:p w14:paraId="2937DBBE" w14:textId="7BBD702D" w:rsidR="004F0284" w:rsidRDefault="000363D8">
      <w:r>
        <w:t>La resposta correcta és: C</w:t>
      </w:r>
    </w:p>
    <w:p w14:paraId="5EF5D606" w14:textId="77777777" w:rsidR="004F0284" w:rsidRDefault="000363D8">
      <w:r>
        <w:t>16 de maig 2016</w:t>
      </w:r>
    </w:p>
    <w:p w14:paraId="18208165" w14:textId="77777777" w:rsidR="004F0284" w:rsidRDefault="000363D8">
      <w:r>
        <w:t>L’arquitecte que va projectar un edifici singular al barri del Sant Crist, -gran coneixedor de l’obra de Gaudí-, es comptava entre els proponents de l’ingrés d’un badaloní a la Reial Acadèmia Catalana de Belle</w:t>
      </w:r>
      <w:r>
        <w:t>s Arts de Sant Jordi. </w:t>
      </w:r>
      <w:r>
        <w:br/>
        <w:t> El badaloní en qüestió compta entre els seus mèrits...</w:t>
      </w:r>
    </w:p>
    <w:p w14:paraId="3210B1AB" w14:textId="77777777" w:rsidR="004F0284" w:rsidRDefault="000363D8" w:rsidP="000363D8">
      <w:pPr>
        <w:pStyle w:val="ListNumber"/>
        <w:numPr>
          <w:ilvl w:val="0"/>
          <w:numId w:val="244"/>
        </w:numPr>
      </w:pPr>
      <w:r>
        <w:t>Haver estat director d'un museu</w:t>
      </w:r>
    </w:p>
    <w:p w14:paraId="457CCCE1" w14:textId="77777777" w:rsidR="004F0284" w:rsidRDefault="000363D8">
      <w:pPr>
        <w:pStyle w:val="ListNumber"/>
      </w:pPr>
      <w:r>
        <w:t>H</w:t>
      </w:r>
      <w:r>
        <w:t>aver estat arquitecte d'una gran institució</w:t>
      </w:r>
    </w:p>
    <w:p w14:paraId="5FCCB2D2" w14:textId="77777777" w:rsidR="004F0284" w:rsidRDefault="000363D8">
      <w:pPr>
        <w:pStyle w:val="ListNumber"/>
      </w:pPr>
      <w:r>
        <w:t xml:space="preserve"> Haver exposat la seva obra al Louvre</w:t>
      </w:r>
    </w:p>
    <w:p w14:paraId="4AF50F62" w14:textId="4C1D8836" w:rsidR="004F0284" w:rsidRDefault="000363D8">
      <w:r>
        <w:t>La resposta correcta és: A</w:t>
      </w:r>
    </w:p>
    <w:p w14:paraId="365C0E6D" w14:textId="77777777" w:rsidR="004F0284" w:rsidRDefault="000363D8">
      <w:r>
        <w:t>16 de maig 2016</w:t>
      </w:r>
    </w:p>
    <w:p w14:paraId="04A22DB0" w14:textId="77777777" w:rsidR="004F0284" w:rsidRDefault="000363D8">
      <w:r>
        <w:t>L’acord l’havia pre</w:t>
      </w:r>
      <w:r>
        <w:t>s un organisme provincial, (que avui en dia trobariem integrat en un departament o en una conselleria de medi ambient però que aleshores tenia un nom més prosaic) i preveia càstigs de fins a 100 pessetes als carreters – tècnicament conductors de cavallerie</w:t>
      </w:r>
      <w:r>
        <w:t>s -, que estimulessin l’esforç físic dels cavalls a base de cops de bastó o de pedrades. </w:t>
      </w:r>
      <w:r>
        <w:br/>
        <w:t>L’acord permetia només, amb aquella finalitat, l’ús de...</w:t>
      </w:r>
    </w:p>
    <w:p w14:paraId="5CBF745B" w14:textId="77777777" w:rsidR="004F0284" w:rsidRDefault="000363D8" w:rsidP="000363D8">
      <w:pPr>
        <w:pStyle w:val="ListNumber"/>
        <w:numPr>
          <w:ilvl w:val="0"/>
          <w:numId w:val="245"/>
        </w:numPr>
      </w:pPr>
      <w:r>
        <w:t>Esperons</w:t>
      </w:r>
    </w:p>
    <w:p w14:paraId="37DFA279" w14:textId="77777777" w:rsidR="004F0284" w:rsidRDefault="000363D8">
      <w:pPr>
        <w:pStyle w:val="ListNumber"/>
      </w:pPr>
      <w:r>
        <w:t>A</w:t>
      </w:r>
      <w:r>
        <w:t>gulles de cap</w:t>
      </w:r>
    </w:p>
    <w:p w14:paraId="1968C683" w14:textId="77777777" w:rsidR="004F0284" w:rsidRDefault="000363D8">
      <w:pPr>
        <w:pStyle w:val="ListNumber"/>
      </w:pPr>
      <w:r>
        <w:t xml:space="preserve"> Tralles</w:t>
      </w:r>
    </w:p>
    <w:p w14:paraId="63945F29" w14:textId="717659D5" w:rsidR="004F0284" w:rsidRDefault="000363D8">
      <w:r>
        <w:t>La resposta correcta és: C</w:t>
      </w:r>
    </w:p>
    <w:p w14:paraId="4E13A45A" w14:textId="77777777" w:rsidR="004F0284" w:rsidRDefault="000363D8">
      <w:r>
        <w:t>16 de maig 2016</w:t>
      </w:r>
    </w:p>
    <w:p w14:paraId="6294DF38" w14:textId="77777777" w:rsidR="004F0284" w:rsidRDefault="000363D8">
      <w:r>
        <w:t xml:space="preserve">Quants litres de </w:t>
      </w:r>
      <w:r>
        <w:t>combustible gasta cada any, aproximadament, l'empresa TUSGSAL?</w:t>
      </w:r>
    </w:p>
    <w:p w14:paraId="04444EF9" w14:textId="77777777" w:rsidR="004F0284" w:rsidRDefault="000363D8" w:rsidP="000363D8">
      <w:pPr>
        <w:pStyle w:val="ListNumber"/>
        <w:numPr>
          <w:ilvl w:val="0"/>
          <w:numId w:val="246"/>
        </w:numPr>
      </w:pPr>
      <w:r>
        <w:lastRenderedPageBreak/>
        <w:t>750.000 litres</w:t>
      </w:r>
    </w:p>
    <w:p w14:paraId="4B9661F3" w14:textId="77777777" w:rsidR="004F0284" w:rsidRDefault="000363D8">
      <w:pPr>
        <w:pStyle w:val="ListNumber"/>
      </w:pPr>
      <w:r>
        <w:t>7</w:t>
      </w:r>
      <w:r>
        <w:t>.500.000 litres</w:t>
      </w:r>
    </w:p>
    <w:p w14:paraId="633889A8" w14:textId="77777777" w:rsidR="004F0284" w:rsidRDefault="000363D8">
      <w:pPr>
        <w:pStyle w:val="ListNumber"/>
      </w:pPr>
      <w:r>
        <w:t xml:space="preserve"> 9.000.000 litres</w:t>
      </w:r>
    </w:p>
    <w:p w14:paraId="0B05DED5" w14:textId="025081F2" w:rsidR="004F0284" w:rsidRDefault="000363D8">
      <w:r>
        <w:t>La resposta correcta és: C</w:t>
      </w:r>
    </w:p>
    <w:p w14:paraId="7B423AF6" w14:textId="77777777" w:rsidR="004F0284" w:rsidRDefault="000363D8">
      <w:r>
        <w:t>14 de maig 2016</w:t>
      </w:r>
    </w:p>
    <w:p w14:paraId="36DCE84D" w14:textId="77777777" w:rsidR="004F0284" w:rsidRDefault="000363D8">
      <w:r>
        <w:t>Ens podeu dir quines són les dimensions de la placa?</w:t>
      </w:r>
      <w:r>
        <w:br/>
      </w:r>
      <w:r>
        <w:br/>
      </w:r>
    </w:p>
    <w:p w14:paraId="53C8B268" w14:textId="77777777" w:rsidR="004F0284" w:rsidRDefault="000363D8" w:rsidP="000363D8">
      <w:pPr>
        <w:pStyle w:val="ListNumber"/>
        <w:numPr>
          <w:ilvl w:val="0"/>
          <w:numId w:val="247"/>
        </w:numPr>
      </w:pPr>
      <w:r>
        <w:t>92 x 74,5 cm</w:t>
      </w:r>
    </w:p>
    <w:p w14:paraId="557110DA" w14:textId="77777777" w:rsidR="004F0284" w:rsidRDefault="000363D8">
      <w:pPr>
        <w:pStyle w:val="ListNumber"/>
      </w:pPr>
      <w:r>
        <w:t>6</w:t>
      </w:r>
      <w:r>
        <w:t>4 x 51,5 cm</w:t>
      </w:r>
    </w:p>
    <w:p w14:paraId="6DA06990" w14:textId="77777777" w:rsidR="004F0284" w:rsidRDefault="000363D8">
      <w:pPr>
        <w:pStyle w:val="ListNumber"/>
      </w:pPr>
      <w:r>
        <w:t xml:space="preserve"> 85 x 68,5 cm</w:t>
      </w:r>
    </w:p>
    <w:p w14:paraId="3DFEA882" w14:textId="40217094" w:rsidR="004F0284" w:rsidRDefault="000363D8">
      <w:r>
        <w:t>La re</w:t>
      </w:r>
      <w:r>
        <w:t>sposta correcta és: C</w:t>
      </w:r>
    </w:p>
    <w:p w14:paraId="6D934BFB" w14:textId="77777777" w:rsidR="004F0284" w:rsidRDefault="000363D8">
      <w:r>
        <w:t>14 de maig 2016</w:t>
      </w:r>
    </w:p>
    <w:p w14:paraId="46D6C455" w14:textId="77777777" w:rsidR="004F0284" w:rsidRDefault="000363D8">
      <w:r>
        <w:t>Quin número té l’edifici del que estem parlant?</w:t>
      </w:r>
      <w:r>
        <w:br/>
      </w:r>
    </w:p>
    <w:p w14:paraId="3836DD4D" w14:textId="77777777" w:rsidR="004F0284" w:rsidRDefault="000363D8" w:rsidP="000363D8">
      <w:pPr>
        <w:pStyle w:val="ListNumber"/>
        <w:numPr>
          <w:ilvl w:val="0"/>
          <w:numId w:val="248"/>
        </w:numPr>
      </w:pPr>
      <w:r>
        <w:t>53</w:t>
      </w:r>
    </w:p>
    <w:p w14:paraId="2BD4A672" w14:textId="77777777" w:rsidR="004F0284" w:rsidRDefault="000363D8">
      <w:pPr>
        <w:pStyle w:val="ListNumber"/>
      </w:pPr>
      <w:r>
        <w:t>4</w:t>
      </w:r>
      <w:r>
        <w:t>3</w:t>
      </w:r>
    </w:p>
    <w:p w14:paraId="1802243B" w14:textId="77777777" w:rsidR="004F0284" w:rsidRDefault="000363D8">
      <w:pPr>
        <w:pStyle w:val="ListNumber"/>
      </w:pPr>
      <w:r>
        <w:t xml:space="preserve"> 23</w:t>
      </w:r>
    </w:p>
    <w:p w14:paraId="2534A37B" w14:textId="462E6C15" w:rsidR="004F0284" w:rsidRDefault="000363D8">
      <w:r>
        <w:t>La resposta correcta és: C</w:t>
      </w:r>
    </w:p>
    <w:p w14:paraId="6F707A6D" w14:textId="77777777" w:rsidR="004F0284" w:rsidRDefault="000363D8">
      <w:r>
        <w:t>14 de maig 2016</w:t>
      </w:r>
    </w:p>
    <w:p w14:paraId="49159225" w14:textId="77777777" w:rsidR="004F0284" w:rsidRDefault="004F0284"/>
    <w:p w14:paraId="5B947AAB" w14:textId="77777777" w:rsidR="004F0284" w:rsidRDefault="000363D8" w:rsidP="000363D8">
      <w:pPr>
        <w:pStyle w:val="ListNumber"/>
        <w:numPr>
          <w:ilvl w:val="0"/>
          <w:numId w:val="249"/>
        </w:numPr>
      </w:pPr>
      <w:r>
        <w:t>8</w:t>
      </w:r>
    </w:p>
    <w:p w14:paraId="6A32DB2B" w14:textId="77777777" w:rsidR="004F0284" w:rsidRDefault="000363D8">
      <w:pPr>
        <w:pStyle w:val="ListNumber"/>
      </w:pPr>
      <w:r>
        <w:t>1</w:t>
      </w:r>
      <w:r>
        <w:t>2</w:t>
      </w:r>
    </w:p>
    <w:p w14:paraId="3C0EF3C9" w14:textId="77777777" w:rsidR="004F0284" w:rsidRDefault="000363D8">
      <w:pPr>
        <w:pStyle w:val="ListNumber"/>
      </w:pPr>
      <w:r>
        <w:t xml:space="preserve"> 21</w:t>
      </w:r>
    </w:p>
    <w:p w14:paraId="24AB46D4" w14:textId="77777777" w:rsidR="004F0284" w:rsidRDefault="000363D8">
      <w:r>
        <w:t>S'exposa a la mostra Forjadors de Festa que està oberta aquests dies a la planta baixa de la Casa de la Vi</w:t>
      </w:r>
      <w:r>
        <w:t>la.</w:t>
      </w:r>
    </w:p>
    <w:p w14:paraId="59C90091" w14:textId="77777777" w:rsidR="004F0284" w:rsidRDefault="000363D8">
      <w:r>
        <w:t>13 de maig 2016</w:t>
      </w:r>
    </w:p>
    <w:p w14:paraId="0F279471" w14:textId="77777777" w:rsidR="004F0284" w:rsidRDefault="000363D8">
      <w:r>
        <w:t>Qui va ser el primer presentador/a del programa de Televisió de Badalona 'Sortida Nord'?</w:t>
      </w:r>
    </w:p>
    <w:p w14:paraId="7C767DC0" w14:textId="77777777" w:rsidR="004F0284" w:rsidRDefault="000363D8" w:rsidP="000363D8">
      <w:pPr>
        <w:pStyle w:val="ListNumber"/>
        <w:numPr>
          <w:ilvl w:val="0"/>
          <w:numId w:val="250"/>
        </w:numPr>
      </w:pPr>
      <w:r>
        <w:t>Miquel López</w:t>
      </w:r>
    </w:p>
    <w:p w14:paraId="68C3329F" w14:textId="77777777" w:rsidR="004F0284" w:rsidRDefault="000363D8">
      <w:pPr>
        <w:pStyle w:val="ListNumber"/>
      </w:pPr>
      <w:r>
        <w:t>E</w:t>
      </w:r>
      <w:r>
        <w:t>strella Fuertes</w:t>
      </w:r>
    </w:p>
    <w:p w14:paraId="2379F1FA" w14:textId="77777777" w:rsidR="004F0284" w:rsidRDefault="000363D8">
      <w:pPr>
        <w:pStyle w:val="ListNumber"/>
      </w:pPr>
      <w:r>
        <w:t xml:space="preserve"> Marta Carreras</w:t>
      </w:r>
    </w:p>
    <w:p w14:paraId="1844D319" w14:textId="61314CC9" w:rsidR="004F0284" w:rsidRDefault="000363D8">
      <w:r>
        <w:t>La resposta correcta és: B</w:t>
      </w:r>
    </w:p>
    <w:p w14:paraId="2363204E" w14:textId="77777777" w:rsidR="004F0284" w:rsidRDefault="000363D8">
      <w:r>
        <w:lastRenderedPageBreak/>
        <w:t>13 de maig 2016</w:t>
      </w:r>
    </w:p>
    <w:p w14:paraId="2CDB08FC" w14:textId="77777777" w:rsidR="004F0284" w:rsidRDefault="000363D8">
      <w:r>
        <w:t xml:space="preserve">Aquest any un dels grups convidats venia amb l'aval d'haver guanyat un Grammy pocs dies abans. </w:t>
      </w:r>
      <w:r>
        <w:br/>
      </w:r>
      <w:r>
        <w:br/>
        <w:t>De quin grup parlem?</w:t>
      </w:r>
    </w:p>
    <w:p w14:paraId="69F46B4F" w14:textId="77777777" w:rsidR="004F0284" w:rsidRDefault="000363D8" w:rsidP="000363D8">
      <w:pPr>
        <w:pStyle w:val="ListNumber"/>
        <w:numPr>
          <w:ilvl w:val="0"/>
          <w:numId w:val="251"/>
        </w:numPr>
      </w:pPr>
      <w:r>
        <w:t>Five O'Clock Shadow</w:t>
      </w:r>
    </w:p>
    <w:p w14:paraId="60C5A5A4" w14:textId="77777777" w:rsidR="004F0284" w:rsidRDefault="000363D8">
      <w:pPr>
        <w:pStyle w:val="ListNumber"/>
      </w:pPr>
      <w:r>
        <w:t>T</w:t>
      </w:r>
      <w:r>
        <w:t>he Fairfield Four</w:t>
      </w:r>
    </w:p>
    <w:p w14:paraId="19706CA8" w14:textId="77777777" w:rsidR="004F0284" w:rsidRDefault="000363D8">
      <w:pPr>
        <w:pStyle w:val="ListNumber"/>
      </w:pPr>
      <w:r>
        <w:t xml:space="preserve"> Brothers in Harmony</w:t>
      </w:r>
    </w:p>
    <w:p w14:paraId="090527FA" w14:textId="47A07D19" w:rsidR="004F0284" w:rsidRDefault="000363D8">
      <w:r>
        <w:t>La resposta correcta és: B</w:t>
      </w:r>
    </w:p>
    <w:p w14:paraId="25DB451D" w14:textId="77777777" w:rsidR="004F0284" w:rsidRDefault="000363D8">
      <w:r>
        <w:t>13 de maig 2016</w:t>
      </w:r>
    </w:p>
    <w:p w14:paraId="67F73237" w14:textId="77777777" w:rsidR="004F0284" w:rsidRDefault="000363D8">
      <w:r>
        <w:t>A la casa del Parc Arnús, l'any 188</w:t>
      </w:r>
      <w:r>
        <w:t>8, s'hi va allotjar un Borbó. L'aleshores propietari de la finca, el banquer Evarist Arnús va aprofitar l'Exposició Universal d'aquell any per fer punts davant la reialesa. De quin Borbó estem parlant?</w:t>
      </w:r>
    </w:p>
    <w:p w14:paraId="114E492A" w14:textId="77777777" w:rsidR="004F0284" w:rsidRDefault="000363D8" w:rsidP="000363D8">
      <w:pPr>
        <w:pStyle w:val="ListNumber"/>
        <w:numPr>
          <w:ilvl w:val="0"/>
          <w:numId w:val="252"/>
        </w:numPr>
      </w:pPr>
      <w:r>
        <w:t>Amadeu I</w:t>
      </w:r>
    </w:p>
    <w:p w14:paraId="03599A4A" w14:textId="77777777" w:rsidR="004F0284" w:rsidRDefault="000363D8">
      <w:pPr>
        <w:pStyle w:val="ListNumber"/>
      </w:pPr>
      <w:r>
        <w:t>M</w:t>
      </w:r>
      <w:r>
        <w:t>aria Cristina</w:t>
      </w:r>
    </w:p>
    <w:p w14:paraId="1F80CE0B" w14:textId="77777777" w:rsidR="004F0284" w:rsidRDefault="000363D8">
      <w:pPr>
        <w:pStyle w:val="ListNumber"/>
      </w:pPr>
      <w:r>
        <w:t xml:space="preserve"> Alfons XIII</w:t>
      </w:r>
    </w:p>
    <w:p w14:paraId="2B6D4893" w14:textId="41EC13CE" w:rsidR="004F0284" w:rsidRDefault="000363D8">
      <w:r>
        <w:t>La resposta corre</w:t>
      </w:r>
      <w:r>
        <w:t>cta és: C</w:t>
      </w:r>
    </w:p>
    <w:p w14:paraId="1A85FB4F" w14:textId="77777777" w:rsidR="004F0284" w:rsidRDefault="000363D8">
      <w:r>
        <w:t>12 de maig 2016</w:t>
      </w:r>
    </w:p>
    <w:p w14:paraId="2106B941" w14:textId="77777777" w:rsidR="004F0284" w:rsidRDefault="000363D8">
      <w:r>
        <w:t>Els primers anys de vida del barri, però, el nom de Sant Roc va  conviure amb el nom que li havien posat els tècnics autors del projecte.  Quin era aquest nom?</w:t>
      </w:r>
      <w:r>
        <w:br/>
      </w:r>
    </w:p>
    <w:p w14:paraId="19FDA4E5" w14:textId="77777777" w:rsidR="004F0284" w:rsidRDefault="000363D8" w:rsidP="000363D8">
      <w:pPr>
        <w:pStyle w:val="ListNumber"/>
        <w:numPr>
          <w:ilvl w:val="0"/>
          <w:numId w:val="253"/>
        </w:numPr>
      </w:pPr>
      <w:r>
        <w:t>Barrio del Regadío</w:t>
      </w:r>
    </w:p>
    <w:p w14:paraId="32AB9419" w14:textId="77777777" w:rsidR="004F0284" w:rsidRDefault="000363D8">
      <w:pPr>
        <w:pStyle w:val="ListNumber"/>
      </w:pPr>
      <w:r>
        <w:t>P</w:t>
      </w:r>
      <w:r>
        <w:t>oligono 1</w:t>
      </w:r>
    </w:p>
    <w:p w14:paraId="7B5D51AE" w14:textId="77777777" w:rsidR="004F0284" w:rsidRDefault="000363D8">
      <w:pPr>
        <w:pStyle w:val="ListNumber"/>
      </w:pPr>
      <w:r>
        <w:t xml:space="preserve"> Barrio del Sindicato Vertical</w:t>
      </w:r>
    </w:p>
    <w:p w14:paraId="46136ECE" w14:textId="61607FEF" w:rsidR="004F0284" w:rsidRDefault="000363D8">
      <w:r>
        <w:t>La respo</w:t>
      </w:r>
      <w:r>
        <w:t>sta correcta és: B</w:t>
      </w:r>
    </w:p>
    <w:p w14:paraId="728EB292" w14:textId="77777777" w:rsidR="004F0284" w:rsidRDefault="000363D8">
      <w:r>
        <w:t>12 de maig 2016</w:t>
      </w:r>
    </w:p>
    <w:p w14:paraId="67656DCB" w14:textId="77777777" w:rsidR="004F0284" w:rsidRDefault="000363D8">
      <w:r>
        <w:t xml:space="preserve">El dia 30 de març de 1930 es va firmar la primera acta, la fundacional, del Club Joventut Badalona, aleshores Penya Sprit of Badalona. Aquell document, al marge de recollir el nom dels assistents, la tria del nom de </w:t>
      </w:r>
      <w:r>
        <w:t>l'entitat, l'organització de la junta i un reglament de funcionament, incorpora el primer acord de la Penya. Quin va ser aquest primer acord?</w:t>
      </w:r>
    </w:p>
    <w:p w14:paraId="3931EE2C" w14:textId="77777777" w:rsidR="004F0284" w:rsidRDefault="000363D8" w:rsidP="000363D8">
      <w:pPr>
        <w:pStyle w:val="ListNumber"/>
        <w:numPr>
          <w:ilvl w:val="0"/>
          <w:numId w:val="254"/>
        </w:numPr>
      </w:pPr>
      <w:r>
        <w:t>Que tots els socis es rasquessin la butxaca i aportessin 2 pessetes a l'entitat.</w:t>
      </w:r>
    </w:p>
    <w:p w14:paraId="4B8AD744" w14:textId="77777777" w:rsidR="004F0284" w:rsidRDefault="000363D8">
      <w:pPr>
        <w:pStyle w:val="ListNumber"/>
      </w:pPr>
      <w:r>
        <w:t>Q</w:t>
      </w:r>
      <w:r>
        <w:t>ue els colors de l'entitat serie</w:t>
      </w:r>
      <w:r>
        <w:t>n el verd i el negre.</w:t>
      </w:r>
    </w:p>
    <w:p w14:paraId="287117E8" w14:textId="77777777" w:rsidR="004F0284" w:rsidRDefault="000363D8">
      <w:pPr>
        <w:pStyle w:val="ListNumber"/>
      </w:pPr>
      <w:r>
        <w:t xml:space="preserve"> Que fitxarien un americà així que poguessin.</w:t>
      </w:r>
    </w:p>
    <w:p w14:paraId="15AEEEB5" w14:textId="19258C00" w:rsidR="004F0284" w:rsidRDefault="000363D8">
      <w:r>
        <w:lastRenderedPageBreak/>
        <w:t>La resposta correcta és: A</w:t>
      </w:r>
    </w:p>
    <w:p w14:paraId="73085DE8" w14:textId="77777777" w:rsidR="004F0284" w:rsidRDefault="000363D8">
      <w:r>
        <w:t>12 de maig 2016</w:t>
      </w:r>
    </w:p>
    <w:p w14:paraId="23078A6A" w14:textId="77777777" w:rsidR="004F0284" w:rsidRDefault="000363D8">
      <w:r>
        <w:t>Joan Forns i Jordana, feia màgia caracteritzat de personatge xinès. Era conegut amb el nom artístic de “Li-Chang”. Abans del "Li-Chang" que el va</w:t>
      </w:r>
      <w:r>
        <w:t xml:space="preserve"> fer famós, però, va utilitzar un altre nom artístic, també d'aire xinès. Quin era aquest nom?</w:t>
      </w:r>
      <w:r>
        <w:br/>
      </w:r>
    </w:p>
    <w:p w14:paraId="7355C52B" w14:textId="77777777" w:rsidR="004F0284" w:rsidRDefault="000363D8" w:rsidP="000363D8">
      <w:pPr>
        <w:pStyle w:val="ListNumber"/>
        <w:numPr>
          <w:ilvl w:val="0"/>
          <w:numId w:val="255"/>
        </w:numPr>
      </w:pPr>
      <w:r>
        <w:t>Fu-Manchu</w:t>
      </w:r>
    </w:p>
    <w:p w14:paraId="3C79F975" w14:textId="77777777" w:rsidR="004F0284" w:rsidRDefault="000363D8">
      <w:pPr>
        <w:pStyle w:val="ListNumber"/>
      </w:pPr>
      <w:r>
        <w:t>L</w:t>
      </w:r>
      <w:r>
        <w:t>ing-Fu</w:t>
      </w:r>
    </w:p>
    <w:p w14:paraId="2E63DAA4" w14:textId="77777777" w:rsidR="004F0284" w:rsidRDefault="000363D8">
      <w:pPr>
        <w:pStyle w:val="ListNumber"/>
      </w:pPr>
      <w:r>
        <w:t xml:space="preserve"> Chang-Fu</w:t>
      </w:r>
    </w:p>
    <w:p w14:paraId="47C796F3" w14:textId="29CD3677" w:rsidR="004F0284" w:rsidRDefault="000363D8">
      <w:r>
        <w:t>La resposta correcta és: B</w:t>
      </w:r>
    </w:p>
    <w:p w14:paraId="4EF6CC28" w14:textId="77777777" w:rsidR="004F0284" w:rsidRDefault="000363D8">
      <w:r>
        <w:t>11 de maig 2016</w:t>
      </w:r>
    </w:p>
    <w:p w14:paraId="6D02F93D" w14:textId="77777777" w:rsidR="004F0284" w:rsidRDefault="000363D8">
      <w:r>
        <w:t xml:space="preserve">Amb el nom de Pont del Petroli es denomina a Badalona l’antiga instal·lació per a la </w:t>
      </w:r>
      <w:r>
        <w:t>descàrrega de productes petrolífers a la platja. Sabríeu dir on anaven a parar aquests productes?</w:t>
      </w:r>
    </w:p>
    <w:p w14:paraId="262089C7" w14:textId="77777777" w:rsidR="004F0284" w:rsidRDefault="000363D8" w:rsidP="000363D8">
      <w:pPr>
        <w:pStyle w:val="ListNumber"/>
        <w:numPr>
          <w:ilvl w:val="0"/>
          <w:numId w:val="256"/>
        </w:numPr>
      </w:pPr>
      <w:r>
        <w:t>Directament per xarxa a les gasolineres de la zona</w:t>
      </w:r>
    </w:p>
    <w:p w14:paraId="4952716E" w14:textId="77777777" w:rsidR="004F0284" w:rsidRDefault="000363D8">
      <w:pPr>
        <w:pStyle w:val="ListNumber"/>
      </w:pPr>
      <w:r>
        <w:t>A</w:t>
      </w:r>
      <w:r>
        <w:t>ls dipòsits de la CAMPSA</w:t>
      </w:r>
    </w:p>
    <w:p w14:paraId="7AD67681" w14:textId="77777777" w:rsidR="004F0284" w:rsidRDefault="000363D8">
      <w:pPr>
        <w:pStyle w:val="ListNumber"/>
      </w:pPr>
      <w:r>
        <w:t xml:space="preserve"> Directament per xarxa a les indústries de la zona</w:t>
      </w:r>
    </w:p>
    <w:p w14:paraId="108D2223" w14:textId="1CA5E5D2" w:rsidR="004F0284" w:rsidRDefault="000363D8">
      <w:r>
        <w:t>La resposta correcta és: B</w:t>
      </w:r>
    </w:p>
    <w:p w14:paraId="11634227" w14:textId="77777777" w:rsidR="004F0284" w:rsidRDefault="000363D8">
      <w:r>
        <w:t xml:space="preserve">11 </w:t>
      </w:r>
      <w:r>
        <w:t>de maig 2016</w:t>
      </w:r>
    </w:p>
    <w:p w14:paraId="27ED96CE" w14:textId="77777777" w:rsidR="004F0284" w:rsidRDefault="000363D8">
      <w:r>
        <w:t>Badalona no només és el bressol del basquetbol, sinó que en el món del flamenc també té un lloc destacat. Un dels "bailadors" amb més projecció en aquests moments és nascut el barri de Sant Roc. Quin és el seu nom artístic ?</w:t>
      </w:r>
    </w:p>
    <w:p w14:paraId="60BF1EFF" w14:textId="77777777" w:rsidR="004F0284" w:rsidRDefault="000363D8" w:rsidP="000363D8">
      <w:pPr>
        <w:pStyle w:val="ListNumber"/>
        <w:numPr>
          <w:ilvl w:val="0"/>
          <w:numId w:val="257"/>
        </w:numPr>
      </w:pPr>
      <w:r>
        <w:t>El Yiyo</w:t>
      </w:r>
    </w:p>
    <w:p w14:paraId="1F150564" w14:textId="77777777" w:rsidR="004F0284" w:rsidRDefault="000363D8">
      <w:pPr>
        <w:pStyle w:val="ListNumber"/>
      </w:pPr>
      <w:r>
        <w:t>J</w:t>
      </w:r>
      <w:r>
        <w:t>oaquín Co</w:t>
      </w:r>
      <w:r>
        <w:t>rtés</w:t>
      </w:r>
    </w:p>
    <w:p w14:paraId="047C7E43" w14:textId="77777777" w:rsidR="004F0284" w:rsidRDefault="000363D8">
      <w:pPr>
        <w:pStyle w:val="ListNumber"/>
      </w:pPr>
      <w:r>
        <w:t xml:space="preserve"> Antonio Gades</w:t>
      </w:r>
    </w:p>
    <w:p w14:paraId="370474E8" w14:textId="40919A0A" w:rsidR="004F0284" w:rsidRDefault="000363D8">
      <w:r>
        <w:t>La resposta correcta és: A</w:t>
      </w:r>
    </w:p>
    <w:p w14:paraId="4105B455" w14:textId="77777777" w:rsidR="004F0284" w:rsidRDefault="000363D8">
      <w:r>
        <w:t>11 de maig 2016</w:t>
      </w:r>
    </w:p>
    <w:p w14:paraId="12E408BC" w14:textId="77777777" w:rsidR="004F0284" w:rsidRDefault="000363D8">
      <w:r>
        <w:t>Quin dia va inaugurar-se  oficialment l'edifici actual del Museu de Badalona?</w:t>
      </w:r>
      <w:r>
        <w:br/>
        <w:t> </w:t>
      </w:r>
    </w:p>
    <w:p w14:paraId="512FBE55" w14:textId="77777777" w:rsidR="004F0284" w:rsidRDefault="000363D8" w:rsidP="000363D8">
      <w:pPr>
        <w:pStyle w:val="ListNumber"/>
        <w:numPr>
          <w:ilvl w:val="0"/>
          <w:numId w:val="258"/>
        </w:numPr>
      </w:pPr>
      <w:r>
        <w:t>24 de setembre de 1961</w:t>
      </w:r>
    </w:p>
    <w:p w14:paraId="2FA598E6" w14:textId="77777777" w:rsidR="004F0284" w:rsidRDefault="000363D8">
      <w:pPr>
        <w:pStyle w:val="ListNumber"/>
      </w:pPr>
      <w:r>
        <w:t>1</w:t>
      </w:r>
      <w:r>
        <w:t>0 de maig de 1968</w:t>
      </w:r>
    </w:p>
    <w:p w14:paraId="7EE7771C" w14:textId="77777777" w:rsidR="004F0284" w:rsidRDefault="000363D8">
      <w:pPr>
        <w:pStyle w:val="ListNumber"/>
      </w:pPr>
      <w:r>
        <w:t xml:space="preserve"> 30 de gener de 1966</w:t>
      </w:r>
    </w:p>
    <w:p w14:paraId="10D158EC" w14:textId="2E14200B" w:rsidR="004F0284" w:rsidRDefault="000363D8">
      <w:r>
        <w:t>La resposta correcta és: C</w:t>
      </w:r>
    </w:p>
    <w:p w14:paraId="4A4D1101" w14:textId="77777777" w:rsidR="004F0284" w:rsidRDefault="000363D8">
      <w:r>
        <w:lastRenderedPageBreak/>
        <w:t>10 de maig 2016</w:t>
      </w:r>
    </w:p>
    <w:p w14:paraId="099220D8" w14:textId="77777777" w:rsidR="004F0284" w:rsidRDefault="000363D8">
      <w:r>
        <w:t>Un músi</w:t>
      </w:r>
      <w:r>
        <w:t>c badaloní, fa quasi 50 anys, va actuar per televisió interpretant una cançó. Aquí us n'oferim un fragment. La cançó en qüestió li permetia exhibir les seves dots de còmic, de showman, imitant l'animal que donava nom a la peça. </w:t>
      </w:r>
      <w:r>
        <w:br/>
        <w:t>Com es deia la cançó?</w:t>
      </w:r>
    </w:p>
    <w:p w14:paraId="4602AAE7" w14:textId="77777777" w:rsidR="004F0284" w:rsidRDefault="000363D8" w:rsidP="000363D8">
      <w:pPr>
        <w:pStyle w:val="ListNumber"/>
        <w:numPr>
          <w:ilvl w:val="0"/>
          <w:numId w:val="259"/>
        </w:numPr>
      </w:pPr>
      <w:r>
        <w:t>El co</w:t>
      </w:r>
      <w:r>
        <w:t>codrilo</w:t>
      </w:r>
    </w:p>
    <w:p w14:paraId="6F632EBD" w14:textId="77777777" w:rsidR="004F0284" w:rsidRDefault="000363D8">
      <w:pPr>
        <w:pStyle w:val="ListNumber"/>
      </w:pPr>
      <w:r>
        <w:t>E</w:t>
      </w:r>
      <w:r>
        <w:t>l orangután</w:t>
      </w:r>
    </w:p>
    <w:p w14:paraId="4B050C29" w14:textId="77777777" w:rsidR="004F0284" w:rsidRDefault="000363D8">
      <w:pPr>
        <w:pStyle w:val="ListNumber"/>
      </w:pPr>
      <w:r>
        <w:t xml:space="preserve"> El ruc català</w:t>
      </w:r>
    </w:p>
    <w:p w14:paraId="1BB05258" w14:textId="600B6D48" w:rsidR="004F0284" w:rsidRDefault="000363D8">
      <w:r>
        <w:t>La resposta correcta és: B</w:t>
      </w:r>
    </w:p>
    <w:p w14:paraId="5653BE74" w14:textId="77777777" w:rsidR="004F0284" w:rsidRDefault="000363D8">
      <w:r>
        <w:t>10 de maig 2016</w:t>
      </w:r>
    </w:p>
    <w:p w14:paraId="65BE42BA" w14:textId="77777777" w:rsidR="004F0284" w:rsidRDefault="000363D8">
      <w:r>
        <w:t>Quin barri de Badalona et rep, si hi vas en cotxe, amb una cabina de control i una barrera dignes d’un burot?</w:t>
      </w:r>
    </w:p>
    <w:p w14:paraId="4F12CA90" w14:textId="77777777" w:rsidR="004F0284" w:rsidRDefault="000363D8" w:rsidP="000363D8">
      <w:pPr>
        <w:pStyle w:val="ListNumber"/>
        <w:numPr>
          <w:ilvl w:val="0"/>
          <w:numId w:val="260"/>
        </w:numPr>
      </w:pPr>
      <w:r>
        <w:t>Canyet</w:t>
      </w:r>
    </w:p>
    <w:p w14:paraId="1EF1CCDB" w14:textId="77777777" w:rsidR="004F0284" w:rsidRDefault="000363D8">
      <w:pPr>
        <w:pStyle w:val="ListNumber"/>
      </w:pPr>
      <w:r>
        <w:t>M</w:t>
      </w:r>
      <w:r>
        <w:t>anresà</w:t>
      </w:r>
    </w:p>
    <w:p w14:paraId="3D4CBF88" w14:textId="77777777" w:rsidR="004F0284" w:rsidRDefault="000363D8">
      <w:pPr>
        <w:pStyle w:val="ListNumber"/>
      </w:pPr>
      <w:r>
        <w:t xml:space="preserve"> Mas Ram</w:t>
      </w:r>
    </w:p>
    <w:p w14:paraId="445C934E" w14:textId="7BEC921F" w:rsidR="004F0284" w:rsidRDefault="000363D8">
      <w:r>
        <w:t>La resposta correcta és: C</w:t>
      </w:r>
    </w:p>
    <w:p w14:paraId="2E8BFB71" w14:textId="77777777" w:rsidR="004F0284" w:rsidRDefault="000363D8">
      <w:r>
        <w:t xml:space="preserve">10 de maig </w:t>
      </w:r>
      <w:r>
        <w:t>2016</w:t>
      </w:r>
    </w:p>
    <w:p w14:paraId="4B39EB4D" w14:textId="77777777" w:rsidR="004F0284" w:rsidRDefault="000363D8">
      <w:r>
        <w:t>Avui és el dia de la Cremada del Dimoni. Bé, potser hauriem de dir la Cremada de la Dimonieta aquest any. La Cremada és l’acte central de les Festes de Maig de la nostra ciutat. </w:t>
      </w:r>
    </w:p>
    <w:p w14:paraId="0804CD3B" w14:textId="77777777" w:rsidR="004F0284" w:rsidRDefault="000363D8" w:rsidP="000363D8">
      <w:pPr>
        <w:pStyle w:val="ListNumber"/>
        <w:numPr>
          <w:ilvl w:val="0"/>
          <w:numId w:val="261"/>
        </w:numPr>
      </w:pPr>
      <w:r>
        <w:t>2008</w:t>
      </w:r>
    </w:p>
    <w:p w14:paraId="3B420542" w14:textId="77777777" w:rsidR="004F0284" w:rsidRDefault="000363D8">
      <w:pPr>
        <w:pStyle w:val="ListNumber"/>
      </w:pPr>
      <w:r>
        <w:t>2</w:t>
      </w:r>
      <w:r>
        <w:t>011</w:t>
      </w:r>
    </w:p>
    <w:p w14:paraId="6ED090FC" w14:textId="77777777" w:rsidR="004F0284" w:rsidRDefault="000363D8">
      <w:pPr>
        <w:pStyle w:val="ListNumber"/>
      </w:pPr>
      <w:r>
        <w:t xml:space="preserve"> 2009</w:t>
      </w:r>
    </w:p>
    <w:p w14:paraId="525715D9" w14:textId="77777777" w:rsidR="004F0284" w:rsidRDefault="000363D8">
      <w:r>
        <w:t>Saps quin any va passar això?</w:t>
      </w:r>
    </w:p>
    <w:p w14:paraId="71EDFADF" w14:textId="77777777" w:rsidR="004F0284" w:rsidRDefault="000363D8">
      <w:r>
        <w:t>9 de maig 2016</w:t>
      </w:r>
    </w:p>
    <w:p w14:paraId="51BE436F" w14:textId="77777777" w:rsidR="004F0284" w:rsidRDefault="000363D8">
      <w:r>
        <w:t>Si volguess</w:t>
      </w:r>
      <w:r>
        <w:t>is anar en Metro fins a l’escola CEIP Josep Carner, a quina parada baixaries?</w:t>
      </w:r>
    </w:p>
    <w:p w14:paraId="0B2DCE12" w14:textId="77777777" w:rsidR="004F0284" w:rsidRDefault="000363D8" w:rsidP="000363D8">
      <w:pPr>
        <w:pStyle w:val="ListNumber"/>
        <w:numPr>
          <w:ilvl w:val="0"/>
          <w:numId w:val="262"/>
        </w:numPr>
      </w:pPr>
      <w:r>
        <w:t>La Salut</w:t>
      </w:r>
    </w:p>
    <w:p w14:paraId="77474CB9" w14:textId="77777777" w:rsidR="004F0284" w:rsidRDefault="000363D8">
      <w:pPr>
        <w:pStyle w:val="ListNumber"/>
      </w:pPr>
      <w:r>
        <w:t>L</w:t>
      </w:r>
      <w:r>
        <w:t>lefià</w:t>
      </w:r>
    </w:p>
    <w:p w14:paraId="05573A4A" w14:textId="77777777" w:rsidR="004F0284" w:rsidRDefault="000363D8">
      <w:pPr>
        <w:pStyle w:val="ListNumber"/>
      </w:pPr>
      <w:r>
        <w:t xml:space="preserve"> Gorg</w:t>
      </w:r>
    </w:p>
    <w:p w14:paraId="7E63DDB4" w14:textId="25A0C8E0" w:rsidR="004F0284" w:rsidRDefault="000363D8">
      <w:r>
        <w:t>La resposta correcta és: A</w:t>
      </w:r>
    </w:p>
    <w:p w14:paraId="583D44C4" w14:textId="77777777" w:rsidR="004F0284" w:rsidRDefault="000363D8">
      <w:r>
        <w:t>9 de maig 2016</w:t>
      </w:r>
    </w:p>
    <w:p w14:paraId="4183EF24" w14:textId="77777777" w:rsidR="004F0284" w:rsidRDefault="000363D8">
      <w:r>
        <w:t>Quina entitat cultural de la ciutat té una secció esportiva que enguany celebra el seu 75è aniversari?</w:t>
      </w:r>
      <w:r>
        <w:br/>
      </w:r>
      <w:r>
        <w:lastRenderedPageBreak/>
        <w:br/>
      </w:r>
    </w:p>
    <w:p w14:paraId="7D7A0D0B" w14:textId="77777777" w:rsidR="004F0284" w:rsidRDefault="000363D8" w:rsidP="000363D8">
      <w:pPr>
        <w:pStyle w:val="ListNumber"/>
        <w:numPr>
          <w:ilvl w:val="0"/>
          <w:numId w:val="263"/>
        </w:numPr>
      </w:pPr>
      <w:r>
        <w:t xml:space="preserve">Sant </w:t>
      </w:r>
      <w:r>
        <w:t>Josep</w:t>
      </w:r>
    </w:p>
    <w:p w14:paraId="4E535E73" w14:textId="77777777" w:rsidR="004F0284" w:rsidRDefault="000363D8">
      <w:pPr>
        <w:pStyle w:val="ListNumber"/>
      </w:pPr>
      <w:r>
        <w:t>C</w:t>
      </w:r>
      <w:r>
        <w:t>írcol Catòlic</w:t>
      </w:r>
    </w:p>
    <w:p w14:paraId="6F5B3A91" w14:textId="77777777" w:rsidR="004F0284" w:rsidRDefault="000363D8">
      <w:pPr>
        <w:pStyle w:val="ListNumber"/>
      </w:pPr>
      <w:r>
        <w:t xml:space="preserve"> Orfeó Badaloní</w:t>
      </w:r>
    </w:p>
    <w:p w14:paraId="19E2AFE2" w14:textId="230D760C" w:rsidR="004F0284" w:rsidRDefault="000363D8">
      <w:r>
        <w:t>La resposta correcta és: B</w:t>
      </w:r>
    </w:p>
    <w:p w14:paraId="28823776" w14:textId="77777777" w:rsidR="004F0284" w:rsidRDefault="000363D8">
      <w:r>
        <w:t>9 de maig 2016</w:t>
      </w:r>
    </w:p>
    <w:p w14:paraId="269672D9" w14:textId="77777777" w:rsidR="004F0284" w:rsidRDefault="000363D8">
      <w:r>
        <w:t>Quin any va arribar el tren a Badalona?</w:t>
      </w:r>
      <w:r>
        <w:br/>
      </w:r>
      <w:r>
        <w:br/>
      </w:r>
    </w:p>
    <w:p w14:paraId="74C0C585" w14:textId="77777777" w:rsidR="004F0284" w:rsidRDefault="000363D8" w:rsidP="000363D8">
      <w:pPr>
        <w:pStyle w:val="ListNumber"/>
        <w:numPr>
          <w:ilvl w:val="0"/>
          <w:numId w:val="264"/>
        </w:numPr>
      </w:pPr>
      <w:r>
        <w:t>1875</w:t>
      </w:r>
    </w:p>
    <w:p w14:paraId="22668597" w14:textId="77777777" w:rsidR="004F0284" w:rsidRDefault="000363D8">
      <w:pPr>
        <w:pStyle w:val="ListNumber"/>
      </w:pPr>
      <w:r>
        <w:t>1</w:t>
      </w:r>
      <w:r>
        <w:t>848</w:t>
      </w:r>
    </w:p>
    <w:p w14:paraId="521FB883" w14:textId="77777777" w:rsidR="004F0284" w:rsidRDefault="000363D8">
      <w:pPr>
        <w:pStyle w:val="ListNumber"/>
      </w:pPr>
      <w:r>
        <w:t xml:space="preserve"> 1714</w:t>
      </w:r>
    </w:p>
    <w:p w14:paraId="25F65E72" w14:textId="1ADFF408" w:rsidR="004F0284" w:rsidRDefault="000363D8">
      <w:r>
        <w:t>La resposta correcta és: B</w:t>
      </w:r>
    </w:p>
    <w:p w14:paraId="7792019E" w14:textId="77777777" w:rsidR="004F0284" w:rsidRDefault="000363D8">
      <w:r>
        <w:t>23 de maig 2015</w:t>
      </w:r>
    </w:p>
    <w:p w14:paraId="3755122B" w14:textId="77777777" w:rsidR="004F0284" w:rsidRDefault="000363D8">
      <w:r>
        <w:t xml:space="preserve">Quin dia es va inaugurar la ‘barbacoa’ de l'antiga caserna de bombers que </w:t>
      </w:r>
      <w:r>
        <w:t>hi havia al barri de Sant Roc de Badalona?</w:t>
      </w:r>
    </w:p>
    <w:p w14:paraId="55A6DA8E" w14:textId="77777777" w:rsidR="004F0284" w:rsidRDefault="000363D8" w:rsidP="000363D8">
      <w:pPr>
        <w:pStyle w:val="ListNumber"/>
        <w:numPr>
          <w:ilvl w:val="0"/>
          <w:numId w:val="265"/>
        </w:numPr>
      </w:pPr>
      <w:r>
        <w:t>26 de novembre de 1998</w:t>
      </w:r>
    </w:p>
    <w:p w14:paraId="7D1B58BE" w14:textId="77777777" w:rsidR="004F0284" w:rsidRDefault="000363D8">
      <w:pPr>
        <w:pStyle w:val="ListNumber"/>
      </w:pPr>
      <w:r>
        <w:t>2</w:t>
      </w:r>
      <w:r>
        <w:t>6 de setembre de 1998</w:t>
      </w:r>
    </w:p>
    <w:p w14:paraId="1D286517" w14:textId="77777777" w:rsidR="004F0284" w:rsidRDefault="000363D8">
      <w:pPr>
        <w:pStyle w:val="ListNumber"/>
      </w:pPr>
      <w:r>
        <w:t xml:space="preserve"> 2 de juny de 1999</w:t>
      </w:r>
    </w:p>
    <w:p w14:paraId="31BAE4C5" w14:textId="7D26D92F" w:rsidR="004F0284" w:rsidRDefault="000363D8">
      <w:r>
        <w:t>La resposta correcta és: B</w:t>
      </w:r>
    </w:p>
    <w:p w14:paraId="69E722FE" w14:textId="77777777" w:rsidR="004F0284" w:rsidRDefault="000363D8">
      <w:r>
        <w:t>23 de maig 2015</w:t>
      </w:r>
    </w:p>
    <w:p w14:paraId="63366AC6" w14:textId="77777777" w:rsidR="004F0284" w:rsidRDefault="000363D8">
      <w:r>
        <w:t>Al final del dic d'abric del Port de Badalona, prop de la bocana, hi ha uns perfils metàl.lics de diferen</w:t>
      </w:r>
      <w:r>
        <w:t>t alçada que resten ancorades a terra impedint l'accés.</w:t>
      </w:r>
      <w:r>
        <w:br/>
        <w:t>Quants n'hi ha?</w:t>
      </w:r>
    </w:p>
    <w:p w14:paraId="39AB1B7A" w14:textId="77777777" w:rsidR="004F0284" w:rsidRDefault="000363D8" w:rsidP="000363D8">
      <w:pPr>
        <w:pStyle w:val="ListNumber"/>
        <w:numPr>
          <w:ilvl w:val="0"/>
          <w:numId w:val="266"/>
        </w:numPr>
      </w:pPr>
      <w:r>
        <w:t>7</w:t>
      </w:r>
    </w:p>
    <w:p w14:paraId="7449E039" w14:textId="77777777" w:rsidR="004F0284" w:rsidRDefault="000363D8">
      <w:pPr>
        <w:pStyle w:val="ListNumber"/>
      </w:pPr>
      <w:r>
        <w:t>9</w:t>
      </w:r>
    </w:p>
    <w:p w14:paraId="512BE0CB" w14:textId="77777777" w:rsidR="004F0284" w:rsidRDefault="000363D8">
      <w:pPr>
        <w:pStyle w:val="ListNumber"/>
      </w:pPr>
      <w:r>
        <w:t xml:space="preserve"> 11</w:t>
      </w:r>
    </w:p>
    <w:p w14:paraId="1B5BAFC7" w14:textId="4177EF68" w:rsidR="004F0284" w:rsidRDefault="000363D8">
      <w:r>
        <w:t>La resposta correcta és: B</w:t>
      </w:r>
    </w:p>
    <w:p w14:paraId="27732B94" w14:textId="77777777" w:rsidR="004F0284" w:rsidRDefault="000363D8">
      <w:r>
        <w:t>23 de maig 2015</w:t>
      </w:r>
    </w:p>
    <w:p w14:paraId="085B8EC8" w14:textId="77777777" w:rsidR="004F0284" w:rsidRDefault="000363D8">
      <w:r>
        <w:t>Un passeig per Badalona m’ha portat fins a una plaça amb motius arquitectònics poc habituals. </w:t>
      </w:r>
      <w:r>
        <w:br/>
        <w:t>A quina plaça hi pots trobar tot d'eng</w:t>
      </w:r>
      <w:r>
        <w:t>ranatges a terra?</w:t>
      </w:r>
    </w:p>
    <w:p w14:paraId="3B81431B" w14:textId="77777777" w:rsidR="004F0284" w:rsidRDefault="000363D8" w:rsidP="000363D8">
      <w:pPr>
        <w:pStyle w:val="ListNumber"/>
        <w:numPr>
          <w:ilvl w:val="0"/>
          <w:numId w:val="267"/>
        </w:numPr>
      </w:pPr>
      <w:r>
        <w:lastRenderedPageBreak/>
        <w:t>Plaça Roja de Sant Roc</w:t>
      </w:r>
    </w:p>
    <w:p w14:paraId="68F84257" w14:textId="77777777" w:rsidR="004F0284" w:rsidRDefault="000363D8">
      <w:pPr>
        <w:pStyle w:val="ListNumber"/>
      </w:pPr>
      <w:r>
        <w:t>P</w:t>
      </w:r>
      <w:r>
        <w:t>laça Turó d'en Caritg</w:t>
      </w:r>
    </w:p>
    <w:p w14:paraId="1715F427" w14:textId="77777777" w:rsidR="004F0284" w:rsidRDefault="000363D8">
      <w:pPr>
        <w:pStyle w:val="ListNumber"/>
      </w:pPr>
      <w:r>
        <w:t xml:space="preserve"> La Plana</w:t>
      </w:r>
    </w:p>
    <w:p w14:paraId="404428E7" w14:textId="52A55A16" w:rsidR="004F0284" w:rsidRDefault="000363D8">
      <w:r>
        <w:t>La resposta correcta és: A</w:t>
      </w:r>
    </w:p>
    <w:p w14:paraId="11E1EA41" w14:textId="77777777" w:rsidR="004F0284" w:rsidRDefault="000363D8">
      <w:r>
        <w:t>22 de maig 2015</w:t>
      </w:r>
    </w:p>
    <w:p w14:paraId="22E48C44" w14:textId="77777777" w:rsidR="004F0284" w:rsidRDefault="000363D8">
      <w:r>
        <w:t xml:space="preserve">D’acord amb la font oficial de població i les seves unitats territorials, quants habitants tenia l’Àrea Bàsica de Salut Badalona 2, a data </w:t>
      </w:r>
      <w:r>
        <w:t>1 de gener de 2013?</w:t>
      </w:r>
    </w:p>
    <w:p w14:paraId="34E5DF93" w14:textId="77777777" w:rsidR="004F0284" w:rsidRDefault="000363D8" w:rsidP="000363D8">
      <w:pPr>
        <w:pStyle w:val="ListNumber"/>
        <w:numPr>
          <w:ilvl w:val="0"/>
          <w:numId w:val="268"/>
        </w:numPr>
      </w:pPr>
      <w:r>
        <w:t xml:space="preserve">15.469 </w:t>
      </w:r>
    </w:p>
    <w:p w14:paraId="71BEE031" w14:textId="77777777" w:rsidR="004F0284" w:rsidRDefault="000363D8">
      <w:pPr>
        <w:pStyle w:val="ListNumber"/>
      </w:pPr>
      <w:r>
        <w:t>1</w:t>
      </w:r>
      <w:r>
        <w:t>5.302</w:t>
      </w:r>
    </w:p>
    <w:p w14:paraId="42ABB72E" w14:textId="77777777" w:rsidR="004F0284" w:rsidRDefault="000363D8">
      <w:pPr>
        <w:pStyle w:val="ListNumber"/>
      </w:pPr>
      <w:r>
        <w:t xml:space="preserve"> 15.587</w:t>
      </w:r>
    </w:p>
    <w:p w14:paraId="509F3175" w14:textId="6E93D652" w:rsidR="004F0284" w:rsidRDefault="000363D8">
      <w:r>
        <w:t>La resposta correcta és: B</w:t>
      </w:r>
    </w:p>
    <w:p w14:paraId="063935DE" w14:textId="77777777" w:rsidR="004F0284" w:rsidRDefault="000363D8">
      <w:r>
        <w:t>22 de maig 2015</w:t>
      </w:r>
    </w:p>
    <w:p w14:paraId="5BD42963" w14:textId="77777777" w:rsidR="004F0284" w:rsidRDefault="000363D8">
      <w:r>
        <w:t>Pablo Picasso va pintar tres retrats d'un badaloní nascut el 1876. El pare d'aquest badaloní, justament, l'any 1882 va ser nomenat comendador de número de la Orden de Isa</w:t>
      </w:r>
      <w:r>
        <w:t>bel la Católica.</w:t>
      </w:r>
      <w:r>
        <w:br/>
        <w:t>A què es dedicava el pare del triretratat?</w:t>
      </w:r>
    </w:p>
    <w:p w14:paraId="7544AD74" w14:textId="77777777" w:rsidR="004F0284" w:rsidRDefault="000363D8" w:rsidP="000363D8">
      <w:pPr>
        <w:pStyle w:val="ListNumber"/>
        <w:numPr>
          <w:ilvl w:val="0"/>
          <w:numId w:val="269"/>
        </w:numPr>
      </w:pPr>
      <w:r>
        <w:t>Actor</w:t>
      </w:r>
    </w:p>
    <w:p w14:paraId="66BF29F5" w14:textId="77777777" w:rsidR="004F0284" w:rsidRDefault="000363D8">
      <w:pPr>
        <w:pStyle w:val="ListNumber"/>
      </w:pPr>
      <w:r>
        <w:t>I</w:t>
      </w:r>
      <w:r>
        <w:t>ndustrial</w:t>
      </w:r>
    </w:p>
    <w:p w14:paraId="4EB98EB8" w14:textId="77777777" w:rsidR="004F0284" w:rsidRDefault="000363D8">
      <w:pPr>
        <w:pStyle w:val="ListNumber"/>
      </w:pPr>
      <w:r>
        <w:t xml:space="preserve"> Notari</w:t>
      </w:r>
    </w:p>
    <w:p w14:paraId="3FA50634" w14:textId="73432651" w:rsidR="004F0284" w:rsidRDefault="000363D8">
      <w:r>
        <w:t>La resposta correcta és: C</w:t>
      </w:r>
    </w:p>
    <w:p w14:paraId="38EBDF2B" w14:textId="77777777" w:rsidR="004F0284" w:rsidRDefault="000363D8">
      <w:r>
        <w:t>22 de maig 2015</w:t>
      </w:r>
    </w:p>
    <w:p w14:paraId="4BDD4C23" w14:textId="77777777" w:rsidR="004F0284" w:rsidRDefault="000363D8">
      <w:r>
        <w:t xml:space="preserve">No sabem si quan es va donar nom a un carrer de La Salut que uneix els carrers Hipólito Lázaro i Calderón de la Barca, la </w:t>
      </w:r>
      <w:r>
        <w:t>comissió del nomenclàtor va valorar que el personatge escollit per designar aquella via havia estat a Badalona l'any 1881.</w:t>
      </w:r>
      <w:r>
        <w:br/>
        <w:t>On havia anat concretament? </w:t>
      </w:r>
    </w:p>
    <w:p w14:paraId="03BEBA8D" w14:textId="77777777" w:rsidR="004F0284" w:rsidRDefault="000363D8" w:rsidP="000363D8">
      <w:pPr>
        <w:pStyle w:val="ListNumber"/>
        <w:numPr>
          <w:ilvl w:val="0"/>
          <w:numId w:val="270"/>
        </w:numPr>
      </w:pPr>
      <w:r>
        <w:t>Al Teatre Zorrilla</w:t>
      </w:r>
    </w:p>
    <w:p w14:paraId="470772E9" w14:textId="77777777" w:rsidR="004F0284" w:rsidRDefault="000363D8">
      <w:pPr>
        <w:pStyle w:val="ListNumber"/>
      </w:pPr>
      <w:r>
        <w:t>A</w:t>
      </w:r>
      <w:r>
        <w:t xml:space="preserve"> l’Anís del Mono </w:t>
      </w:r>
    </w:p>
    <w:p w14:paraId="03D03DA0" w14:textId="77777777" w:rsidR="004F0284" w:rsidRDefault="000363D8">
      <w:pPr>
        <w:pStyle w:val="ListNumber"/>
      </w:pPr>
      <w:r>
        <w:t xml:space="preserve"> A la Torre Arnús</w:t>
      </w:r>
    </w:p>
    <w:p w14:paraId="66D8C298" w14:textId="1A56A9CA" w:rsidR="004F0284" w:rsidRDefault="000363D8">
      <w:r>
        <w:t>La resposta correcta és: C</w:t>
      </w:r>
    </w:p>
    <w:p w14:paraId="24AE2626" w14:textId="77777777" w:rsidR="004F0284" w:rsidRDefault="000363D8">
      <w:r>
        <w:t>21 de maig 2015</w:t>
      </w:r>
    </w:p>
    <w:p w14:paraId="47FA4CFB" w14:textId="77777777" w:rsidR="004F0284" w:rsidRDefault="000363D8">
      <w:r>
        <w:t>Als instituts de Badalona hi ha molts professors que són reconeguts poetes i escriptors. A quin institut és professor l’autor dels poemes següents?</w:t>
      </w:r>
      <w:r>
        <w:br/>
        <w:t>Camí d’aigües, Rastres, i Allà al crepuscle s’hi veu l’alba.</w:t>
      </w:r>
    </w:p>
    <w:p w14:paraId="68681678" w14:textId="77777777" w:rsidR="004F0284" w:rsidRDefault="000363D8" w:rsidP="000363D8">
      <w:pPr>
        <w:pStyle w:val="ListNumber"/>
        <w:numPr>
          <w:ilvl w:val="0"/>
          <w:numId w:val="271"/>
        </w:numPr>
      </w:pPr>
      <w:r>
        <w:lastRenderedPageBreak/>
        <w:t>Institut La Llauna</w:t>
      </w:r>
    </w:p>
    <w:p w14:paraId="7C32D8E6" w14:textId="77777777" w:rsidR="004F0284" w:rsidRDefault="000363D8">
      <w:pPr>
        <w:pStyle w:val="ListNumber"/>
      </w:pPr>
      <w:r>
        <w:t>I</w:t>
      </w:r>
      <w:r>
        <w:t>nstitut Eugeni d’Ors</w:t>
      </w:r>
    </w:p>
    <w:p w14:paraId="45B7F18E" w14:textId="77777777" w:rsidR="004F0284" w:rsidRDefault="000363D8">
      <w:pPr>
        <w:pStyle w:val="ListNumber"/>
      </w:pPr>
      <w:r>
        <w:t xml:space="preserve"> Insti</w:t>
      </w:r>
      <w:r>
        <w:t>tut Júlia Minguell</w:t>
      </w:r>
    </w:p>
    <w:p w14:paraId="3CBAB41F" w14:textId="554C4CD1" w:rsidR="004F0284" w:rsidRDefault="000363D8">
      <w:r>
        <w:t>La resposta correcta és: B</w:t>
      </w:r>
    </w:p>
    <w:p w14:paraId="619CD370" w14:textId="77777777" w:rsidR="004F0284" w:rsidRDefault="000363D8">
      <w:r>
        <w:t>21 de maig 2015</w:t>
      </w:r>
    </w:p>
    <w:p w14:paraId="58686925" w14:textId="77777777" w:rsidR="004F0284" w:rsidRDefault="000363D8">
      <w:r>
        <w:t>Fa uns quants anys un President de la Generalitat va fer entrega d'un guardó, dissenyat per l'orfebre Joaquim Capdevila i Gaya, a un badaloní. Un badaloní que durant uns anys va formar part d'un</w:t>
      </w:r>
      <w:r>
        <w:t xml:space="preserve"> grup musical de flamenc i música pop. Un dels discos del grup portava el nom del propi grup.</w:t>
      </w:r>
    </w:p>
    <w:p w14:paraId="38969B24" w14:textId="77777777" w:rsidR="004F0284" w:rsidRDefault="000363D8" w:rsidP="000363D8">
      <w:pPr>
        <w:pStyle w:val="ListNumber"/>
        <w:numPr>
          <w:ilvl w:val="0"/>
          <w:numId w:val="272"/>
        </w:numPr>
      </w:pPr>
      <w:r>
        <w:t>2004</w:t>
      </w:r>
    </w:p>
    <w:p w14:paraId="04CA80BC" w14:textId="77777777" w:rsidR="004F0284" w:rsidRDefault="000363D8">
      <w:pPr>
        <w:pStyle w:val="ListNumber"/>
      </w:pPr>
      <w:r>
        <w:t>2</w:t>
      </w:r>
      <w:r>
        <w:t>000</w:t>
      </w:r>
    </w:p>
    <w:p w14:paraId="67B958CD" w14:textId="77777777" w:rsidR="004F0284" w:rsidRDefault="000363D8">
      <w:pPr>
        <w:pStyle w:val="ListNumber"/>
      </w:pPr>
      <w:r>
        <w:t xml:space="preserve"> 1995</w:t>
      </w:r>
    </w:p>
    <w:p w14:paraId="4C90ACA1" w14:textId="77777777" w:rsidR="004F0284" w:rsidRDefault="000363D8">
      <w:r>
        <w:t> </w:t>
      </w:r>
    </w:p>
    <w:p w14:paraId="653B7580" w14:textId="77777777" w:rsidR="004F0284" w:rsidRDefault="000363D8">
      <w:r>
        <w:t>21 de maig 2015</w:t>
      </w:r>
    </w:p>
    <w:p w14:paraId="3517A79C" w14:textId="77777777" w:rsidR="004F0284" w:rsidRDefault="000363D8">
      <w:r>
        <w:t>Com es deia el marbrista que va fer la pila baptismal de Sant Josep?</w:t>
      </w:r>
      <w:r>
        <w:br/>
      </w:r>
    </w:p>
    <w:p w14:paraId="6785EC07" w14:textId="77777777" w:rsidR="004F0284" w:rsidRDefault="000363D8" w:rsidP="000363D8">
      <w:pPr>
        <w:pStyle w:val="ListNumber"/>
        <w:numPr>
          <w:ilvl w:val="0"/>
          <w:numId w:val="273"/>
        </w:numPr>
      </w:pPr>
      <w:r>
        <w:t>Josep Torras</w:t>
      </w:r>
    </w:p>
    <w:p w14:paraId="17BCB903" w14:textId="77777777" w:rsidR="004F0284" w:rsidRDefault="000363D8">
      <w:pPr>
        <w:pStyle w:val="ListNumber"/>
      </w:pPr>
      <w:r>
        <w:t>F</w:t>
      </w:r>
      <w:r>
        <w:t xml:space="preserve">rancesc Castelló </w:t>
      </w:r>
    </w:p>
    <w:p w14:paraId="3E127438" w14:textId="77777777" w:rsidR="004F0284" w:rsidRDefault="000363D8">
      <w:pPr>
        <w:pStyle w:val="ListNumber"/>
      </w:pPr>
      <w:r>
        <w:t xml:space="preserve"> Angel Torregrosa</w:t>
      </w:r>
    </w:p>
    <w:p w14:paraId="650150CC" w14:textId="753ABC1D" w:rsidR="004F0284" w:rsidRDefault="000363D8">
      <w:r>
        <w:t>La respo</w:t>
      </w:r>
      <w:r>
        <w:t>sta correcta és: A</w:t>
      </w:r>
    </w:p>
    <w:p w14:paraId="7E8594BF" w14:textId="77777777" w:rsidR="004F0284" w:rsidRDefault="000363D8">
      <w:r>
        <w:t>20 de maig 2015</w:t>
      </w:r>
    </w:p>
    <w:p w14:paraId="65A86024" w14:textId="77777777" w:rsidR="004F0284" w:rsidRDefault="000363D8">
      <w:r>
        <w:t>La Peña Andaluza Juan de Arcos va ser fundada l’any 1968. El seu nom original era Peña Flamenca de Badalona. </w:t>
      </w:r>
      <w:r>
        <w:br/>
        <w:t>Per què van canviar el nom?</w:t>
      </w:r>
    </w:p>
    <w:p w14:paraId="077D2F8E" w14:textId="77777777" w:rsidR="004F0284" w:rsidRDefault="000363D8" w:rsidP="000363D8">
      <w:pPr>
        <w:pStyle w:val="ListNumber"/>
        <w:numPr>
          <w:ilvl w:val="0"/>
          <w:numId w:val="274"/>
        </w:numPr>
      </w:pPr>
      <w:r>
        <w:t>Perquè l’alcalde franquista Felipe Antoja no va consentir que una peña andalusa por</w:t>
      </w:r>
      <w:r>
        <w:t>tés el nom de Badalona.</w:t>
      </w:r>
    </w:p>
    <w:p w14:paraId="68961255" w14:textId="77777777" w:rsidR="004F0284" w:rsidRDefault="000363D8">
      <w:pPr>
        <w:pStyle w:val="ListNumber"/>
      </w:pPr>
      <w:r>
        <w:t>P</w:t>
      </w:r>
      <w:r>
        <w:t>erquè el “cantaor” Juan de Arcos estava molt vinculat per amistat als membres fundadors de l’entitat i varen voler homenatjar amb el nom al cantant.</w:t>
      </w:r>
    </w:p>
    <w:p w14:paraId="604A261C" w14:textId="77777777" w:rsidR="004F0284" w:rsidRDefault="000363D8">
      <w:pPr>
        <w:pStyle w:val="ListNumber"/>
      </w:pPr>
      <w:r>
        <w:t xml:space="preserve"> Perquè la junta promotora va decidir que volien que l’entitat no fos només d’àmbit de la ciutat de Badalona i aspiraven a una entitat d’abast provincial.</w:t>
      </w:r>
    </w:p>
    <w:p w14:paraId="17A4FB35" w14:textId="2E3386A2" w:rsidR="004F0284" w:rsidRDefault="000363D8">
      <w:r>
        <w:t>La resposta correcta és: A</w:t>
      </w:r>
    </w:p>
    <w:p w14:paraId="2F45DD79" w14:textId="77777777" w:rsidR="004F0284" w:rsidRDefault="000363D8">
      <w:r>
        <w:t>20 de maig 2015</w:t>
      </w:r>
    </w:p>
    <w:p w14:paraId="264E2DCC" w14:textId="77777777" w:rsidR="004F0284" w:rsidRDefault="000363D8">
      <w:r>
        <w:lastRenderedPageBreak/>
        <w:t>El CF Badalona va crear el seu propi equip femení a princi</w:t>
      </w:r>
      <w:r>
        <w:t>pis dels anys setanta. Quina era la plantilla del primer equip que es va crear? </w:t>
      </w:r>
    </w:p>
    <w:p w14:paraId="203F9F7D" w14:textId="77777777" w:rsidR="004F0284" w:rsidRDefault="000363D8" w:rsidP="000363D8">
      <w:pPr>
        <w:pStyle w:val="ListNumber"/>
        <w:numPr>
          <w:ilvl w:val="0"/>
          <w:numId w:val="275"/>
        </w:numPr>
      </w:pPr>
      <w:r>
        <w:t>Isa, Sánchez, Sara, Cano, Tere, Maruja, Mayolas, Conchi, Peori, Mari, Trini, Rodri, Juanita, Pili, Carmen, Paqui i Merche.</w:t>
      </w:r>
    </w:p>
    <w:p w14:paraId="43D6309D" w14:textId="77777777" w:rsidR="004F0284" w:rsidRDefault="000363D8">
      <w:pPr>
        <w:pStyle w:val="ListNumber"/>
      </w:pPr>
      <w:r>
        <w:t>I</w:t>
      </w:r>
      <w:r>
        <w:t>sa, Rodríguez, Sara, Cano, Tere, Maruja, Mayolas, C</w:t>
      </w:r>
      <w:r>
        <w:t>onchi, Peori, Mari, Trini, Rodri, Juanita, Pili, Carmen, Paqui i Merche.</w:t>
      </w:r>
    </w:p>
    <w:p w14:paraId="0B13C557" w14:textId="77777777" w:rsidR="004F0284" w:rsidRDefault="000363D8">
      <w:pPr>
        <w:pStyle w:val="ListNumber"/>
      </w:pPr>
      <w:r>
        <w:t xml:space="preserve"> Isa, Sánchez, Sara, Cano, Tere, Maruja, Marichu, Conchi, Peori, Mari, Trini, Rodri, Juanita, Pili, Carmen, Paqui i Merche.</w:t>
      </w:r>
    </w:p>
    <w:p w14:paraId="108646F7" w14:textId="44B20EE1" w:rsidR="004F0284" w:rsidRDefault="000363D8">
      <w:r>
        <w:t>La resposta correcta és: A</w:t>
      </w:r>
    </w:p>
    <w:p w14:paraId="0A5D3997" w14:textId="77777777" w:rsidR="004F0284" w:rsidRDefault="000363D8">
      <w:r>
        <w:t>20 de maig 2015</w:t>
      </w:r>
    </w:p>
    <w:p w14:paraId="357710C0" w14:textId="77777777" w:rsidR="004F0284" w:rsidRDefault="000363D8">
      <w:r>
        <w:t xml:space="preserve">On situaries el </w:t>
      </w:r>
      <w:r>
        <w:t>camp de basquet de la fotografia?</w:t>
      </w:r>
      <w:r>
        <w:br/>
        <w:t>  </w:t>
      </w:r>
    </w:p>
    <w:p w14:paraId="33CA66C0" w14:textId="77777777" w:rsidR="004F0284" w:rsidRDefault="000363D8" w:rsidP="000363D8">
      <w:pPr>
        <w:pStyle w:val="ListNumber"/>
        <w:numPr>
          <w:ilvl w:val="0"/>
          <w:numId w:val="276"/>
        </w:numPr>
      </w:pPr>
      <w:r>
        <w:t>El camp de basquet del Sant Josep</w:t>
      </w:r>
    </w:p>
    <w:p w14:paraId="76D494C9" w14:textId="77777777" w:rsidR="004F0284" w:rsidRDefault="000363D8">
      <w:pPr>
        <w:pStyle w:val="ListNumber"/>
      </w:pPr>
      <w:r>
        <w:t>J</w:t>
      </w:r>
      <w:r>
        <w:t xml:space="preserve">a no existeix era el camp de basquet del Círcol Catòlic </w:t>
      </w:r>
    </w:p>
    <w:p w14:paraId="545CD655" w14:textId="77777777" w:rsidR="004F0284" w:rsidRDefault="000363D8">
      <w:pPr>
        <w:pStyle w:val="ListNumber"/>
      </w:pPr>
      <w:r>
        <w:t xml:space="preserve"> El camp de basquet de la Plana</w:t>
      </w:r>
    </w:p>
    <w:p w14:paraId="089769B4" w14:textId="39385BA3" w:rsidR="004F0284" w:rsidRDefault="000363D8">
      <w:r>
        <w:t>La resposta correcta és: A</w:t>
      </w:r>
    </w:p>
    <w:p w14:paraId="33BEC44E" w14:textId="77777777" w:rsidR="004F0284" w:rsidRDefault="000363D8">
      <w:r>
        <w:t>19 de maig 2015</w:t>
      </w:r>
    </w:p>
    <w:p w14:paraId="387DBABB" w14:textId="77777777" w:rsidR="004F0284" w:rsidRDefault="000363D8">
      <w:r>
        <w:t>Quina d’aquestes empreses badalonines apareix citada</w:t>
      </w:r>
      <w:r>
        <w:t xml:space="preserve"> a les memòries d’un conegut articulista mataroní nascut el 1952? </w:t>
      </w:r>
    </w:p>
    <w:p w14:paraId="4A715BF8" w14:textId="77777777" w:rsidR="004F0284" w:rsidRDefault="000363D8" w:rsidP="000363D8">
      <w:pPr>
        <w:pStyle w:val="ListNumber"/>
        <w:numPr>
          <w:ilvl w:val="0"/>
          <w:numId w:val="277"/>
        </w:numPr>
      </w:pPr>
      <w:r>
        <w:t>Jumberca</w:t>
      </w:r>
    </w:p>
    <w:p w14:paraId="79E2103B" w14:textId="77777777" w:rsidR="004F0284" w:rsidRDefault="000363D8">
      <w:pPr>
        <w:pStyle w:val="ListNumber"/>
      </w:pPr>
      <w:r>
        <w:t>Can Montal (Industrial Montalfita)</w:t>
      </w:r>
    </w:p>
    <w:p w14:paraId="7095B126" w14:textId="77777777" w:rsidR="004F0284" w:rsidRDefault="000363D8">
      <w:pPr>
        <w:pStyle w:val="ListNumber"/>
      </w:pPr>
      <w:r>
        <w:t xml:space="preserve"> </w:t>
      </w:r>
      <w:r>
        <w:t>El Cristall</w:t>
      </w:r>
    </w:p>
    <w:p w14:paraId="39B9F99D" w14:textId="6F2A5664" w:rsidR="004F0284" w:rsidRDefault="000363D8">
      <w:r>
        <w:t>La resposta correcta és: A</w:t>
      </w:r>
    </w:p>
    <w:p w14:paraId="2EA9CAC9" w14:textId="77777777" w:rsidR="004F0284" w:rsidRDefault="000363D8">
      <w:r>
        <w:t>19 de maig 2015</w:t>
      </w:r>
    </w:p>
    <w:p w14:paraId="42D55730" w14:textId="77777777" w:rsidR="004F0284" w:rsidRDefault="000363D8">
      <w:r>
        <w:t>En la història gastronòmica de Badalona no podem passar per alt el restaurant de can Ramo</w:t>
      </w:r>
      <w:r>
        <w:t>net. Ubicat a la Rambla, el que va començar sent una petita taverna de pescadors va arribar a fer-se un lloc en el mapa gastronòmic català. La carta estava basada especialment en plats de peix, però hi havia un plat que destacava especialment: la bullabesa</w:t>
      </w:r>
      <w:r>
        <w:t>. Al llarg dels anys, van ser moltes les personalitats que s'hi acostaren per degustar aquesta sopa. Des de Francesc Macià fins al Mariscal Tito, passant pel general Primo de Rivera, Manuel Azaña, Francesc Cambó, Pompeu Fabra, Àngel Guimera, Josep M. Folch</w:t>
      </w:r>
      <w:r>
        <w:t xml:space="preserve"> i Torres, Kubala, Manolete o el mateix Alexander Fleming.</w:t>
      </w:r>
      <w:r>
        <w:br/>
        <w:t>L'èxit del restaurant va fer que també innovessin amb els espais, obrint un nou menjador exterior cobert, on van instal.lar-hi la primera marquesina de la història de la Rambla.</w:t>
      </w:r>
    </w:p>
    <w:p w14:paraId="0D7EA1EF" w14:textId="77777777" w:rsidR="004F0284" w:rsidRDefault="000363D8" w:rsidP="000363D8">
      <w:pPr>
        <w:pStyle w:val="ListNumber"/>
        <w:numPr>
          <w:ilvl w:val="0"/>
          <w:numId w:val="278"/>
        </w:numPr>
      </w:pPr>
      <w:r>
        <w:t>1943</w:t>
      </w:r>
    </w:p>
    <w:p w14:paraId="4E170AF7" w14:textId="77777777" w:rsidR="004F0284" w:rsidRDefault="000363D8">
      <w:pPr>
        <w:pStyle w:val="ListNumber"/>
      </w:pPr>
      <w:r>
        <w:lastRenderedPageBreak/>
        <w:t>1</w:t>
      </w:r>
      <w:r>
        <w:t>933</w:t>
      </w:r>
    </w:p>
    <w:p w14:paraId="650C87F6" w14:textId="77777777" w:rsidR="004F0284" w:rsidRDefault="000363D8">
      <w:pPr>
        <w:pStyle w:val="ListNumber"/>
      </w:pPr>
      <w:r>
        <w:t xml:space="preserve"> 1960</w:t>
      </w:r>
    </w:p>
    <w:p w14:paraId="2CC8C73A" w14:textId="4DE856BE" w:rsidR="004F0284" w:rsidRDefault="000363D8">
      <w:r>
        <w:t xml:space="preserve">La </w:t>
      </w:r>
      <w:r>
        <w:t>resposta correcta és: A</w:t>
      </w:r>
    </w:p>
    <w:p w14:paraId="2D8FD443" w14:textId="77777777" w:rsidR="004F0284" w:rsidRDefault="000363D8">
      <w:r>
        <w:t>18 de maig 2015</w:t>
      </w:r>
    </w:p>
    <w:p w14:paraId="01CEE02A" w14:textId="77777777" w:rsidR="004F0284" w:rsidRDefault="000363D8">
      <w:r>
        <w:t xml:space="preserve">El Turó d'en Caritg va acollir durant molts anys una instal.lació militar. Si el mireu bé, si el visiteu, encara podeu observar l'estructura que protegia les bateries de canons. segur que tot això ja ho sabeu, </w:t>
      </w:r>
      <w:r>
        <w:t>potser, però a veure... quina  empresa era la que va fabricar els  quatre canons que composaven la bateria instal·lada al Turó d’en Caritg l’any 1937?</w:t>
      </w:r>
      <w:r>
        <w:br/>
      </w:r>
    </w:p>
    <w:p w14:paraId="787A6C38" w14:textId="77777777" w:rsidR="004F0284" w:rsidRDefault="000363D8" w:rsidP="000363D8">
      <w:pPr>
        <w:pStyle w:val="ListNumber"/>
        <w:numPr>
          <w:ilvl w:val="0"/>
          <w:numId w:val="279"/>
        </w:numPr>
      </w:pPr>
      <w:r>
        <w:t>Vickers</w:t>
      </w:r>
    </w:p>
    <w:p w14:paraId="0B968CB2" w14:textId="77777777" w:rsidR="004F0284" w:rsidRDefault="000363D8">
      <w:pPr>
        <w:pStyle w:val="ListNumber"/>
      </w:pPr>
      <w:r>
        <w:t>K</w:t>
      </w:r>
      <w:r>
        <w:t xml:space="preserve">rupp </w:t>
      </w:r>
    </w:p>
    <w:p w14:paraId="29A045E2" w14:textId="77777777" w:rsidR="004F0284" w:rsidRDefault="000363D8">
      <w:pPr>
        <w:pStyle w:val="ListNumber"/>
      </w:pPr>
      <w:r>
        <w:t xml:space="preserve"> Schneider</w:t>
      </w:r>
    </w:p>
    <w:p w14:paraId="04A5B1F1" w14:textId="08EC23C4" w:rsidR="004F0284" w:rsidRDefault="000363D8">
      <w:r>
        <w:t>La resposta correcta és: B</w:t>
      </w:r>
    </w:p>
    <w:p w14:paraId="63A81EEC" w14:textId="77777777" w:rsidR="004F0284" w:rsidRDefault="000363D8">
      <w:r>
        <w:t>18 de maig 2015</w:t>
      </w:r>
    </w:p>
    <w:p w14:paraId="43B742AA" w14:textId="77777777" w:rsidR="004F0284" w:rsidRDefault="000363D8">
      <w:r>
        <w:t xml:space="preserve">Una antena alta, molt alta, </w:t>
      </w:r>
      <w:r>
        <w:t>difon els continguts de la cadena COPE des del costat de la gossera de Badalona. Per quina freqüència d’ona mitjana emetia aquesta antena l’any 2009?</w:t>
      </w:r>
    </w:p>
    <w:p w14:paraId="6885420E" w14:textId="77777777" w:rsidR="004F0284" w:rsidRDefault="000363D8" w:rsidP="000363D8">
      <w:pPr>
        <w:pStyle w:val="ListNumber"/>
        <w:numPr>
          <w:ilvl w:val="0"/>
          <w:numId w:val="280"/>
        </w:numPr>
      </w:pPr>
      <w:r>
        <w:t xml:space="preserve">783 </w:t>
      </w:r>
    </w:p>
    <w:p w14:paraId="5B440C2B" w14:textId="77777777" w:rsidR="004F0284" w:rsidRDefault="000363D8">
      <w:pPr>
        <w:pStyle w:val="ListNumber"/>
      </w:pPr>
      <w:r>
        <w:t>8</w:t>
      </w:r>
      <w:r>
        <w:t xml:space="preserve">97  </w:t>
      </w:r>
    </w:p>
    <w:p w14:paraId="5C93BBD7" w14:textId="77777777" w:rsidR="004F0284" w:rsidRDefault="000363D8">
      <w:pPr>
        <w:pStyle w:val="ListNumber"/>
      </w:pPr>
      <w:r>
        <w:t xml:space="preserve"> 966</w:t>
      </w:r>
    </w:p>
    <w:p w14:paraId="2A9A085D" w14:textId="77016E91" w:rsidR="004F0284" w:rsidRDefault="000363D8">
      <w:r>
        <w:t>La resposta correcta és: A</w:t>
      </w:r>
    </w:p>
    <w:p w14:paraId="723FA8C8" w14:textId="77777777" w:rsidR="004F0284" w:rsidRDefault="000363D8">
      <w:r>
        <w:t>18 de maig 2015</w:t>
      </w:r>
    </w:p>
    <w:p w14:paraId="0F3AE810" w14:textId="77777777" w:rsidR="004F0284" w:rsidRDefault="000363D8">
      <w:r>
        <w:t>A quin barri es trobava l’hostal de “Can Pere V</w:t>
      </w:r>
      <w:r>
        <w:t>iudo” a la primera meitat del segle XX?</w:t>
      </w:r>
    </w:p>
    <w:p w14:paraId="61E55466" w14:textId="77777777" w:rsidR="004F0284" w:rsidRDefault="000363D8" w:rsidP="000363D8">
      <w:pPr>
        <w:pStyle w:val="ListNumber"/>
        <w:numPr>
          <w:ilvl w:val="0"/>
          <w:numId w:val="281"/>
        </w:numPr>
      </w:pPr>
      <w:r>
        <w:t>Sant Crist</w:t>
      </w:r>
    </w:p>
    <w:p w14:paraId="35E3BBCD" w14:textId="77777777" w:rsidR="004F0284" w:rsidRDefault="000363D8">
      <w:pPr>
        <w:pStyle w:val="ListNumber"/>
      </w:pPr>
      <w:r>
        <w:t>C</w:t>
      </w:r>
      <w:r>
        <w:t>entre</w:t>
      </w:r>
    </w:p>
    <w:p w14:paraId="7CA86CC7" w14:textId="77777777" w:rsidR="004F0284" w:rsidRDefault="000363D8">
      <w:pPr>
        <w:pStyle w:val="ListNumber"/>
      </w:pPr>
      <w:r>
        <w:t xml:space="preserve"> Artigues</w:t>
      </w:r>
    </w:p>
    <w:p w14:paraId="64620F2B" w14:textId="1ABA0EFA" w:rsidR="004F0284" w:rsidRDefault="000363D8">
      <w:r>
        <w:t>La resposta correcta és: C</w:t>
      </w:r>
    </w:p>
    <w:p w14:paraId="20ECCEA6" w14:textId="77777777" w:rsidR="004F0284" w:rsidRDefault="000363D8">
      <w:r>
        <w:t>16 de maig 2015</w:t>
      </w:r>
    </w:p>
    <w:p w14:paraId="37C06A9B" w14:textId="77777777" w:rsidR="004F0284" w:rsidRDefault="000363D8">
      <w:r>
        <w:t>Actualment de fonts com aquella en podem trobar escampades per tota la ciutat.</w:t>
      </w:r>
      <w:r>
        <w:br/>
        <w:t>Al Passeig Marítim, entre la Corderia de Can Ribó i la Barca Maria</w:t>
      </w:r>
      <w:r>
        <w:t xml:space="preserve"> (l’Altra Maria), n'hi ha unes quantes.</w:t>
      </w:r>
    </w:p>
    <w:p w14:paraId="6BC68DE7" w14:textId="77777777" w:rsidR="004F0284" w:rsidRDefault="000363D8" w:rsidP="000363D8">
      <w:pPr>
        <w:pStyle w:val="ListNumber"/>
        <w:numPr>
          <w:ilvl w:val="0"/>
          <w:numId w:val="282"/>
        </w:numPr>
      </w:pPr>
      <w:r>
        <w:t xml:space="preserve">3 </w:t>
      </w:r>
    </w:p>
    <w:p w14:paraId="3B3ECFB4" w14:textId="77777777" w:rsidR="004F0284" w:rsidRDefault="000363D8">
      <w:pPr>
        <w:pStyle w:val="ListNumber"/>
      </w:pPr>
      <w:r>
        <w:t>4</w:t>
      </w:r>
    </w:p>
    <w:p w14:paraId="73B2FEBC" w14:textId="77777777" w:rsidR="004F0284" w:rsidRDefault="000363D8">
      <w:pPr>
        <w:pStyle w:val="ListNumber"/>
      </w:pPr>
      <w:r>
        <w:t xml:space="preserve"> 2</w:t>
      </w:r>
    </w:p>
    <w:p w14:paraId="34E3640A" w14:textId="2F7905EE" w:rsidR="004F0284" w:rsidRDefault="000363D8">
      <w:r>
        <w:lastRenderedPageBreak/>
        <w:t>La resposta correcta és: B</w:t>
      </w:r>
    </w:p>
    <w:p w14:paraId="1281A349" w14:textId="77777777" w:rsidR="004F0284" w:rsidRDefault="000363D8">
      <w:r>
        <w:t>16 de maig 2015</w:t>
      </w:r>
    </w:p>
    <w:p w14:paraId="1261DE38" w14:textId="77777777" w:rsidR="004F0284" w:rsidRDefault="000363D8">
      <w:r>
        <w:t>Al costat de la font de l’Amigó hi creix una plantació de...</w:t>
      </w:r>
    </w:p>
    <w:p w14:paraId="4F96D4BF" w14:textId="77777777" w:rsidR="004F0284" w:rsidRDefault="000363D8" w:rsidP="000363D8">
      <w:pPr>
        <w:pStyle w:val="ListNumber"/>
        <w:numPr>
          <w:ilvl w:val="0"/>
          <w:numId w:val="283"/>
        </w:numPr>
      </w:pPr>
      <w:r>
        <w:t>Xiprers</w:t>
      </w:r>
    </w:p>
    <w:p w14:paraId="686C8B63" w14:textId="77777777" w:rsidR="004F0284" w:rsidRDefault="000363D8">
      <w:pPr>
        <w:pStyle w:val="ListNumber"/>
      </w:pPr>
      <w:r>
        <w:t>A</w:t>
      </w:r>
      <w:r>
        <w:t>metllers</w:t>
      </w:r>
    </w:p>
    <w:p w14:paraId="272C334D" w14:textId="77777777" w:rsidR="004F0284" w:rsidRDefault="000363D8">
      <w:pPr>
        <w:pStyle w:val="ListNumber"/>
      </w:pPr>
      <w:r>
        <w:t xml:space="preserve"> Micaquers</w:t>
      </w:r>
    </w:p>
    <w:p w14:paraId="65B8DEBF" w14:textId="38DBB693" w:rsidR="004F0284" w:rsidRDefault="000363D8">
      <w:r>
        <w:t>La resposta correcta és: C</w:t>
      </w:r>
    </w:p>
    <w:p w14:paraId="0046340F" w14:textId="77777777" w:rsidR="004F0284" w:rsidRDefault="000363D8">
      <w:r>
        <w:t>15 de maig 2015</w:t>
      </w:r>
    </w:p>
    <w:p w14:paraId="2047E1CB" w14:textId="77777777" w:rsidR="004F0284" w:rsidRDefault="000363D8">
      <w:r>
        <w:t xml:space="preserve">La Unesco defineix el patrimoni </w:t>
      </w:r>
      <w:r>
        <w:t>immaterial com aquells usos, representacions, expressions, coneixements i tècniques que les comunitats i els grups reconeixen com a part integrant del seu patrimoni cultural.</w:t>
      </w:r>
      <w:r>
        <w:br/>
        <w:t>Quina d'aquestes manifestacions culturals ha estat recentment reconeguda com a pa</w:t>
      </w:r>
      <w:r>
        <w:t>trimoni immaterial de la ciutat de Badalona pel Ple de l'Ajuntament?</w:t>
      </w:r>
    </w:p>
    <w:p w14:paraId="00ADE106" w14:textId="77777777" w:rsidR="004F0284" w:rsidRDefault="000363D8" w:rsidP="000363D8">
      <w:pPr>
        <w:pStyle w:val="ListNumber"/>
        <w:numPr>
          <w:ilvl w:val="0"/>
          <w:numId w:val="284"/>
        </w:numPr>
      </w:pPr>
      <w:r>
        <w:t>L'havanera "Badalona" del cantautor Ceferino Fernàndez</w:t>
      </w:r>
    </w:p>
    <w:p w14:paraId="299E4E7D" w14:textId="77777777" w:rsidR="004F0284" w:rsidRDefault="000363D8">
      <w:pPr>
        <w:pStyle w:val="ListNumber"/>
      </w:pPr>
      <w:r>
        <w:t>L</w:t>
      </w:r>
      <w:r>
        <w:t>a sardana "Sant Jeroni de la Murtra" del Mestre Pich Santasusana</w:t>
      </w:r>
    </w:p>
    <w:p w14:paraId="3935EACD" w14:textId="77777777" w:rsidR="004F0284" w:rsidRDefault="000363D8">
      <w:pPr>
        <w:pStyle w:val="ListNumber"/>
      </w:pPr>
      <w:r>
        <w:t xml:space="preserve"> La "Suelta de Vaquillas" de Sant Joan de Llefià</w:t>
      </w:r>
    </w:p>
    <w:p w14:paraId="647D9433" w14:textId="2F785101" w:rsidR="004F0284" w:rsidRDefault="000363D8">
      <w:r>
        <w:t>La resposta correcta és: A</w:t>
      </w:r>
    </w:p>
    <w:p w14:paraId="40AB42E4" w14:textId="77777777" w:rsidR="004F0284" w:rsidRDefault="000363D8">
      <w:r>
        <w:t>15 de maig 2015</w:t>
      </w:r>
    </w:p>
    <w:p w14:paraId="053200EB" w14:textId="77777777" w:rsidR="004F0284" w:rsidRDefault="000363D8">
      <w:r>
        <w:t>Sabrieu dir el perquè de la formació dels monticles que dónen nom al Parc de les Muntanyetes?</w:t>
      </w:r>
      <w:r>
        <w:br/>
      </w:r>
      <w:r>
        <w:br/>
      </w:r>
    </w:p>
    <w:p w14:paraId="6A59F3E9" w14:textId="77777777" w:rsidR="004F0284" w:rsidRDefault="000363D8" w:rsidP="000363D8">
      <w:pPr>
        <w:pStyle w:val="ListNumber"/>
        <w:numPr>
          <w:ilvl w:val="0"/>
          <w:numId w:val="285"/>
        </w:numPr>
      </w:pPr>
      <w:r>
        <w:t>Per col.locar les terres de l'excavació d'un parquing de Lloreda</w:t>
      </w:r>
    </w:p>
    <w:p w14:paraId="17EF28DC" w14:textId="77777777" w:rsidR="004F0284" w:rsidRDefault="000363D8">
      <w:pPr>
        <w:pStyle w:val="ListNumber"/>
      </w:pPr>
      <w:r>
        <w:t>P</w:t>
      </w:r>
      <w:r>
        <w:t>er</w:t>
      </w:r>
      <w:r>
        <w:t xml:space="preserve"> aconseguir l'esplanada on es va construir el Poliesportiu de Montigalà</w:t>
      </w:r>
    </w:p>
    <w:p w14:paraId="4CFF3306" w14:textId="77777777" w:rsidR="004F0284" w:rsidRDefault="000363D8">
      <w:pPr>
        <w:pStyle w:val="ListNumber"/>
      </w:pPr>
      <w:r>
        <w:t xml:space="preserve"> Per urbanitzar el carrer Liszt</w:t>
      </w:r>
    </w:p>
    <w:p w14:paraId="7555425F" w14:textId="651AD52C" w:rsidR="004F0284" w:rsidRDefault="000363D8">
      <w:r>
        <w:t>La resposta correcta és: A</w:t>
      </w:r>
    </w:p>
    <w:p w14:paraId="62E02481" w14:textId="77777777" w:rsidR="004F0284" w:rsidRDefault="000363D8">
      <w:r>
        <w:t>15 de maig 2015</w:t>
      </w:r>
    </w:p>
    <w:p w14:paraId="4BE55B94" w14:textId="77777777" w:rsidR="004F0284" w:rsidRDefault="000363D8">
      <w:r>
        <w:t>L’any 2010 Badalona va ser Capital de la Cultura Catalana. El 20 de juny d'aquell any es va celebrar a la pla</w:t>
      </w:r>
      <w:r>
        <w:t>ça de la Vila la més important diada castellera que s’ha vist mai a la nostra ciutat. Badalona es va convertir en plaça de 9. S’hi van fer fins a 4 castells de 9 (hi ha una placa commemorativa a terra al mig de la plaça). </w:t>
      </w:r>
      <w:r>
        <w:br/>
        <w:t>Pel què fa als pilars, quin és el</w:t>
      </w:r>
      <w:r>
        <w:t xml:space="preserve"> pilar més important mai vist a Badalona i quina colla el va fer?</w:t>
      </w:r>
    </w:p>
    <w:p w14:paraId="38F71A21" w14:textId="77777777" w:rsidR="004F0284" w:rsidRDefault="000363D8" w:rsidP="000363D8">
      <w:pPr>
        <w:pStyle w:val="ListNumber"/>
        <w:numPr>
          <w:ilvl w:val="0"/>
          <w:numId w:val="286"/>
        </w:numPr>
      </w:pPr>
      <w:r>
        <w:lastRenderedPageBreak/>
        <w:t>Pilar de 7 amb folre, Bordegassos de Vilanova</w:t>
      </w:r>
    </w:p>
    <w:p w14:paraId="7AB223E6" w14:textId="77777777" w:rsidR="004F0284" w:rsidRDefault="000363D8">
      <w:pPr>
        <w:pStyle w:val="ListNumber"/>
      </w:pPr>
      <w:r>
        <w:t>P</w:t>
      </w:r>
      <w:r>
        <w:t>ilar de 8 amb folre i manilles, Castellers de Vilafranca</w:t>
      </w:r>
    </w:p>
    <w:p w14:paraId="1F182C70" w14:textId="77777777" w:rsidR="004F0284" w:rsidRDefault="000363D8">
      <w:pPr>
        <w:pStyle w:val="ListNumber"/>
      </w:pPr>
      <w:r>
        <w:t xml:space="preserve"> Pilar de 6, Capgrossos de Mataró i Castellers de Vilafranca</w:t>
      </w:r>
    </w:p>
    <w:p w14:paraId="7D6D7E27" w14:textId="7428EE39" w:rsidR="004F0284" w:rsidRDefault="000363D8">
      <w:r>
        <w:t>La resposta correcta és: A</w:t>
      </w:r>
    </w:p>
    <w:p w14:paraId="6C8DAA95" w14:textId="77777777" w:rsidR="004F0284" w:rsidRDefault="000363D8">
      <w:r>
        <w:t>14 de maig 2015</w:t>
      </w:r>
    </w:p>
    <w:p w14:paraId="11D5FF42" w14:textId="77777777" w:rsidR="004F0284" w:rsidRDefault="000363D8">
      <w:r>
        <w:t xml:space="preserve">En quina forma zoomorfa es va inspirar l'arquitecte per projectar la penúltima ampliació del cementiri de Sant Pere? </w:t>
      </w:r>
      <w:r>
        <w:br/>
      </w:r>
      <w:r>
        <w:br/>
      </w:r>
    </w:p>
    <w:p w14:paraId="59AE3475" w14:textId="77777777" w:rsidR="004F0284" w:rsidRDefault="000363D8" w:rsidP="000363D8">
      <w:pPr>
        <w:pStyle w:val="ListNumber"/>
        <w:numPr>
          <w:ilvl w:val="0"/>
          <w:numId w:val="287"/>
        </w:numPr>
      </w:pPr>
      <w:r>
        <w:t>Estrella de mar</w:t>
      </w:r>
    </w:p>
    <w:p w14:paraId="0B1F5029" w14:textId="77777777" w:rsidR="004F0284" w:rsidRDefault="000363D8">
      <w:pPr>
        <w:pStyle w:val="ListNumber"/>
      </w:pPr>
      <w:r>
        <w:t>C</w:t>
      </w:r>
      <w:r>
        <w:t>argol</w:t>
      </w:r>
    </w:p>
    <w:p w14:paraId="4B52FEB3" w14:textId="77777777" w:rsidR="004F0284" w:rsidRDefault="000363D8">
      <w:pPr>
        <w:pStyle w:val="ListNumber"/>
      </w:pPr>
      <w:r>
        <w:t xml:space="preserve"> Papallona</w:t>
      </w:r>
    </w:p>
    <w:p w14:paraId="4A01EFA5" w14:textId="09BE345F" w:rsidR="004F0284" w:rsidRDefault="000363D8">
      <w:r>
        <w:t>La resposta correcta és: B</w:t>
      </w:r>
    </w:p>
    <w:p w14:paraId="475365E2" w14:textId="77777777" w:rsidR="004F0284" w:rsidRDefault="000363D8">
      <w:r>
        <w:t>14 de maig 2015</w:t>
      </w:r>
    </w:p>
    <w:p w14:paraId="657859E1" w14:textId="77777777" w:rsidR="004F0284" w:rsidRDefault="000363D8">
      <w:r>
        <w:t>Concretament, el seu centre de recerca, enguany està d’aniversari. </w:t>
      </w:r>
      <w:r>
        <w:br/>
        <w:t>Quants anys fa des de la seva constitució?</w:t>
      </w:r>
    </w:p>
    <w:p w14:paraId="551CF137" w14:textId="77777777" w:rsidR="004F0284" w:rsidRDefault="000363D8" w:rsidP="000363D8">
      <w:pPr>
        <w:pStyle w:val="ListNumber"/>
        <w:numPr>
          <w:ilvl w:val="0"/>
          <w:numId w:val="288"/>
        </w:numPr>
      </w:pPr>
      <w:r>
        <w:t>25</w:t>
      </w:r>
    </w:p>
    <w:p w14:paraId="525EBB13" w14:textId="77777777" w:rsidR="004F0284" w:rsidRDefault="000363D8">
      <w:pPr>
        <w:pStyle w:val="ListNumber"/>
      </w:pPr>
      <w:r>
        <w:t>2</w:t>
      </w:r>
      <w:r>
        <w:t>0</w:t>
      </w:r>
    </w:p>
    <w:p w14:paraId="173B978E" w14:textId="77777777" w:rsidR="004F0284" w:rsidRDefault="000363D8">
      <w:pPr>
        <w:pStyle w:val="ListNumber"/>
      </w:pPr>
      <w:r>
        <w:t xml:space="preserve"> 10</w:t>
      </w:r>
    </w:p>
    <w:p w14:paraId="6431D948" w14:textId="52D71B15" w:rsidR="004F0284" w:rsidRDefault="000363D8">
      <w:r>
        <w:t>La resposta correcta és: B</w:t>
      </w:r>
    </w:p>
    <w:p w14:paraId="67698FEC" w14:textId="77777777" w:rsidR="004F0284" w:rsidRDefault="000363D8">
      <w:r>
        <w:t>14 de maig 2015</w:t>
      </w:r>
    </w:p>
    <w:p w14:paraId="57C338BC" w14:textId="77777777" w:rsidR="004F0284" w:rsidRDefault="000363D8">
      <w:r>
        <w:t xml:space="preserve">Josep Giralt fabricava un vermut a la nostra ciutat que va ser premiat en diferents </w:t>
      </w:r>
      <w:r>
        <w:t>exposicons internacionals.</w:t>
      </w:r>
      <w:r>
        <w:br/>
        <w:t>De quin tipus vermut parlem?</w:t>
      </w:r>
    </w:p>
    <w:p w14:paraId="776462A1" w14:textId="77777777" w:rsidR="004F0284" w:rsidRDefault="000363D8" w:rsidP="000363D8">
      <w:pPr>
        <w:pStyle w:val="ListNumber"/>
        <w:numPr>
          <w:ilvl w:val="0"/>
          <w:numId w:val="289"/>
        </w:numPr>
      </w:pPr>
      <w:r>
        <w:t>Madrid</w:t>
      </w:r>
    </w:p>
    <w:p w14:paraId="6128AEA0" w14:textId="77777777" w:rsidR="004F0284" w:rsidRDefault="000363D8">
      <w:pPr>
        <w:pStyle w:val="ListNumber"/>
      </w:pPr>
      <w:r>
        <w:t>T</w:t>
      </w:r>
      <w:r>
        <w:t>orino</w:t>
      </w:r>
    </w:p>
    <w:p w14:paraId="70C01EF1" w14:textId="77777777" w:rsidR="004F0284" w:rsidRDefault="000363D8">
      <w:pPr>
        <w:pStyle w:val="ListNumber"/>
      </w:pPr>
      <w:r>
        <w:t xml:space="preserve"> Berlin</w:t>
      </w:r>
    </w:p>
    <w:p w14:paraId="156FF632" w14:textId="4D37334D" w:rsidR="004F0284" w:rsidRDefault="000363D8">
      <w:r>
        <w:t>La resposta correcta és: B</w:t>
      </w:r>
    </w:p>
    <w:p w14:paraId="03448C59" w14:textId="77777777" w:rsidR="004F0284" w:rsidRDefault="000363D8">
      <w:r>
        <w:t>13 de maig 2015</w:t>
      </w:r>
    </w:p>
    <w:p w14:paraId="77C8DDF0" w14:textId="77777777" w:rsidR="004F0284" w:rsidRDefault="000363D8">
      <w:r>
        <w:t>Els pescadors de la nostra ciutat, ens explica Joan Amades, tenien un truc infal.lible per fer front a una mànega o tromba marina. Agen</w:t>
      </w:r>
      <w:r>
        <w:t xml:space="preserve">ollats, de cara a la mànega, amb dos ganivets encreuats pel costat del tall, murmuraven una cosa així com: Jesús és viu, Jesús és nat, Jesús és crucificat; i tot això és tan cert com aquesta mànega que jo he desfet; i tot això és tan </w:t>
      </w:r>
      <w:r>
        <w:lastRenderedPageBreak/>
        <w:t>veritat com aquesta mà</w:t>
      </w:r>
      <w:r>
        <w:t>nega que jo he tallat.</w:t>
      </w:r>
      <w:r>
        <w:br/>
        <w:t>La liturgia descrita exigia, a més:</w:t>
      </w:r>
    </w:p>
    <w:p w14:paraId="6FF73573" w14:textId="77777777" w:rsidR="004F0284" w:rsidRDefault="000363D8" w:rsidP="000363D8">
      <w:pPr>
        <w:pStyle w:val="ListNumber"/>
        <w:numPr>
          <w:ilvl w:val="0"/>
          <w:numId w:val="290"/>
        </w:numPr>
      </w:pPr>
      <w:r>
        <w:t>Que aquestes paraules es diguessin amb la gorra treta.</w:t>
      </w:r>
    </w:p>
    <w:p w14:paraId="79CA77E2" w14:textId="77777777" w:rsidR="004F0284" w:rsidRDefault="000363D8">
      <w:pPr>
        <w:pStyle w:val="ListNumber"/>
      </w:pPr>
      <w:r>
        <w:t>Q</w:t>
      </w:r>
      <w:r>
        <w:t>ue els ganivets tinguessin el mànec de fusta de boix.</w:t>
      </w:r>
    </w:p>
    <w:p w14:paraId="676603B9" w14:textId="77777777" w:rsidR="004F0284" w:rsidRDefault="000363D8">
      <w:pPr>
        <w:pStyle w:val="ListNumber"/>
      </w:pPr>
      <w:r>
        <w:t xml:space="preserve"> Que just en acabar de dir les paraules es llencessin els ganivets a mar.</w:t>
      </w:r>
    </w:p>
    <w:p w14:paraId="4FA9BC54" w14:textId="1EA60704" w:rsidR="004F0284" w:rsidRDefault="000363D8">
      <w:r>
        <w:t>La resposta c</w:t>
      </w:r>
      <w:r>
        <w:t>orrecta és: A</w:t>
      </w:r>
    </w:p>
    <w:p w14:paraId="3DAAC07A" w14:textId="77777777" w:rsidR="004F0284" w:rsidRDefault="000363D8">
      <w:r>
        <w:t>13 de maig 2015</w:t>
      </w:r>
    </w:p>
    <w:p w14:paraId="5AA6D99E" w14:textId="77777777" w:rsidR="004F0284" w:rsidRDefault="000363D8">
      <w:r>
        <w:t>El nostre Ajuntament, en els darrers anys s'ha aficionat a registrar determinades marques, buscant la protecció que l'oficina de marques i patents garanteix. En alguns casos ha registrat marques de noms molt similars per evita</w:t>
      </w:r>
      <w:r>
        <w:t>r, suposem, apropiacions alienes.</w:t>
      </w:r>
      <w:r>
        <w:br/>
        <w:t>La sol.licitud de quina d'aquestes marques va registrar-se primer?</w:t>
      </w:r>
    </w:p>
    <w:p w14:paraId="4DF75F4F" w14:textId="77777777" w:rsidR="004F0284" w:rsidRDefault="000363D8" w:rsidP="000363D8">
      <w:pPr>
        <w:pStyle w:val="ListNumber"/>
        <w:numPr>
          <w:ilvl w:val="0"/>
          <w:numId w:val="291"/>
        </w:numPr>
      </w:pPr>
      <w:r>
        <w:t>Badalona, ciutat de primera!</w:t>
      </w:r>
    </w:p>
    <w:p w14:paraId="26103C88" w14:textId="77777777" w:rsidR="004F0284" w:rsidRDefault="000363D8">
      <w:pPr>
        <w:pStyle w:val="ListNumber"/>
      </w:pPr>
      <w:r>
        <w:t>S</w:t>
      </w:r>
      <w:r>
        <w:t>hopping night Badalona</w:t>
      </w:r>
    </w:p>
    <w:p w14:paraId="57EEF749" w14:textId="77777777" w:rsidR="004F0284" w:rsidRDefault="000363D8">
      <w:pPr>
        <w:pStyle w:val="ListNumber"/>
      </w:pPr>
      <w:r>
        <w:t xml:space="preserve"> Badalona shopping night</w:t>
      </w:r>
    </w:p>
    <w:p w14:paraId="0591891C" w14:textId="4863BB0F" w:rsidR="004F0284" w:rsidRDefault="000363D8">
      <w:r>
        <w:t>La resposta correcta és: C</w:t>
      </w:r>
    </w:p>
    <w:p w14:paraId="3B45A5A1" w14:textId="77777777" w:rsidR="004F0284" w:rsidRDefault="000363D8">
      <w:r>
        <w:t>13 de maig 2015</w:t>
      </w:r>
    </w:p>
    <w:p w14:paraId="79EFDCA3" w14:textId="77777777" w:rsidR="004F0284" w:rsidRDefault="000363D8">
      <w:r>
        <w:t>Melani Olivares és una actriu bada</w:t>
      </w:r>
      <w:r>
        <w:t>lonina que ha fet bona part de la seva carrera en el mitjà televisiu.</w:t>
      </w:r>
      <w:r>
        <w:br/>
        <w:t>En quina d'aquestes sèries no ha interpretat cap paper?</w:t>
      </w:r>
    </w:p>
    <w:p w14:paraId="01F0608A" w14:textId="77777777" w:rsidR="004F0284" w:rsidRDefault="000363D8" w:rsidP="000363D8">
      <w:pPr>
        <w:pStyle w:val="ListNumber"/>
        <w:numPr>
          <w:ilvl w:val="0"/>
          <w:numId w:val="292"/>
        </w:numPr>
      </w:pPr>
      <w:r>
        <w:t>Aída</w:t>
      </w:r>
    </w:p>
    <w:p w14:paraId="7DB44367" w14:textId="77777777" w:rsidR="004F0284" w:rsidRDefault="000363D8">
      <w:pPr>
        <w:pStyle w:val="ListNumber"/>
      </w:pPr>
      <w:r>
        <w:t>L</w:t>
      </w:r>
      <w:r>
        <w:t>'un per l'altre</w:t>
      </w:r>
    </w:p>
    <w:p w14:paraId="078ACC3F" w14:textId="77777777" w:rsidR="004F0284" w:rsidRDefault="000363D8">
      <w:pPr>
        <w:pStyle w:val="ListNumber"/>
      </w:pPr>
      <w:r>
        <w:t xml:space="preserve"> Cuéntame</w:t>
      </w:r>
    </w:p>
    <w:p w14:paraId="72CA40CF" w14:textId="2711AE4D" w:rsidR="004F0284" w:rsidRDefault="000363D8">
      <w:r>
        <w:t>La resposta correcta és: C</w:t>
      </w:r>
    </w:p>
    <w:p w14:paraId="542540AE" w14:textId="77777777" w:rsidR="004F0284" w:rsidRDefault="000363D8">
      <w:r>
        <w:t>12 de maig 2015</w:t>
      </w:r>
    </w:p>
    <w:p w14:paraId="342F3A3D" w14:textId="77777777" w:rsidR="004F0284" w:rsidRDefault="000363D8">
      <w:r>
        <w:t xml:space="preserve">El 1843 va instal.lar-se la primera màquina de vapor a </w:t>
      </w:r>
      <w:r>
        <w:t>Badalona. Concretament es va instal.lar a la  fabrica tèxtil Fornells i Viñas.  A quin carrer estava establerta aquesta fàbrica?</w:t>
      </w:r>
    </w:p>
    <w:p w14:paraId="12DA06A3" w14:textId="77777777" w:rsidR="004F0284" w:rsidRDefault="000363D8" w:rsidP="000363D8">
      <w:pPr>
        <w:pStyle w:val="ListNumber"/>
        <w:numPr>
          <w:ilvl w:val="0"/>
          <w:numId w:val="293"/>
        </w:numPr>
      </w:pPr>
      <w:r>
        <w:t>Carrer Progrés</w:t>
      </w:r>
    </w:p>
    <w:p w14:paraId="513D51D6" w14:textId="77777777" w:rsidR="004F0284" w:rsidRDefault="000363D8">
      <w:pPr>
        <w:pStyle w:val="ListNumber"/>
      </w:pPr>
      <w:r>
        <w:t>C</w:t>
      </w:r>
      <w:r>
        <w:t>arrer de la Creu</w:t>
      </w:r>
    </w:p>
    <w:p w14:paraId="3879688B" w14:textId="77777777" w:rsidR="004F0284" w:rsidRDefault="000363D8">
      <w:pPr>
        <w:pStyle w:val="ListNumber"/>
      </w:pPr>
      <w:r>
        <w:t xml:space="preserve"> Carrer Indústria</w:t>
      </w:r>
    </w:p>
    <w:p w14:paraId="24AC6242" w14:textId="017E2ACE" w:rsidR="004F0284" w:rsidRDefault="000363D8">
      <w:r>
        <w:t>La resposta correcta és: B</w:t>
      </w:r>
    </w:p>
    <w:p w14:paraId="04423594" w14:textId="77777777" w:rsidR="004F0284" w:rsidRDefault="000363D8">
      <w:r>
        <w:t>12 de maig 2015</w:t>
      </w:r>
    </w:p>
    <w:p w14:paraId="7B0E19B2" w14:textId="77777777" w:rsidR="004F0284" w:rsidRDefault="000363D8">
      <w:r>
        <w:t xml:space="preserve">Ha dirigit programes de </w:t>
      </w:r>
      <w:r>
        <w:t>comunicació i identitat corporativa, per exemple, per Pernod Ricard, Deutsch Bank, Gallina Blanca, Banamex o Televisa.</w:t>
      </w:r>
      <w:r>
        <w:br/>
      </w:r>
      <w:r>
        <w:lastRenderedPageBreak/>
        <w:t>Fou un dels pioners del naming, camp en el que va estrenar-se batejant colors d'una fàbrica de pintura de la nostra ciutat. Quina? </w:t>
      </w:r>
    </w:p>
    <w:p w14:paraId="66FCC4F0" w14:textId="77777777" w:rsidR="004F0284" w:rsidRDefault="000363D8" w:rsidP="000363D8">
      <w:pPr>
        <w:pStyle w:val="ListNumber"/>
        <w:numPr>
          <w:ilvl w:val="0"/>
          <w:numId w:val="294"/>
        </w:numPr>
      </w:pPr>
      <w:r>
        <w:t>Produ</w:t>
      </w:r>
      <w:r>
        <w:t>ctos Nerca</w:t>
      </w:r>
    </w:p>
    <w:p w14:paraId="0A1C0E06" w14:textId="77777777" w:rsidR="004F0284" w:rsidRDefault="000363D8">
      <w:pPr>
        <w:pStyle w:val="ListNumber"/>
      </w:pPr>
      <w:r>
        <w:t>P</w:t>
      </w:r>
      <w:r>
        <w:t>intures Badalona</w:t>
      </w:r>
    </w:p>
    <w:p w14:paraId="71529FB1" w14:textId="77777777" w:rsidR="004F0284" w:rsidRDefault="000363D8">
      <w:pPr>
        <w:pStyle w:val="ListNumber"/>
      </w:pPr>
      <w:r>
        <w:t xml:space="preserve"> Bruguer</w:t>
      </w:r>
    </w:p>
    <w:p w14:paraId="09C54D41" w14:textId="1C512669" w:rsidR="004F0284" w:rsidRDefault="000363D8">
      <w:r>
        <w:t>La resposta correcta és: C</w:t>
      </w:r>
    </w:p>
    <w:p w14:paraId="71316524" w14:textId="77777777" w:rsidR="004F0284" w:rsidRDefault="000363D8">
      <w:r>
        <w:t>12 de maig 2015</w:t>
      </w:r>
    </w:p>
    <w:p w14:paraId="0F020E91" w14:textId="77777777" w:rsidR="004F0284" w:rsidRDefault="000363D8">
      <w:r>
        <w:t>L’any 1968 es va aprovar definitivament el planejament urbanístic que havia de permetre la construcció dels pisos de Can Mercader. </w:t>
      </w:r>
      <w:r>
        <w:br/>
        <w:t xml:space="preserve">Els arquitectes autors del projecte, quina </w:t>
      </w:r>
      <w:r>
        <w:t xml:space="preserve">densitat  d’habitants per hectàrea van calcular que tindrien els també coneguts com a pisos de La Caixa? </w:t>
      </w:r>
    </w:p>
    <w:p w14:paraId="5CF58726" w14:textId="77777777" w:rsidR="004F0284" w:rsidRDefault="000363D8" w:rsidP="000363D8">
      <w:pPr>
        <w:pStyle w:val="ListNumber"/>
        <w:numPr>
          <w:ilvl w:val="0"/>
          <w:numId w:val="295"/>
        </w:numPr>
      </w:pPr>
      <w:r>
        <w:t>705 hab./Ha</w:t>
      </w:r>
    </w:p>
    <w:p w14:paraId="524E98AA" w14:textId="77777777" w:rsidR="004F0284" w:rsidRDefault="000363D8">
      <w:pPr>
        <w:pStyle w:val="ListNumber"/>
      </w:pPr>
      <w:r>
        <w:t>8</w:t>
      </w:r>
      <w:r>
        <w:t>16 hab./Ha</w:t>
      </w:r>
    </w:p>
    <w:p w14:paraId="2C43A61F" w14:textId="77777777" w:rsidR="004F0284" w:rsidRDefault="000363D8">
      <w:pPr>
        <w:pStyle w:val="ListNumber"/>
      </w:pPr>
      <w:r>
        <w:t xml:space="preserve"> 819 hab./Ha</w:t>
      </w:r>
    </w:p>
    <w:p w14:paraId="3A48D079" w14:textId="48D00939" w:rsidR="004F0284" w:rsidRDefault="000363D8">
      <w:r>
        <w:t>La resposta correcta és: A</w:t>
      </w:r>
    </w:p>
    <w:p w14:paraId="16728A4D" w14:textId="77777777" w:rsidR="004F0284" w:rsidRDefault="000363D8">
      <w:r>
        <w:t>11 de maig 2015</w:t>
      </w:r>
    </w:p>
    <w:p w14:paraId="4330655E" w14:textId="77777777" w:rsidR="004F0284" w:rsidRDefault="000363D8">
      <w:r>
        <w:t>De quin any és el butlletí de festes de Llefià més antic dels dipositats a l'Arxiu Històric d'aquell barri? </w:t>
      </w:r>
    </w:p>
    <w:p w14:paraId="32ADA63C" w14:textId="77777777" w:rsidR="004F0284" w:rsidRDefault="000363D8" w:rsidP="000363D8">
      <w:pPr>
        <w:pStyle w:val="ListNumber"/>
        <w:numPr>
          <w:ilvl w:val="0"/>
          <w:numId w:val="296"/>
        </w:numPr>
      </w:pPr>
      <w:r>
        <w:t>1931</w:t>
      </w:r>
    </w:p>
    <w:p w14:paraId="4ACF1287" w14:textId="77777777" w:rsidR="004F0284" w:rsidRDefault="000363D8">
      <w:pPr>
        <w:pStyle w:val="ListNumber"/>
      </w:pPr>
      <w:r>
        <w:t>1</w:t>
      </w:r>
      <w:r>
        <w:t>928</w:t>
      </w:r>
    </w:p>
    <w:p w14:paraId="0506B0DE" w14:textId="77777777" w:rsidR="004F0284" w:rsidRDefault="000363D8">
      <w:pPr>
        <w:pStyle w:val="ListNumber"/>
      </w:pPr>
      <w:r>
        <w:t xml:space="preserve"> 1946</w:t>
      </w:r>
    </w:p>
    <w:p w14:paraId="6CBBF6BC" w14:textId="16E39B3C" w:rsidR="004F0284" w:rsidRDefault="000363D8">
      <w:r>
        <w:t>La resposta correcta és: A</w:t>
      </w:r>
    </w:p>
    <w:p w14:paraId="01F56C15" w14:textId="77777777" w:rsidR="004F0284" w:rsidRDefault="000363D8">
      <w:r>
        <w:t>11 de maig 2015</w:t>
      </w:r>
    </w:p>
    <w:p w14:paraId="3F4016C1" w14:textId="77777777" w:rsidR="004F0284" w:rsidRDefault="000363D8">
      <w:r>
        <w:t>On podem trobar, a la nostra ciutat, d'un estany de planta rectangular de 13.30 m de lla</w:t>
      </w:r>
      <w:r>
        <w:t>rgada per 6.30 m d'amplada, que té els dos extrems acabats amb dues exedres semicirculars?</w:t>
      </w:r>
    </w:p>
    <w:p w14:paraId="18B5BBA4" w14:textId="77777777" w:rsidR="004F0284" w:rsidRDefault="000363D8" w:rsidP="000363D8">
      <w:pPr>
        <w:pStyle w:val="ListNumber"/>
        <w:numPr>
          <w:ilvl w:val="0"/>
          <w:numId w:val="297"/>
        </w:numPr>
      </w:pPr>
      <w:r>
        <w:t>Termes romanes del Museu de Badalona</w:t>
      </w:r>
    </w:p>
    <w:p w14:paraId="0EEC3EAD" w14:textId="77777777" w:rsidR="004F0284" w:rsidRDefault="000363D8">
      <w:pPr>
        <w:pStyle w:val="ListNumber"/>
      </w:pPr>
      <w:r>
        <w:t>P</w:t>
      </w:r>
      <w:r>
        <w:t>arc de Ca l’Arnús</w:t>
      </w:r>
    </w:p>
    <w:p w14:paraId="182D19E3" w14:textId="77777777" w:rsidR="004F0284" w:rsidRDefault="000363D8">
      <w:pPr>
        <w:pStyle w:val="ListNumber"/>
      </w:pPr>
      <w:r>
        <w:t xml:space="preserve"> Jardi de Quint Licini</w:t>
      </w:r>
    </w:p>
    <w:p w14:paraId="1546E54C" w14:textId="30079CC6" w:rsidR="004F0284" w:rsidRDefault="000363D8">
      <w:r>
        <w:t>La resposta correcta és: C</w:t>
      </w:r>
    </w:p>
    <w:p w14:paraId="5BD74131" w14:textId="77777777" w:rsidR="004F0284" w:rsidRDefault="000363D8">
      <w:r>
        <w:t>11 de maig 2015</w:t>
      </w:r>
    </w:p>
    <w:p w14:paraId="6BECD18F" w14:textId="77777777" w:rsidR="004F0284" w:rsidRDefault="000363D8">
      <w:r>
        <w:t>Enguany fa 75 anys de la primera cremada de</w:t>
      </w:r>
      <w:r>
        <w:t>l dimoni. Qui va construir el primer dimoni que es va cremar a Badalona?</w:t>
      </w:r>
    </w:p>
    <w:p w14:paraId="77305634" w14:textId="77777777" w:rsidR="004F0284" w:rsidRDefault="000363D8" w:rsidP="000363D8">
      <w:pPr>
        <w:pStyle w:val="ListNumber"/>
        <w:numPr>
          <w:ilvl w:val="0"/>
          <w:numId w:val="298"/>
        </w:numPr>
      </w:pPr>
      <w:r>
        <w:lastRenderedPageBreak/>
        <w:t>Francesc de Paula Giró i Prat i Jaume Ribó Arenas</w:t>
      </w:r>
    </w:p>
    <w:p w14:paraId="14680174" w14:textId="77777777" w:rsidR="004F0284" w:rsidRDefault="000363D8">
      <w:pPr>
        <w:pStyle w:val="ListNumber"/>
      </w:pPr>
      <w:r>
        <w:t>M</w:t>
      </w:r>
      <w:r>
        <w:t>iquel Xirgu i Subirà i Jaume Ribó Arenas</w:t>
      </w:r>
    </w:p>
    <w:p w14:paraId="750C7CA7" w14:textId="77777777" w:rsidR="004F0284" w:rsidRDefault="000363D8">
      <w:pPr>
        <w:pStyle w:val="ListNumber"/>
      </w:pPr>
      <w:r>
        <w:t xml:space="preserve"> Emili Bultó Riba i Miquel Xirgu i Sobirà</w:t>
      </w:r>
    </w:p>
    <w:p w14:paraId="7B1717BD" w14:textId="51A74BFF" w:rsidR="004F0284" w:rsidRDefault="000363D8">
      <w:r>
        <w:t>La resposta correcta és: A</w:t>
      </w:r>
    </w:p>
    <w:p w14:paraId="3FF69E47" w14:textId="77777777" w:rsidR="004F0284" w:rsidRDefault="000363D8">
      <w:r>
        <w:t>9 de maig 2015</w:t>
      </w:r>
    </w:p>
    <w:p w14:paraId="7322E3EE" w14:textId="77777777" w:rsidR="004F0284" w:rsidRDefault="000363D8">
      <w:r>
        <w:t xml:space="preserve">De </w:t>
      </w:r>
      <w:r>
        <w:t>quin any es la clau de volta que hi ha a l'entrada de la Rectoria de la Parròquia de Santa Maria, just sota el balcó?</w:t>
      </w:r>
    </w:p>
    <w:p w14:paraId="1C8F0F02" w14:textId="77777777" w:rsidR="004F0284" w:rsidRDefault="000363D8" w:rsidP="000363D8">
      <w:pPr>
        <w:pStyle w:val="ListNumber"/>
        <w:numPr>
          <w:ilvl w:val="0"/>
          <w:numId w:val="299"/>
        </w:numPr>
      </w:pPr>
      <w:r>
        <w:t>1685</w:t>
      </w:r>
    </w:p>
    <w:p w14:paraId="373F88C8" w14:textId="77777777" w:rsidR="004F0284" w:rsidRDefault="000363D8">
      <w:pPr>
        <w:pStyle w:val="ListNumber"/>
      </w:pPr>
      <w:r>
        <w:t>1</w:t>
      </w:r>
      <w:r>
        <w:t>746</w:t>
      </w:r>
    </w:p>
    <w:p w14:paraId="1B6F3E52" w14:textId="77777777" w:rsidR="004F0284" w:rsidRDefault="000363D8">
      <w:pPr>
        <w:pStyle w:val="ListNumber"/>
      </w:pPr>
      <w:r>
        <w:t xml:space="preserve"> 1565</w:t>
      </w:r>
    </w:p>
    <w:p w14:paraId="15B68537" w14:textId="272071D6" w:rsidR="004F0284" w:rsidRDefault="000363D8">
      <w:r>
        <w:t>La resposta correcta és: A</w:t>
      </w:r>
    </w:p>
    <w:p w14:paraId="16215604" w14:textId="77777777" w:rsidR="004F0284" w:rsidRDefault="000363D8">
      <w:r>
        <w:t>9 de maig 2015</w:t>
      </w:r>
    </w:p>
    <w:p w14:paraId="17ED926D" w14:textId="77777777" w:rsidR="004F0284" w:rsidRDefault="000363D8">
      <w:r>
        <w:t>La finca del carrer Canonge Baranera número 78 havia acollit, fa anys, una impre</w:t>
      </w:r>
      <w:r>
        <w:t>mta. Ara acull una altra activitat, casualment també lligada al món de les lletres. El local presumeix de tenir, en una de les seves parets, un mural pintat per un poeta. </w:t>
      </w:r>
      <w:r>
        <w:br/>
        <w:t>Quin/a?</w:t>
      </w:r>
    </w:p>
    <w:p w14:paraId="10171134" w14:textId="77777777" w:rsidR="004F0284" w:rsidRDefault="000363D8" w:rsidP="000363D8">
      <w:pPr>
        <w:pStyle w:val="ListNumber"/>
        <w:numPr>
          <w:ilvl w:val="0"/>
          <w:numId w:val="300"/>
        </w:numPr>
      </w:pPr>
      <w:r>
        <w:t xml:space="preserve">Paco Fanés </w:t>
      </w:r>
    </w:p>
    <w:p w14:paraId="5FFBB4CE" w14:textId="77777777" w:rsidR="004F0284" w:rsidRDefault="000363D8">
      <w:pPr>
        <w:pStyle w:val="ListNumber"/>
      </w:pPr>
      <w:r>
        <w:t>G</w:t>
      </w:r>
      <w:r>
        <w:t>erard Sala</w:t>
      </w:r>
    </w:p>
    <w:p w14:paraId="56543686" w14:textId="77777777" w:rsidR="004F0284" w:rsidRDefault="000363D8">
      <w:pPr>
        <w:pStyle w:val="ListNumber"/>
      </w:pPr>
      <w:r>
        <w:t xml:space="preserve"> Odile Arqué</w:t>
      </w:r>
    </w:p>
    <w:p w14:paraId="77BC9DE6" w14:textId="18C0D1B4" w:rsidR="004F0284" w:rsidRDefault="000363D8">
      <w:r>
        <w:t>La resposta correcta és: B</w:t>
      </w:r>
    </w:p>
    <w:p w14:paraId="1A027DFD" w14:textId="77777777" w:rsidR="004F0284" w:rsidRDefault="000363D8">
      <w:r>
        <w:t>9 de maig 20</w:t>
      </w:r>
      <w:r>
        <w:t>15</w:t>
      </w:r>
    </w:p>
    <w:p w14:paraId="6CA80915" w14:textId="77777777" w:rsidR="004F0284" w:rsidRDefault="000363D8">
      <w:r>
        <w:t>Al Passeig de la Salut hi podem trobar una escultura en homenatge a Manolo Escobar, obra de l’escultora Susana Ruiz. </w:t>
      </w:r>
      <w:r>
        <w:br/>
        <w:t>L’artista l’ha signat d’una manera especial. Quin motiu hi ha traçat al costat del seu nom i de la data de l’obra?</w:t>
      </w:r>
    </w:p>
    <w:p w14:paraId="057150FC" w14:textId="77777777" w:rsidR="004F0284" w:rsidRDefault="000363D8" w:rsidP="000363D8">
      <w:pPr>
        <w:pStyle w:val="ListNumber"/>
        <w:numPr>
          <w:ilvl w:val="0"/>
          <w:numId w:val="301"/>
        </w:numPr>
      </w:pPr>
      <w:r>
        <w:t>Un clavell</w:t>
      </w:r>
    </w:p>
    <w:p w14:paraId="673C8BD1" w14:textId="77777777" w:rsidR="004F0284" w:rsidRDefault="000363D8">
      <w:pPr>
        <w:pStyle w:val="ListNumber"/>
      </w:pPr>
      <w:r>
        <w:t>U</w:t>
      </w:r>
      <w:r>
        <w:t xml:space="preserve">na nota </w:t>
      </w:r>
      <w:r>
        <w:t>musical</w:t>
      </w:r>
    </w:p>
    <w:p w14:paraId="18CCBA94" w14:textId="77777777" w:rsidR="004F0284" w:rsidRDefault="000363D8">
      <w:pPr>
        <w:pStyle w:val="ListNumber"/>
      </w:pPr>
      <w:r>
        <w:t xml:space="preserve"> Un cor</w:t>
      </w:r>
    </w:p>
    <w:p w14:paraId="011E7797" w14:textId="0004B550" w:rsidR="004F0284" w:rsidRDefault="000363D8">
      <w:r>
        <w:t>La resposta correcta és: C</w:t>
      </w:r>
    </w:p>
    <w:p w14:paraId="08DE9BB3" w14:textId="77777777" w:rsidR="004F0284" w:rsidRDefault="000363D8">
      <w:r>
        <w:t>8 de maig 2015</w:t>
      </w:r>
    </w:p>
    <w:p w14:paraId="5F07CC36" w14:textId="77777777" w:rsidR="004F0284" w:rsidRDefault="000363D8">
      <w:r>
        <w:t>Respostes:</w:t>
      </w:r>
    </w:p>
    <w:p w14:paraId="49322313" w14:textId="77777777" w:rsidR="004F0284" w:rsidRDefault="000363D8" w:rsidP="000363D8">
      <w:pPr>
        <w:pStyle w:val="ListNumber"/>
        <w:numPr>
          <w:ilvl w:val="0"/>
          <w:numId w:val="302"/>
        </w:numPr>
      </w:pPr>
      <w:r>
        <w:t>San Anastasio</w:t>
      </w:r>
    </w:p>
    <w:p w14:paraId="23785DD4" w14:textId="77777777" w:rsidR="004F0284" w:rsidRDefault="000363D8">
      <w:pPr>
        <w:pStyle w:val="ListNumber"/>
      </w:pPr>
      <w:r>
        <w:t>C</w:t>
      </w:r>
      <w:r>
        <w:t>alvo Sotelo</w:t>
      </w:r>
    </w:p>
    <w:p w14:paraId="5BB46442" w14:textId="77777777" w:rsidR="004F0284" w:rsidRDefault="000363D8">
      <w:pPr>
        <w:pStyle w:val="ListNumber"/>
      </w:pPr>
      <w:r>
        <w:lastRenderedPageBreak/>
        <w:t xml:space="preserve"> Marqués de Villaverde</w:t>
      </w:r>
    </w:p>
    <w:p w14:paraId="32771470" w14:textId="77777777" w:rsidR="004F0284" w:rsidRDefault="000363D8">
      <w:r>
        <w:t>80.8% respostes correctes</w:t>
      </w:r>
    </w:p>
    <w:p w14:paraId="1D57EC13" w14:textId="77777777" w:rsidR="004F0284" w:rsidRDefault="000363D8">
      <w:r>
        <w:t>8 de maig 2015</w:t>
      </w:r>
    </w:p>
    <w:p w14:paraId="51085125" w14:textId="77777777" w:rsidR="004F0284" w:rsidRDefault="000363D8">
      <w:r>
        <w:br/>
      </w:r>
    </w:p>
    <w:p w14:paraId="471DD3C7" w14:textId="77777777" w:rsidR="004F0284" w:rsidRDefault="000363D8" w:rsidP="000363D8">
      <w:pPr>
        <w:pStyle w:val="ListNumber"/>
        <w:numPr>
          <w:ilvl w:val="0"/>
          <w:numId w:val="303"/>
        </w:numPr>
      </w:pPr>
      <w:r>
        <w:t xml:space="preserve">Pere Renom Riera </w:t>
      </w:r>
    </w:p>
    <w:p w14:paraId="5E52633D" w14:textId="77777777" w:rsidR="004F0284" w:rsidRDefault="000363D8">
      <w:pPr>
        <w:pStyle w:val="ListNumber"/>
      </w:pPr>
      <w:r>
        <w:t>F</w:t>
      </w:r>
      <w:r>
        <w:t xml:space="preserve">rancesc d’Assís Guixeras  </w:t>
      </w:r>
    </w:p>
    <w:p w14:paraId="19B61539" w14:textId="77777777" w:rsidR="004F0284" w:rsidRDefault="000363D8">
      <w:pPr>
        <w:pStyle w:val="ListNumber"/>
      </w:pPr>
      <w:r>
        <w:t xml:space="preserve"> Josep Viñas Cuadras</w:t>
      </w:r>
    </w:p>
    <w:p w14:paraId="7958DB0F" w14:textId="17462F00" w:rsidR="004F0284" w:rsidRDefault="000363D8">
      <w:r>
        <w:t xml:space="preserve">La resposta </w:t>
      </w:r>
      <w:r>
        <w:t>correcta és: B</w:t>
      </w:r>
    </w:p>
    <w:p w14:paraId="60D8C6DB" w14:textId="77777777" w:rsidR="004F0284" w:rsidRDefault="000363D8">
      <w:r>
        <w:t>7 de maig 2015</w:t>
      </w:r>
    </w:p>
    <w:p w14:paraId="7751BBDD" w14:textId="77777777" w:rsidR="004F0284" w:rsidRDefault="000363D8">
      <w:r>
        <w:t>Quin any es van començar a celebrar els correbous de Llefià?</w:t>
      </w:r>
    </w:p>
    <w:p w14:paraId="15A0F43D" w14:textId="77777777" w:rsidR="004F0284" w:rsidRDefault="000363D8" w:rsidP="000363D8">
      <w:pPr>
        <w:pStyle w:val="ListNumber"/>
        <w:numPr>
          <w:ilvl w:val="0"/>
          <w:numId w:val="304"/>
        </w:numPr>
      </w:pPr>
      <w:r>
        <w:t>1981</w:t>
      </w:r>
    </w:p>
    <w:p w14:paraId="5AC691D0" w14:textId="77777777" w:rsidR="004F0284" w:rsidRDefault="000363D8">
      <w:pPr>
        <w:pStyle w:val="ListNumber"/>
      </w:pPr>
      <w:r>
        <w:t>1</w:t>
      </w:r>
      <w:r>
        <w:t>984</w:t>
      </w:r>
    </w:p>
    <w:p w14:paraId="0ED4C79C" w14:textId="77777777" w:rsidR="004F0284" w:rsidRDefault="000363D8">
      <w:pPr>
        <w:pStyle w:val="ListNumber"/>
      </w:pPr>
      <w:r>
        <w:t xml:space="preserve"> 1987</w:t>
      </w:r>
    </w:p>
    <w:p w14:paraId="13FA667E" w14:textId="7BC54957" w:rsidR="004F0284" w:rsidRDefault="000363D8">
      <w:r>
        <w:t>La resposta correcta és: B</w:t>
      </w:r>
    </w:p>
    <w:p w14:paraId="083AB9CE" w14:textId="77777777" w:rsidR="004F0284" w:rsidRDefault="000363D8">
      <w:r>
        <w:t>7 de maig 2015</w:t>
      </w:r>
    </w:p>
    <w:p w14:paraId="4FF6D8FE" w14:textId="77777777" w:rsidR="004F0284" w:rsidRDefault="000363D8">
      <w:r>
        <w:t xml:space="preserve">El 19 de desembre de 2012 el Ple de l'Ajuntament va aprovar una moció d'adhesió a totes les </w:t>
      </w:r>
      <w:r>
        <w:t>iniciatives  en defensa de l’actual sistema d’immersió lingüística als nostres centres educatius. Un dels punts de la moció també demanava el cessament d'un ministre. Quin?</w:t>
      </w:r>
      <w:r>
        <w:br/>
      </w:r>
      <w:r>
        <w:br/>
      </w:r>
    </w:p>
    <w:p w14:paraId="4BEF7B37" w14:textId="77777777" w:rsidR="004F0284" w:rsidRDefault="000363D8" w:rsidP="000363D8">
      <w:pPr>
        <w:pStyle w:val="ListNumber"/>
        <w:numPr>
          <w:ilvl w:val="0"/>
          <w:numId w:val="305"/>
        </w:numPr>
      </w:pPr>
      <w:r>
        <w:t>José Manuel García Margallo</w:t>
      </w:r>
    </w:p>
    <w:p w14:paraId="3D56B8E2" w14:textId="77777777" w:rsidR="004F0284" w:rsidRDefault="000363D8">
      <w:pPr>
        <w:pStyle w:val="ListNumber"/>
      </w:pPr>
      <w:r>
        <w:t>J</w:t>
      </w:r>
      <w:r>
        <w:t>osé Ignacio Wert Ortega</w:t>
      </w:r>
    </w:p>
    <w:p w14:paraId="42FF9004" w14:textId="77777777" w:rsidR="004F0284" w:rsidRDefault="000363D8">
      <w:pPr>
        <w:pStyle w:val="ListNumber"/>
      </w:pPr>
      <w:r>
        <w:t xml:space="preserve"> Soraya Sáenz de Santamaría</w:t>
      </w:r>
    </w:p>
    <w:p w14:paraId="6144C217" w14:textId="1A108BFD" w:rsidR="004F0284" w:rsidRDefault="000363D8">
      <w:r>
        <w:t>La resposta correcta és: B</w:t>
      </w:r>
    </w:p>
    <w:p w14:paraId="25D6E7FD" w14:textId="77777777" w:rsidR="004F0284" w:rsidRDefault="000363D8">
      <w:r>
        <w:t>7 de maig 2015</w:t>
      </w:r>
    </w:p>
    <w:p w14:paraId="408EA383" w14:textId="77777777" w:rsidR="004F0284" w:rsidRDefault="000363D8">
      <w:r>
        <w:t>L’any 1928 Josep Queralt i Clapés i Marcel•lí Antich i Camprubí van fundar a la nostra ciutat Edicions Proa. L'editorial va impulsar la col·lecció "A tot vent" que va esdevenir la seva obra cabdal, un monument a la</w:t>
      </w:r>
      <w:r>
        <w:t xml:space="preserve"> modernitat, a l'obertura a la literatura de primer nivell d'arreu del món. Quin va ser el segon títol d'aquella col.lecció?</w:t>
      </w:r>
    </w:p>
    <w:p w14:paraId="3B23A0D2" w14:textId="77777777" w:rsidR="004F0284" w:rsidRDefault="000363D8" w:rsidP="000363D8">
      <w:pPr>
        <w:pStyle w:val="ListNumber"/>
        <w:numPr>
          <w:ilvl w:val="0"/>
          <w:numId w:val="306"/>
        </w:numPr>
      </w:pPr>
      <w:r>
        <w:t>Els tres al•lucinats</w:t>
      </w:r>
    </w:p>
    <w:p w14:paraId="60DD7606" w14:textId="77777777" w:rsidR="004F0284" w:rsidRDefault="000363D8">
      <w:pPr>
        <w:pStyle w:val="ListNumber"/>
      </w:pPr>
      <w:r>
        <w:t>M</w:t>
      </w:r>
      <w:r>
        <w:t xml:space="preserve">anon Lescaut </w:t>
      </w:r>
    </w:p>
    <w:p w14:paraId="2B05A6F0" w14:textId="77777777" w:rsidR="004F0284" w:rsidRDefault="000363D8">
      <w:pPr>
        <w:pStyle w:val="ListNumber"/>
      </w:pPr>
      <w:r>
        <w:t xml:space="preserve"> Tàntal</w:t>
      </w:r>
    </w:p>
    <w:p w14:paraId="12E2081A" w14:textId="2683C1B0" w:rsidR="004F0284" w:rsidRDefault="000363D8">
      <w:r>
        <w:lastRenderedPageBreak/>
        <w:t>La resposta correcta és: C</w:t>
      </w:r>
    </w:p>
    <w:p w14:paraId="045D88CB" w14:textId="77777777" w:rsidR="004F0284" w:rsidRDefault="000363D8">
      <w:r>
        <w:t>6 de maig 2015</w:t>
      </w:r>
    </w:p>
    <w:p w14:paraId="135581D4" w14:textId="77777777" w:rsidR="004F0284" w:rsidRDefault="000363D8">
      <w:r>
        <w:t>Quin d'aquests presentadors de televisió oste</w:t>
      </w:r>
      <w:r>
        <w:t>nta el títol de "casteller honorífic" dels Castellers de Badalona?</w:t>
      </w:r>
    </w:p>
    <w:p w14:paraId="526270B1" w14:textId="77777777" w:rsidR="004F0284" w:rsidRDefault="000363D8" w:rsidP="000363D8">
      <w:pPr>
        <w:pStyle w:val="ListNumber"/>
        <w:numPr>
          <w:ilvl w:val="0"/>
          <w:numId w:val="307"/>
        </w:numPr>
      </w:pPr>
      <w:r>
        <w:t>Tomàs Molina</w:t>
      </w:r>
    </w:p>
    <w:p w14:paraId="258A0580" w14:textId="77777777" w:rsidR="004F0284" w:rsidRDefault="000363D8">
      <w:pPr>
        <w:pStyle w:val="ListNumber"/>
      </w:pPr>
      <w:r>
        <w:t>P</w:t>
      </w:r>
      <w:r>
        <w:t>ere Renom</w:t>
      </w:r>
    </w:p>
    <w:p w14:paraId="3B01D91D" w14:textId="77777777" w:rsidR="004F0284" w:rsidRDefault="000363D8">
      <w:pPr>
        <w:pStyle w:val="ListNumber"/>
      </w:pPr>
      <w:r>
        <w:t xml:space="preserve"> Lídia Heredia</w:t>
      </w:r>
    </w:p>
    <w:p w14:paraId="50F310AA" w14:textId="47B3FCCF" w:rsidR="004F0284" w:rsidRDefault="000363D8">
      <w:r>
        <w:t>La resposta correcta és: C</w:t>
      </w:r>
    </w:p>
    <w:p w14:paraId="17D32F83" w14:textId="77777777" w:rsidR="004F0284" w:rsidRDefault="000363D8">
      <w:r>
        <w:t>6 de maig 2015</w:t>
      </w:r>
    </w:p>
    <w:p w14:paraId="1BD281B2" w14:textId="77777777" w:rsidR="004F0284" w:rsidRDefault="000363D8">
      <w:r>
        <w:t>Respostes:</w:t>
      </w:r>
    </w:p>
    <w:p w14:paraId="75C6399D" w14:textId="77777777" w:rsidR="004F0284" w:rsidRDefault="000363D8" w:rsidP="000363D8">
      <w:pPr>
        <w:pStyle w:val="ListNumber"/>
        <w:numPr>
          <w:ilvl w:val="0"/>
          <w:numId w:val="308"/>
        </w:numPr>
      </w:pPr>
      <w:r>
        <w:t>Una guitarra</w:t>
      </w:r>
    </w:p>
    <w:p w14:paraId="509D45D4" w14:textId="77777777" w:rsidR="004F0284" w:rsidRDefault="000363D8">
      <w:pPr>
        <w:pStyle w:val="ListNumber"/>
      </w:pPr>
      <w:r>
        <w:t>U</w:t>
      </w:r>
      <w:r>
        <w:t>n spray</w:t>
      </w:r>
    </w:p>
    <w:p w14:paraId="3C8CB15B" w14:textId="77777777" w:rsidR="004F0284" w:rsidRDefault="000363D8">
      <w:pPr>
        <w:pStyle w:val="ListNumber"/>
      </w:pPr>
      <w:r>
        <w:t xml:space="preserve"> Una baralla de cartes </w:t>
      </w:r>
    </w:p>
    <w:p w14:paraId="7C7CB3A4" w14:textId="77777777" w:rsidR="004F0284" w:rsidRDefault="000363D8">
      <w:r>
        <w:t>97.4% respostes correctes</w:t>
      </w:r>
    </w:p>
    <w:p w14:paraId="570494A3" w14:textId="77777777" w:rsidR="004F0284" w:rsidRDefault="000363D8">
      <w:r>
        <w:t>6 de maig 2015</w:t>
      </w:r>
    </w:p>
    <w:p w14:paraId="65C70701" w14:textId="77777777" w:rsidR="004F0284" w:rsidRDefault="000363D8">
      <w:r>
        <w:t xml:space="preserve">El </w:t>
      </w:r>
      <w:r>
        <w:t xml:space="preserve">solar que ocupava una antiga fàbrica, al costat de l'autopista, hauria d'acollir un dia o altre el nou edifici judicial de Badalona. Mentre això no arriba, els diversos jutjats de la ciutat s'escampen per diferents ubicacions. A quin d'aquests carrers  hi </w:t>
      </w:r>
      <w:r>
        <w:t>pots trobar, per exemple, alguna dependència judicial?</w:t>
      </w:r>
    </w:p>
    <w:p w14:paraId="1F64B0BE" w14:textId="77777777" w:rsidR="004F0284" w:rsidRDefault="000363D8" w:rsidP="000363D8">
      <w:pPr>
        <w:pStyle w:val="ListNumber"/>
        <w:numPr>
          <w:ilvl w:val="0"/>
          <w:numId w:val="309"/>
        </w:numPr>
      </w:pPr>
      <w:r>
        <w:t>Via Augusta</w:t>
      </w:r>
    </w:p>
    <w:p w14:paraId="74DD3AC4" w14:textId="77777777" w:rsidR="004F0284" w:rsidRDefault="000363D8">
      <w:pPr>
        <w:pStyle w:val="ListNumber"/>
      </w:pPr>
      <w:r>
        <w:t>T</w:t>
      </w:r>
      <w:r>
        <w:t>emple</w:t>
      </w:r>
    </w:p>
    <w:p w14:paraId="662477EC" w14:textId="77777777" w:rsidR="004F0284" w:rsidRDefault="000363D8">
      <w:pPr>
        <w:pStyle w:val="ListNumber"/>
      </w:pPr>
      <w:r>
        <w:t xml:space="preserve"> Santa Bàrbara</w:t>
      </w:r>
    </w:p>
    <w:p w14:paraId="2019895B" w14:textId="2DAED93B" w:rsidR="004F0284" w:rsidRDefault="000363D8">
      <w:r>
        <w:t>La resposta correcta és: C</w:t>
      </w:r>
    </w:p>
    <w:p w14:paraId="0EB71BC3" w14:textId="77777777" w:rsidR="004F0284" w:rsidRDefault="000363D8">
      <w:r>
        <w:t>5 de maig 2015</w:t>
      </w:r>
    </w:p>
    <w:p w14:paraId="21B0C80E" w14:textId="77777777" w:rsidR="004F0284" w:rsidRDefault="000363D8">
      <w:r>
        <w:t>Aquesta imatge la pots veure a la façana d'un edifici emblemàtic de la nostra ciutat.</w:t>
      </w:r>
      <w:r>
        <w:br/>
        <w:t>Quin?</w:t>
      </w:r>
    </w:p>
    <w:p w14:paraId="15F78E1D" w14:textId="77777777" w:rsidR="004F0284" w:rsidRDefault="000363D8" w:rsidP="000363D8">
      <w:pPr>
        <w:pStyle w:val="ListNumber"/>
        <w:numPr>
          <w:ilvl w:val="0"/>
          <w:numId w:val="310"/>
        </w:numPr>
      </w:pPr>
      <w:r>
        <w:t>La Donzella de la Costa</w:t>
      </w:r>
    </w:p>
    <w:p w14:paraId="5513BDE2" w14:textId="77777777" w:rsidR="004F0284" w:rsidRDefault="000363D8">
      <w:pPr>
        <w:pStyle w:val="ListNumber"/>
      </w:pPr>
      <w:r>
        <w:t>B</w:t>
      </w:r>
      <w:r>
        <w:t xml:space="preserve">anys La </w:t>
      </w:r>
      <w:r>
        <w:t>Pista</w:t>
      </w:r>
    </w:p>
    <w:p w14:paraId="71686EA6" w14:textId="77777777" w:rsidR="004F0284" w:rsidRDefault="000363D8">
      <w:pPr>
        <w:pStyle w:val="ListNumber"/>
      </w:pPr>
      <w:r>
        <w:t xml:space="preserve"> Club Natació Badalona</w:t>
      </w:r>
    </w:p>
    <w:p w14:paraId="4E69D78E" w14:textId="1CF4E391" w:rsidR="004F0284" w:rsidRDefault="000363D8">
      <w:r>
        <w:t>La resposta correcta és: A</w:t>
      </w:r>
    </w:p>
    <w:p w14:paraId="4D7F492A" w14:textId="77777777" w:rsidR="004F0284" w:rsidRDefault="000363D8">
      <w:r>
        <w:t>5 de maig 2015</w:t>
      </w:r>
    </w:p>
    <w:p w14:paraId="27269D49" w14:textId="77777777" w:rsidR="004F0284" w:rsidRDefault="000363D8">
      <w:r>
        <w:lastRenderedPageBreak/>
        <w:t>Quin d'aquests entrenadors ha dirigit més temporades al primer equip del Club Joventut?</w:t>
      </w:r>
    </w:p>
    <w:p w14:paraId="0F6CC8DF" w14:textId="77777777" w:rsidR="004F0284" w:rsidRDefault="000363D8" w:rsidP="000363D8">
      <w:pPr>
        <w:pStyle w:val="ListNumber"/>
        <w:numPr>
          <w:ilvl w:val="0"/>
          <w:numId w:val="311"/>
        </w:numPr>
      </w:pPr>
      <w:r>
        <w:t>Salva Maldonado</w:t>
      </w:r>
    </w:p>
    <w:p w14:paraId="5B62D433" w14:textId="77777777" w:rsidR="004F0284" w:rsidRDefault="000363D8">
      <w:pPr>
        <w:pStyle w:val="ListNumber"/>
      </w:pPr>
      <w:r>
        <w:t>A</w:t>
      </w:r>
      <w:r>
        <w:t>lfred Julbe</w:t>
      </w:r>
    </w:p>
    <w:p w14:paraId="7973836A" w14:textId="77777777" w:rsidR="004F0284" w:rsidRDefault="000363D8">
      <w:pPr>
        <w:pStyle w:val="ListNumber"/>
      </w:pPr>
      <w:r>
        <w:t xml:space="preserve"> Pedro Martínez</w:t>
      </w:r>
    </w:p>
    <w:p w14:paraId="5F856002" w14:textId="6220F6DE" w:rsidR="004F0284" w:rsidRDefault="000363D8">
      <w:r>
        <w:t>La resposta correcta és: B</w:t>
      </w:r>
    </w:p>
    <w:p w14:paraId="1AC11927" w14:textId="77777777" w:rsidR="004F0284" w:rsidRDefault="000363D8">
      <w:r>
        <w:t>5 de maig 2015</w:t>
      </w:r>
    </w:p>
    <w:p w14:paraId="7CEE9A45" w14:textId="77777777" w:rsidR="004F0284" w:rsidRDefault="000363D8">
      <w:r>
        <w:t>Un d'aques</w:t>
      </w:r>
      <w:r>
        <w:t>ts tres turons no es troba a la nostra ciutat. Quin?</w:t>
      </w:r>
    </w:p>
    <w:p w14:paraId="68A1569B" w14:textId="77777777" w:rsidR="004F0284" w:rsidRDefault="000363D8" w:rsidP="000363D8">
      <w:pPr>
        <w:pStyle w:val="ListNumber"/>
        <w:numPr>
          <w:ilvl w:val="0"/>
          <w:numId w:val="312"/>
        </w:numPr>
      </w:pPr>
      <w:r>
        <w:t>Turó d'en Seriol</w:t>
      </w:r>
    </w:p>
    <w:p w14:paraId="108456CC" w14:textId="77777777" w:rsidR="004F0284" w:rsidRDefault="000363D8">
      <w:pPr>
        <w:pStyle w:val="ListNumber"/>
      </w:pPr>
      <w:r>
        <w:t>T</w:t>
      </w:r>
      <w:r>
        <w:t>uró del Sastre</w:t>
      </w:r>
    </w:p>
    <w:p w14:paraId="40028575" w14:textId="77777777" w:rsidR="004F0284" w:rsidRDefault="000363D8">
      <w:pPr>
        <w:pStyle w:val="ListNumber"/>
      </w:pPr>
      <w:r>
        <w:t xml:space="preserve"> Turó d'en Boscà</w:t>
      </w:r>
    </w:p>
    <w:p w14:paraId="3BC6BFEE" w14:textId="42B34C77" w:rsidR="004F0284" w:rsidRDefault="000363D8">
      <w:r>
        <w:t>La resposta correcta és: B</w:t>
      </w:r>
    </w:p>
    <w:p w14:paraId="52BDF2EA" w14:textId="77777777" w:rsidR="004F0284" w:rsidRDefault="000363D8">
      <w:r>
        <w:t>4 de maig 2015</w:t>
      </w:r>
    </w:p>
    <w:p w14:paraId="5C1CD299" w14:textId="77777777" w:rsidR="004F0284" w:rsidRDefault="000363D8">
      <w:r>
        <w:t xml:space="preserve">Badalona compta amb diverses estacions de Metro. Quina d'aquestes, però, molt utilitzada per </w:t>
      </w:r>
      <w:r>
        <w:t>badalonins i badalonines, no es troba pròpiament a la nostra ciutat?</w:t>
      </w:r>
    </w:p>
    <w:p w14:paraId="58C81E62" w14:textId="77777777" w:rsidR="004F0284" w:rsidRDefault="000363D8" w:rsidP="000363D8">
      <w:pPr>
        <w:pStyle w:val="ListNumber"/>
        <w:numPr>
          <w:ilvl w:val="0"/>
          <w:numId w:val="313"/>
        </w:numPr>
      </w:pPr>
      <w:r>
        <w:t>Fondo</w:t>
      </w:r>
    </w:p>
    <w:p w14:paraId="10427789" w14:textId="77777777" w:rsidR="004F0284" w:rsidRDefault="000363D8">
      <w:pPr>
        <w:pStyle w:val="ListNumber"/>
      </w:pPr>
      <w:r>
        <w:t>S</w:t>
      </w:r>
      <w:r>
        <w:t>ant Roc</w:t>
      </w:r>
    </w:p>
    <w:p w14:paraId="60F085C1" w14:textId="77777777" w:rsidR="004F0284" w:rsidRDefault="000363D8">
      <w:pPr>
        <w:pStyle w:val="ListNumber"/>
      </w:pPr>
      <w:r>
        <w:t xml:space="preserve"> Gorg</w:t>
      </w:r>
    </w:p>
    <w:p w14:paraId="064825CB" w14:textId="79D1034D" w:rsidR="004F0284" w:rsidRDefault="000363D8">
      <w:r>
        <w:t>La resposta correcta és: A</w:t>
      </w:r>
    </w:p>
    <w:p w14:paraId="18DE86B5" w14:textId="77777777" w:rsidR="004F0284" w:rsidRDefault="000363D8">
      <w:r>
        <w:t>4 de maig 2015</w:t>
      </w:r>
    </w:p>
    <w:p w14:paraId="2BE29CCE" w14:textId="77777777" w:rsidR="004F0284" w:rsidRDefault="000363D8">
      <w:r>
        <w:t xml:space="preserve">L'històric camp de futbol de l'Avinguda de Navarra ja no existeix. Aquest mes de gener va començar el seu enderroc i a </w:t>
      </w:r>
      <w:r>
        <w:t>dia d'avui el seu rastre ha desaparegut quasi del tot. Només un element constructiu resta dempeus, permetent un exercici de memòria històrica. Quin?</w:t>
      </w:r>
    </w:p>
    <w:p w14:paraId="2FA65684" w14:textId="77777777" w:rsidR="004F0284" w:rsidRDefault="000363D8" w:rsidP="000363D8">
      <w:pPr>
        <w:pStyle w:val="ListNumber"/>
        <w:numPr>
          <w:ilvl w:val="0"/>
          <w:numId w:val="314"/>
        </w:numPr>
      </w:pPr>
      <w:r>
        <w:t>El pal d'una de les porteries</w:t>
      </w:r>
    </w:p>
    <w:p w14:paraId="1B51CAF7" w14:textId="77777777" w:rsidR="004F0284" w:rsidRDefault="000363D8">
      <w:pPr>
        <w:pStyle w:val="ListNumber"/>
      </w:pPr>
      <w:r>
        <w:t>E</w:t>
      </w:r>
      <w:r>
        <w:t>l marcador</w:t>
      </w:r>
    </w:p>
    <w:p w14:paraId="2BE4245F" w14:textId="77777777" w:rsidR="004F0284" w:rsidRDefault="000363D8">
      <w:pPr>
        <w:pStyle w:val="ListNumber"/>
      </w:pPr>
      <w:r>
        <w:t xml:space="preserve"> El vestidor dels àrbitres</w:t>
      </w:r>
    </w:p>
    <w:p w14:paraId="6A5424A7" w14:textId="74A767FE" w:rsidR="004F0284" w:rsidRDefault="000363D8">
      <w:r>
        <w:t>La resposta correcta és: B</w:t>
      </w:r>
    </w:p>
    <w:p w14:paraId="390F1A32" w14:textId="77777777" w:rsidR="004F0284" w:rsidRDefault="000363D8">
      <w:r>
        <w:t>4 de maig 2</w:t>
      </w:r>
      <w:r>
        <w:t>015</w:t>
      </w:r>
    </w:p>
    <w:p w14:paraId="136CCFDA" w14:textId="77777777" w:rsidR="004F0284" w:rsidRDefault="000363D8">
      <w:r>
        <w:t>El primer dia, us ho posaré fàcil. En el camp de la pastisseria, Badalona compta amb un pastisset típic, fet de massa de brioix i farcit de crema. Té semblances evidents amb un xuixo però els experts hi saben trobar diferències: la pasta base i el farc</w:t>
      </w:r>
      <w:r>
        <w:t>it no són exactament elaborats de la mateixa forma. En fi, com en diem d'aquest pastisset?</w:t>
      </w:r>
    </w:p>
    <w:p w14:paraId="506E8FF2" w14:textId="77777777" w:rsidR="004F0284" w:rsidRDefault="000363D8" w:rsidP="000363D8">
      <w:pPr>
        <w:pStyle w:val="ListNumber"/>
        <w:numPr>
          <w:ilvl w:val="0"/>
          <w:numId w:val="315"/>
        </w:numPr>
      </w:pPr>
      <w:r>
        <w:t>Cronut</w:t>
      </w:r>
    </w:p>
    <w:p w14:paraId="3C952822" w14:textId="77777777" w:rsidR="004F0284" w:rsidRDefault="000363D8">
      <w:pPr>
        <w:pStyle w:val="ListNumber"/>
      </w:pPr>
      <w:r>
        <w:lastRenderedPageBreak/>
        <w:t>P</w:t>
      </w:r>
      <w:r>
        <w:t>astisset de primera</w:t>
      </w:r>
    </w:p>
    <w:p w14:paraId="41316570" w14:textId="77777777" w:rsidR="004F0284" w:rsidRDefault="000363D8">
      <w:pPr>
        <w:pStyle w:val="ListNumber"/>
      </w:pPr>
      <w:r>
        <w:t xml:space="preserve"> Tornemi</w:t>
      </w:r>
    </w:p>
    <w:p w14:paraId="1F0D3F4C" w14:textId="024984CF" w:rsidR="004F0284" w:rsidRDefault="000363D8">
      <w:r>
        <w:t>La resposta correcta és: C</w:t>
      </w:r>
    </w:p>
    <w:p w14:paraId="5A4216A2" w14:textId="77777777" w:rsidR="004F0284" w:rsidRDefault="000363D8">
      <w:r>
        <w:t>24 de maig 2014</w:t>
      </w:r>
    </w:p>
    <w:p w14:paraId="346B1E64" w14:textId="77777777" w:rsidR="004F0284" w:rsidRDefault="000363D8">
      <w:r>
        <w:t>Des d'on s'ha fet aquesta foto?</w:t>
      </w:r>
    </w:p>
    <w:p w14:paraId="0C79BE7E" w14:textId="77777777" w:rsidR="004F0284" w:rsidRDefault="000363D8" w:rsidP="000363D8">
      <w:pPr>
        <w:pStyle w:val="ListNumber"/>
        <w:numPr>
          <w:ilvl w:val="0"/>
          <w:numId w:val="316"/>
        </w:numPr>
      </w:pPr>
      <w:r>
        <w:t>Carrer Jaume Passarell</w:t>
      </w:r>
    </w:p>
    <w:p w14:paraId="358DAB49" w14:textId="77777777" w:rsidR="004F0284" w:rsidRDefault="000363D8">
      <w:pPr>
        <w:pStyle w:val="ListNumber"/>
      </w:pPr>
      <w:r>
        <w:t>C</w:t>
      </w:r>
      <w:r>
        <w:t>arrer Molí de la Torre</w:t>
      </w:r>
    </w:p>
    <w:p w14:paraId="16F0DC40" w14:textId="77777777" w:rsidR="004F0284" w:rsidRDefault="000363D8">
      <w:pPr>
        <w:pStyle w:val="ListNumber"/>
      </w:pPr>
      <w:r>
        <w:t xml:space="preserve"> Carre</w:t>
      </w:r>
      <w:r>
        <w:t>r Mestre Breton</w:t>
      </w:r>
    </w:p>
    <w:p w14:paraId="313E36BA" w14:textId="05545CB9" w:rsidR="004F0284" w:rsidRDefault="000363D8">
      <w:r>
        <w:t>La resposta correcta és: C</w:t>
      </w:r>
    </w:p>
    <w:p w14:paraId="3AC64F3E" w14:textId="77777777" w:rsidR="004F0284" w:rsidRDefault="000363D8">
      <w:r>
        <w:t>24 de maig 2014</w:t>
      </w:r>
    </w:p>
    <w:p w14:paraId="64DAD6E9" w14:textId="77777777" w:rsidR="004F0284" w:rsidRDefault="000363D8">
      <w:r>
        <w:t>Quants habitatges hi ha a l’edifici de Llefià popularment conegut com “el rascacielos”?</w:t>
      </w:r>
    </w:p>
    <w:p w14:paraId="3A739D3C" w14:textId="77777777" w:rsidR="004F0284" w:rsidRDefault="000363D8" w:rsidP="000363D8">
      <w:pPr>
        <w:pStyle w:val="ListNumber"/>
        <w:numPr>
          <w:ilvl w:val="0"/>
          <w:numId w:val="317"/>
        </w:numPr>
      </w:pPr>
      <w:r>
        <w:t>480</w:t>
      </w:r>
    </w:p>
    <w:p w14:paraId="0063D28E" w14:textId="77777777" w:rsidR="004F0284" w:rsidRDefault="000363D8">
      <w:pPr>
        <w:pStyle w:val="ListNumber"/>
      </w:pPr>
      <w:r>
        <w:t>4</w:t>
      </w:r>
      <w:r>
        <w:t>40</w:t>
      </w:r>
    </w:p>
    <w:p w14:paraId="10913734" w14:textId="77777777" w:rsidR="004F0284" w:rsidRDefault="000363D8">
      <w:pPr>
        <w:pStyle w:val="ListNumber"/>
      </w:pPr>
      <w:r>
        <w:t xml:space="preserve"> 500</w:t>
      </w:r>
    </w:p>
    <w:p w14:paraId="2DFF806A" w14:textId="45903257" w:rsidR="004F0284" w:rsidRDefault="000363D8">
      <w:r>
        <w:t>La resposta correcta és: A</w:t>
      </w:r>
    </w:p>
    <w:p w14:paraId="3DEE1F08" w14:textId="77777777" w:rsidR="004F0284" w:rsidRDefault="000363D8">
      <w:r>
        <w:t>24 de maig 2014</w:t>
      </w:r>
    </w:p>
    <w:p w14:paraId="73294E9E" w14:textId="77777777" w:rsidR="004F0284" w:rsidRDefault="000363D8">
      <w:r>
        <w:t xml:space="preserve">A la ciutat, prop d'un edifici modernista, hi ha </w:t>
      </w:r>
      <w:r>
        <w:t>una escultura dedicada a Baetulo, on hi trobareu un poema escrit. Amb quina paraula comença l'onzè vers d'aquest poema?</w:t>
      </w:r>
    </w:p>
    <w:p w14:paraId="12BA0600" w14:textId="77777777" w:rsidR="004F0284" w:rsidRDefault="000363D8" w:rsidP="000363D8">
      <w:pPr>
        <w:pStyle w:val="ListNumber"/>
        <w:numPr>
          <w:ilvl w:val="0"/>
          <w:numId w:val="318"/>
        </w:numPr>
      </w:pPr>
      <w:r>
        <w:t>formigueig</w:t>
      </w:r>
    </w:p>
    <w:p w14:paraId="0584F88F" w14:textId="77777777" w:rsidR="004F0284" w:rsidRDefault="000363D8">
      <w:pPr>
        <w:pStyle w:val="ListNumber"/>
      </w:pPr>
      <w:r>
        <w:t>e</w:t>
      </w:r>
      <w:r>
        <w:t>mpesa</w:t>
      </w:r>
    </w:p>
    <w:p w14:paraId="59402F29" w14:textId="77777777" w:rsidR="004F0284" w:rsidRDefault="000363D8">
      <w:pPr>
        <w:pStyle w:val="ListNumber"/>
      </w:pPr>
      <w:r>
        <w:t xml:space="preserve"> soterrat</w:t>
      </w:r>
    </w:p>
    <w:p w14:paraId="0E5E0DFE" w14:textId="2CF6B8F9" w:rsidR="004F0284" w:rsidRDefault="000363D8">
      <w:r>
        <w:t>La resposta correcta és: A</w:t>
      </w:r>
    </w:p>
    <w:p w14:paraId="494B716F" w14:textId="77777777" w:rsidR="004F0284" w:rsidRDefault="000363D8">
      <w:r>
        <w:t>23 de maig 2014</w:t>
      </w:r>
    </w:p>
    <w:p w14:paraId="6E4B96F3" w14:textId="77777777" w:rsidR="004F0284" w:rsidRDefault="000363D8">
      <w:r>
        <w:t>Aquest és l’any del Tricentenari, però per respondre aquesta preg</w:t>
      </w:r>
      <w:r>
        <w:t>unta no caldrà tirar tan enrere en el temps. N’hi haurà prou en fer un salt fins a la Badalona de fa dos-cents cinquanta anys, la de l’any 1764. </w:t>
      </w:r>
      <w:r>
        <w:br/>
        <w:t>Quantes parelles van celebrar aquell any la cerimònia de prometença mútua de casar-se, a la Parròquia de Santa</w:t>
      </w:r>
      <w:r>
        <w:t xml:space="preserve"> Maria?</w:t>
      </w:r>
    </w:p>
    <w:p w14:paraId="64EACA22" w14:textId="77777777" w:rsidR="004F0284" w:rsidRDefault="000363D8">
      <w:pPr>
        <w:pStyle w:val="ListNumber"/>
      </w:pPr>
      <w:r>
        <w:t>16</w:t>
      </w:r>
    </w:p>
    <w:p w14:paraId="1E595CE2" w14:textId="77777777" w:rsidR="004F0284" w:rsidRDefault="000363D8">
      <w:pPr>
        <w:pStyle w:val="ListNumber"/>
      </w:pPr>
      <w:r>
        <w:t>18</w:t>
      </w:r>
    </w:p>
    <w:p w14:paraId="654D1E78" w14:textId="77777777" w:rsidR="004F0284" w:rsidRDefault="000363D8">
      <w:pPr>
        <w:pStyle w:val="ListNumber"/>
      </w:pPr>
      <w:r>
        <w:t xml:space="preserve"> 20</w:t>
      </w:r>
    </w:p>
    <w:p w14:paraId="5A96CFAA" w14:textId="18530B66" w:rsidR="004F0284" w:rsidRDefault="000363D8">
      <w:r>
        <w:t>La resposta correcta és: B</w:t>
      </w:r>
    </w:p>
    <w:p w14:paraId="66A98013" w14:textId="77777777" w:rsidR="004F0284" w:rsidRDefault="000363D8">
      <w:r>
        <w:lastRenderedPageBreak/>
        <w:t>23 de maig 2014</w:t>
      </w:r>
    </w:p>
    <w:p w14:paraId="0FA35882" w14:textId="77777777" w:rsidR="004F0284" w:rsidRDefault="000363D8">
      <w:r>
        <w:t>Un dels centres que té la Fundació SIQUE!, està situat al carrer Balmes, al barri d’Artigues. A la façana de l'edifici on hi ha aquest centre, una inscripció recorda quin ús va tenir originalment</w:t>
      </w:r>
      <w:r>
        <w:t xml:space="preserve"> aquella finca. </w:t>
      </w:r>
      <w:r>
        <w:br/>
        <w:t>Preguntem en relació a aquell ús original i a l'equipament que l'acollia: qui en va ser el fundador?</w:t>
      </w:r>
    </w:p>
    <w:p w14:paraId="08873385" w14:textId="77777777" w:rsidR="004F0284" w:rsidRDefault="000363D8" w:rsidP="000363D8">
      <w:pPr>
        <w:pStyle w:val="ListNumber"/>
        <w:numPr>
          <w:ilvl w:val="0"/>
          <w:numId w:val="319"/>
        </w:numPr>
      </w:pPr>
      <w:r>
        <w:t>Antoni Bori i Fontestà</w:t>
      </w:r>
    </w:p>
    <w:p w14:paraId="45D022F3" w14:textId="77777777" w:rsidR="004F0284" w:rsidRDefault="000363D8">
      <w:pPr>
        <w:pStyle w:val="ListNumber"/>
      </w:pPr>
      <w:r>
        <w:t>J</w:t>
      </w:r>
      <w:r>
        <w:t>oan Amigó i Barriga</w:t>
      </w:r>
    </w:p>
    <w:p w14:paraId="5CD98F81" w14:textId="77777777" w:rsidR="004F0284" w:rsidRDefault="000363D8">
      <w:pPr>
        <w:pStyle w:val="ListNumber"/>
      </w:pPr>
      <w:r>
        <w:t xml:space="preserve"> Francesc Sala i Fortino</w:t>
      </w:r>
    </w:p>
    <w:p w14:paraId="21632FCA" w14:textId="1667E7D5" w:rsidR="004F0284" w:rsidRDefault="000363D8">
      <w:r>
        <w:t>La resposta correcta és: C</w:t>
      </w:r>
    </w:p>
    <w:p w14:paraId="752D2FBF" w14:textId="77777777" w:rsidR="004F0284" w:rsidRDefault="000363D8">
      <w:r>
        <w:t>23 de maig 2014</w:t>
      </w:r>
    </w:p>
    <w:p w14:paraId="618DAAA5" w14:textId="41329A01" w:rsidR="004F0284" w:rsidRDefault="000363D8">
      <w:r>
        <w:t xml:space="preserve">El Tot d'aquesta </w:t>
      </w:r>
      <w:r>
        <w:t>setmana ens explica com un grup de dissenyadors i interioristes de la ciutat ha organitzat "Badalona Home Design", una fira de decoració a la Casa Clara del Parc de Ca l'Arnús. En el marc d'aquest esdeveniment s'han organitzat moltes activitats: C</w:t>
      </w:r>
      <w:r>
        <w:t>onferènci</w:t>
      </w:r>
      <w:r>
        <w:t>es, tallers, restauració de mobles, feng shui... També un sopar amb finalitats solidàries.</w:t>
      </w:r>
      <w:r>
        <w:br/>
        <w:t>A quina entitat aniran els beneficis d'aquest sopar?</w:t>
      </w:r>
    </w:p>
    <w:p w14:paraId="12D86A50" w14:textId="77777777" w:rsidR="004F0284" w:rsidRDefault="000363D8" w:rsidP="000363D8">
      <w:pPr>
        <w:pStyle w:val="ListNumber"/>
        <w:numPr>
          <w:ilvl w:val="0"/>
          <w:numId w:val="320"/>
        </w:numPr>
      </w:pPr>
      <w:r>
        <w:t>Fundació Roca i Pi, (Projecte Àngels)</w:t>
      </w:r>
    </w:p>
    <w:p w14:paraId="137347E5" w14:textId="77777777" w:rsidR="004F0284" w:rsidRDefault="000363D8">
      <w:pPr>
        <w:pStyle w:val="ListNumber"/>
      </w:pPr>
      <w:r>
        <w:t>B</w:t>
      </w:r>
      <w:r>
        <w:t>anc d'Aliments</w:t>
      </w:r>
    </w:p>
    <w:p w14:paraId="4899E4F2" w14:textId="77777777" w:rsidR="004F0284" w:rsidRDefault="000363D8">
      <w:pPr>
        <w:pStyle w:val="ListNumber"/>
      </w:pPr>
      <w:r>
        <w:t xml:space="preserve"> Aspanin</w:t>
      </w:r>
    </w:p>
    <w:p w14:paraId="52F10010" w14:textId="2A91C9FB" w:rsidR="004F0284" w:rsidRDefault="000363D8">
      <w:r>
        <w:t>La resposta correcta és: A</w:t>
      </w:r>
    </w:p>
    <w:p w14:paraId="029C5217" w14:textId="77777777" w:rsidR="004F0284" w:rsidRDefault="000363D8">
      <w:r>
        <w:t>22 de maig 2014</w:t>
      </w:r>
    </w:p>
    <w:p w14:paraId="4205DB87" w14:textId="77777777" w:rsidR="004F0284" w:rsidRDefault="000363D8">
      <w:r>
        <w:t>El gua</w:t>
      </w:r>
      <w:r>
        <w:t>nyador d'un premi Nobel utilitzava animals per la seva recerca científica. Algun cop s'havia passejat per la Serralada de Marina a buscar-ne.</w:t>
      </w:r>
      <w:r>
        <w:br/>
        <w:t>De quin tipus d'animals parlem?</w:t>
      </w:r>
    </w:p>
    <w:p w14:paraId="75C39319" w14:textId="77777777" w:rsidR="004F0284" w:rsidRDefault="000363D8" w:rsidP="000363D8">
      <w:pPr>
        <w:pStyle w:val="ListNumber"/>
        <w:numPr>
          <w:ilvl w:val="0"/>
          <w:numId w:val="321"/>
        </w:numPr>
      </w:pPr>
      <w:r>
        <w:t>Amfibis</w:t>
      </w:r>
    </w:p>
    <w:p w14:paraId="6AEF1ABE" w14:textId="77777777" w:rsidR="004F0284" w:rsidRDefault="000363D8">
      <w:pPr>
        <w:pStyle w:val="ListNumber"/>
      </w:pPr>
      <w:r>
        <w:t>R</w:t>
      </w:r>
      <w:r>
        <w:t>èptils</w:t>
      </w:r>
    </w:p>
    <w:p w14:paraId="71E1E42E" w14:textId="77777777" w:rsidR="004F0284" w:rsidRDefault="000363D8">
      <w:pPr>
        <w:pStyle w:val="ListNumber"/>
      </w:pPr>
      <w:r>
        <w:t xml:space="preserve"> Insectes</w:t>
      </w:r>
    </w:p>
    <w:p w14:paraId="01FBADFA" w14:textId="7C847F65" w:rsidR="004F0284" w:rsidRDefault="000363D8">
      <w:r>
        <w:t>La resposta correcta és: A</w:t>
      </w:r>
    </w:p>
    <w:p w14:paraId="2F4E0DA3" w14:textId="77777777" w:rsidR="004F0284" w:rsidRDefault="000363D8">
      <w:r>
        <w:t>22 de maig 2014</w:t>
      </w:r>
    </w:p>
    <w:p w14:paraId="606DFA6F" w14:textId="77777777" w:rsidR="004F0284" w:rsidRDefault="000363D8">
      <w:r>
        <w:t xml:space="preserve">Quin </w:t>
      </w:r>
      <w:r>
        <w:t>d’aquests abonats tenia un número de telèfon més baix l’any 1936?</w:t>
      </w:r>
    </w:p>
    <w:p w14:paraId="762D6B75" w14:textId="77777777" w:rsidR="004F0284" w:rsidRDefault="000363D8" w:rsidP="000363D8">
      <w:pPr>
        <w:pStyle w:val="ListNumber"/>
        <w:numPr>
          <w:ilvl w:val="0"/>
          <w:numId w:val="322"/>
        </w:numPr>
      </w:pPr>
      <w:r>
        <w:t xml:space="preserve">La mare dels germans que donen nom a l’Hospital de Can Ruti. </w:t>
      </w:r>
    </w:p>
    <w:p w14:paraId="4780605D" w14:textId="77777777" w:rsidR="004F0284" w:rsidRDefault="000363D8">
      <w:pPr>
        <w:pStyle w:val="ListNumber"/>
      </w:pPr>
      <w:r>
        <w:t>E</w:t>
      </w:r>
      <w:r>
        <w:t>l titular del negoci que ocupava l’edifici on ara hi ha el McDonalds, tocant a la Rambla.</w:t>
      </w:r>
    </w:p>
    <w:p w14:paraId="22FDA92D" w14:textId="77777777" w:rsidR="004F0284" w:rsidRDefault="000363D8">
      <w:pPr>
        <w:pStyle w:val="ListNumber"/>
      </w:pPr>
      <w:r>
        <w:t xml:space="preserve"> La fàbrica on va construir-se, molts</w:t>
      </w:r>
      <w:r>
        <w:t xml:space="preserve"> anys més tard, una important biblioteca.</w:t>
      </w:r>
    </w:p>
    <w:p w14:paraId="784FF192" w14:textId="50377B2E" w:rsidR="004F0284" w:rsidRDefault="000363D8">
      <w:r>
        <w:lastRenderedPageBreak/>
        <w:t>La resposta correcta és: C</w:t>
      </w:r>
    </w:p>
    <w:p w14:paraId="2DF36028" w14:textId="77777777" w:rsidR="004F0284" w:rsidRDefault="000363D8">
      <w:r>
        <w:t>22 de maig 2014</w:t>
      </w:r>
    </w:p>
    <w:p w14:paraId="6CBCAA95" w14:textId="77777777" w:rsidR="004F0284" w:rsidRDefault="000363D8">
      <w:r>
        <w:t>Si encara no ho heu fet, fins el 24 de juny podeu anar al MACBA a veure l'exposició sobre el Grup R, un grup d'arquitectes que a partir dels anys 50 del segle passat van e</w:t>
      </w:r>
      <w:r>
        <w:t>ntroncar amb els corrents arquitectònics més moderns d'abans de la Guerra Civil. A la nostra ciutat hi ha força edificis amb l'empremta del Grup R. </w:t>
      </w:r>
      <w:r>
        <w:br/>
        <w:t>Un d'ells, la parròquia de Sant Jaume, una obra d'Antoni de Moragas, que va adaptar un antic magatzem de l'</w:t>
      </w:r>
      <w:r>
        <w:t>avinguda Marquès de Montroig. A la façana, just per sobre de la porta, unes petites peces translúcides donaven llum al cor de l'església. Com es pot apreciar a la fotografia, hi havia 39 d'aquests pavés, sobre la línia que perfilava la teuladeta d'uralita.</w:t>
      </w:r>
      <w:r>
        <w:t xml:space="preserve"> Però en el projecte original, quants n'havia dibuixat de Moragas, per sobre de l'esmentada línia. </w:t>
      </w:r>
    </w:p>
    <w:p w14:paraId="1CE8FDFB" w14:textId="77777777" w:rsidR="004F0284" w:rsidRDefault="000363D8" w:rsidP="000363D8">
      <w:pPr>
        <w:pStyle w:val="ListNumber"/>
        <w:numPr>
          <w:ilvl w:val="0"/>
          <w:numId w:val="323"/>
        </w:numPr>
      </w:pPr>
      <w:r>
        <w:t>51</w:t>
      </w:r>
    </w:p>
    <w:p w14:paraId="316456BC" w14:textId="77777777" w:rsidR="004F0284" w:rsidRDefault="000363D8">
      <w:pPr>
        <w:pStyle w:val="ListNumber"/>
      </w:pPr>
      <w:r>
        <w:t>4</w:t>
      </w:r>
      <w:r>
        <w:t>9</w:t>
      </w:r>
    </w:p>
    <w:p w14:paraId="716027E3" w14:textId="77777777" w:rsidR="004F0284" w:rsidRDefault="000363D8">
      <w:pPr>
        <w:pStyle w:val="ListNumber"/>
      </w:pPr>
      <w:r>
        <w:t xml:space="preserve"> 47</w:t>
      </w:r>
    </w:p>
    <w:p w14:paraId="10E71525" w14:textId="18F42876" w:rsidR="004F0284" w:rsidRDefault="000363D8">
      <w:r>
        <w:t>La resposta correcta és: C</w:t>
      </w:r>
    </w:p>
    <w:p w14:paraId="0C22F2A7" w14:textId="77777777" w:rsidR="004F0284" w:rsidRDefault="000363D8">
      <w:r>
        <w:t>21 de maig 2014</w:t>
      </w:r>
    </w:p>
    <w:p w14:paraId="33C3ABB6" w14:textId="77777777" w:rsidR="004F0284" w:rsidRDefault="000363D8">
      <w:r>
        <w:t>Quin tipus de mussol viu al parc de Can Solei-Ca l’Arnús?</w:t>
      </w:r>
    </w:p>
    <w:p w14:paraId="749F440C" w14:textId="77777777" w:rsidR="004F0284" w:rsidRDefault="000363D8" w:rsidP="000363D8">
      <w:pPr>
        <w:pStyle w:val="ListNumber"/>
        <w:numPr>
          <w:ilvl w:val="0"/>
          <w:numId w:val="324"/>
        </w:numPr>
      </w:pPr>
      <w:r>
        <w:t>Glaucidium passerinum</w:t>
      </w:r>
    </w:p>
    <w:p w14:paraId="1D0285E2" w14:textId="77777777" w:rsidR="004F0284" w:rsidRDefault="000363D8">
      <w:pPr>
        <w:pStyle w:val="ListNumber"/>
      </w:pPr>
      <w:r>
        <w:t>T</w:t>
      </w:r>
      <w:r>
        <w:t>yto betulonensis</w:t>
      </w:r>
    </w:p>
    <w:p w14:paraId="04D6FCF5" w14:textId="77777777" w:rsidR="004F0284" w:rsidRDefault="000363D8">
      <w:pPr>
        <w:pStyle w:val="ListNumber"/>
      </w:pPr>
      <w:r>
        <w:t xml:space="preserve"> Athe</w:t>
      </w:r>
      <w:r>
        <w:t>ne noctua</w:t>
      </w:r>
    </w:p>
    <w:p w14:paraId="46B2EBEA" w14:textId="2C1B5EEA" w:rsidR="004F0284" w:rsidRDefault="000363D8">
      <w:r>
        <w:t>La resposta correcta és: C</w:t>
      </w:r>
    </w:p>
    <w:p w14:paraId="59115097" w14:textId="77777777" w:rsidR="004F0284" w:rsidRDefault="000363D8">
      <w:r>
        <w:t>21 de maig 2014</w:t>
      </w:r>
    </w:p>
    <w:p w14:paraId="084D8FDE" w14:textId="77777777" w:rsidR="004F0284" w:rsidRDefault="000363D8">
      <w:r>
        <w:t>Qui és el personatge del retrat?</w:t>
      </w:r>
    </w:p>
    <w:p w14:paraId="2294F76A" w14:textId="77777777" w:rsidR="004F0284" w:rsidRDefault="000363D8" w:rsidP="000363D8">
      <w:pPr>
        <w:pStyle w:val="ListNumber"/>
        <w:numPr>
          <w:ilvl w:val="0"/>
          <w:numId w:val="325"/>
        </w:numPr>
      </w:pPr>
      <w:r>
        <w:t>Martí Pujol, alcalde de Badalona.</w:t>
      </w:r>
    </w:p>
    <w:p w14:paraId="47E46716" w14:textId="77777777" w:rsidR="004F0284" w:rsidRDefault="000363D8">
      <w:pPr>
        <w:pStyle w:val="ListNumber"/>
      </w:pPr>
      <w:r>
        <w:t>F</w:t>
      </w:r>
      <w:r>
        <w:t>rancesc Feliu i Vegués, mestre municipal a Badalona.</w:t>
      </w:r>
    </w:p>
    <w:p w14:paraId="20539F12" w14:textId="77777777" w:rsidR="004F0284" w:rsidRDefault="000363D8">
      <w:pPr>
        <w:pStyle w:val="ListNumber"/>
      </w:pPr>
      <w:r>
        <w:t xml:space="preserve"> Francesc Planas i Casals, fundador d’El Eco de Badalona.</w:t>
      </w:r>
    </w:p>
    <w:p w14:paraId="430A347B" w14:textId="399EBB39" w:rsidR="004F0284" w:rsidRDefault="000363D8">
      <w:r>
        <w:t>La resposta correcta és: B</w:t>
      </w:r>
    </w:p>
    <w:p w14:paraId="798C1C56" w14:textId="77777777" w:rsidR="004F0284" w:rsidRDefault="000363D8">
      <w:r>
        <w:t>21 de maig 2014</w:t>
      </w:r>
    </w:p>
    <w:p w14:paraId="0F27FE4A" w14:textId="77777777" w:rsidR="004F0284" w:rsidRDefault="000363D8">
      <w:r>
        <w:t>Al senyor Francisco Orlandi els nostres avantpassats sembla que no el van tractar massa bé. Era a meitats del s.XIX. Havia sortit amb globus des de Barcelona i va anar a caure al mar, davant de la nostra platja. La missió de salvament de</w:t>
      </w:r>
      <w:r>
        <w:t xml:space="preserve"> l’arriscat aeronauta no va ser brillant. O almenys això explica la crònica que un diari que es definia com a “Religioso-social, economico-administrativo, literario, mercantil, de noticias y avisos” publicava uns dies més </w:t>
      </w:r>
      <w:r>
        <w:lastRenderedPageBreak/>
        <w:t>tard.</w:t>
      </w:r>
      <w:r>
        <w:br/>
        <w:t>Segons la noticia que public</w:t>
      </w:r>
      <w:r>
        <w:t>ava l’esmentat diari, l’Orlandi va caure a l’aigua davant de la nostra vila cap a les 6 de la tarda. Fins a quina hora no va poder arribar a la platja?</w:t>
      </w:r>
    </w:p>
    <w:p w14:paraId="0C5317DB" w14:textId="77777777" w:rsidR="004F0284" w:rsidRDefault="000363D8" w:rsidP="000363D8">
      <w:pPr>
        <w:pStyle w:val="ListNumber"/>
        <w:numPr>
          <w:ilvl w:val="0"/>
          <w:numId w:val="326"/>
        </w:numPr>
      </w:pPr>
      <w:r>
        <w:t>A les 9 de la nit.</w:t>
      </w:r>
    </w:p>
    <w:p w14:paraId="6AC6DE29" w14:textId="77777777" w:rsidR="004F0284" w:rsidRDefault="000363D8">
      <w:pPr>
        <w:pStyle w:val="ListNumber"/>
      </w:pPr>
      <w:r>
        <w:t>A</w:t>
      </w:r>
      <w:r>
        <w:t xml:space="preserve"> les 11 de la nit. </w:t>
      </w:r>
    </w:p>
    <w:p w14:paraId="6A45AE2C" w14:textId="77777777" w:rsidR="004F0284" w:rsidRDefault="000363D8">
      <w:pPr>
        <w:pStyle w:val="ListNumber"/>
      </w:pPr>
      <w:r>
        <w:t xml:space="preserve"> A les 2 de la matinada.</w:t>
      </w:r>
    </w:p>
    <w:p w14:paraId="0E37C1C0" w14:textId="13210002" w:rsidR="004F0284" w:rsidRDefault="000363D8">
      <w:r>
        <w:t>La resposta correcta és: B</w:t>
      </w:r>
    </w:p>
    <w:p w14:paraId="0C10AE95" w14:textId="77777777" w:rsidR="004F0284" w:rsidRDefault="000363D8">
      <w:r>
        <w:t xml:space="preserve">20 de </w:t>
      </w:r>
      <w:r>
        <w:t>maig 2014</w:t>
      </w:r>
    </w:p>
    <w:p w14:paraId="770636B5" w14:textId="77777777" w:rsidR="004F0284" w:rsidRDefault="000363D8">
      <w:r>
        <w:t>L'slam poetry són tornejos on recitadors de poesia competeixen davant d’un públic que acaba decidint el guanyador mitjançant un sofisticat, i per alguns perillós, mètode: una votació. Fa pocs anys un badaloní va guanyar el campionat estatal d’aqu</w:t>
      </w:r>
      <w:r>
        <w:t>esta modalitat.</w:t>
      </w:r>
      <w:r>
        <w:br/>
        <w:t>Quin tipus de negoci regenta a la nostra ciutat aquest poeta i rapsode?</w:t>
      </w:r>
    </w:p>
    <w:p w14:paraId="446DC0E1" w14:textId="77777777" w:rsidR="004F0284" w:rsidRDefault="000363D8" w:rsidP="000363D8">
      <w:pPr>
        <w:pStyle w:val="ListNumber"/>
        <w:numPr>
          <w:ilvl w:val="0"/>
          <w:numId w:val="327"/>
        </w:numPr>
      </w:pPr>
      <w:r>
        <w:t>Una farmàcia</w:t>
      </w:r>
    </w:p>
    <w:p w14:paraId="418D4CC8" w14:textId="77777777" w:rsidR="004F0284" w:rsidRDefault="000363D8">
      <w:pPr>
        <w:pStyle w:val="ListNumber"/>
      </w:pPr>
      <w:r>
        <w:t>U</w:t>
      </w:r>
      <w:r>
        <w:t>na acadèmia de reforç escolar</w:t>
      </w:r>
    </w:p>
    <w:p w14:paraId="64C774B6" w14:textId="77777777" w:rsidR="004F0284" w:rsidRDefault="000363D8">
      <w:pPr>
        <w:pStyle w:val="ListNumber"/>
      </w:pPr>
      <w:r>
        <w:t xml:space="preserve"> Una llibreria de vell</w:t>
      </w:r>
    </w:p>
    <w:p w14:paraId="52D56513" w14:textId="0D3788E8" w:rsidR="004F0284" w:rsidRDefault="000363D8">
      <w:r>
        <w:t>La resposta correcta és: C</w:t>
      </w:r>
    </w:p>
    <w:p w14:paraId="5F936683" w14:textId="77777777" w:rsidR="004F0284" w:rsidRDefault="000363D8">
      <w:r>
        <w:t>20 de maig 2014</w:t>
      </w:r>
    </w:p>
    <w:p w14:paraId="34D09CE9" w14:textId="77777777" w:rsidR="004F0284" w:rsidRDefault="000363D8">
      <w:r>
        <w:t xml:space="preserve">El món se’ns ha fet petit. Avui, el mercat de les empreses badalonines va més enllà del país i s’internacionalitza. Per exemple, Helios Energy Europe, des de Les Guixeres, va posar l’any passat els peus en un país ben llunyà. Precisament en aquest país hi </w:t>
      </w:r>
      <w:r>
        <w:t>ha un Centre Català presidit per una badalonina. </w:t>
      </w:r>
      <w:r>
        <w:br/>
        <w:t>A quina ciutat?</w:t>
      </w:r>
    </w:p>
    <w:p w14:paraId="42207102" w14:textId="77777777" w:rsidR="004F0284" w:rsidRDefault="000363D8" w:rsidP="000363D8">
      <w:pPr>
        <w:pStyle w:val="ListNumber"/>
        <w:numPr>
          <w:ilvl w:val="0"/>
          <w:numId w:val="328"/>
        </w:numPr>
      </w:pPr>
      <w:r>
        <w:t>Weihai</w:t>
      </w:r>
    </w:p>
    <w:p w14:paraId="719C35D0" w14:textId="77777777" w:rsidR="004F0284" w:rsidRDefault="000363D8">
      <w:pPr>
        <w:pStyle w:val="ListNumber"/>
      </w:pPr>
      <w:r>
        <w:t>B</w:t>
      </w:r>
      <w:r>
        <w:t xml:space="preserve">usan </w:t>
      </w:r>
    </w:p>
    <w:p w14:paraId="10C94F79" w14:textId="77777777" w:rsidR="004F0284" w:rsidRDefault="000363D8">
      <w:pPr>
        <w:pStyle w:val="ListNumber"/>
      </w:pPr>
      <w:r>
        <w:t xml:space="preserve"> Kansai</w:t>
      </w:r>
    </w:p>
    <w:p w14:paraId="15FA7F72" w14:textId="624FC1E7" w:rsidR="004F0284" w:rsidRDefault="000363D8">
      <w:r>
        <w:t>La resposta correcta és: C</w:t>
      </w:r>
    </w:p>
    <w:p w14:paraId="45F7EB84" w14:textId="77777777" w:rsidR="004F0284" w:rsidRDefault="000363D8">
      <w:r>
        <w:t>20 de maig 2014</w:t>
      </w:r>
    </w:p>
    <w:p w14:paraId="5312FC25" w14:textId="77777777" w:rsidR="004F0284" w:rsidRDefault="000363D8">
      <w:r>
        <w:t>Fa unes setmanes va morir Joan Blanch, qui va ser Alcalde de Badalona entre els anys 1983 i 1999. En la seva darrera entrevis</w:t>
      </w:r>
      <w:r>
        <w:t>ta, que li feu Carles Tornero a Ràdio Ciutat de Badalona, proclamava el seu desig que Catalunya aconseguís les llibertats que havia perdut el 1714.</w:t>
      </w:r>
      <w:r>
        <w:br/>
        <w:t>En el primer cens que es va fer a la vila de Badalona després de la desfeta catalana a la Guerra de Successi</w:t>
      </w:r>
      <w:r>
        <w:t>ó hi apareixen diversos membres de la família Blanch, una família de pescadors. Quina edat tenia el més veterà d’aquella família en el moment de fer el cens?</w:t>
      </w:r>
    </w:p>
    <w:p w14:paraId="1A600570" w14:textId="77777777" w:rsidR="004F0284" w:rsidRDefault="000363D8" w:rsidP="000363D8">
      <w:pPr>
        <w:pStyle w:val="ListNumber"/>
        <w:numPr>
          <w:ilvl w:val="0"/>
          <w:numId w:val="329"/>
        </w:numPr>
      </w:pPr>
      <w:r>
        <w:t>55</w:t>
      </w:r>
    </w:p>
    <w:p w14:paraId="70BD6609" w14:textId="77777777" w:rsidR="004F0284" w:rsidRDefault="000363D8">
      <w:pPr>
        <w:pStyle w:val="ListNumber"/>
      </w:pPr>
      <w:r>
        <w:t>6</w:t>
      </w:r>
      <w:r>
        <w:t>0</w:t>
      </w:r>
    </w:p>
    <w:p w14:paraId="2D006AFF" w14:textId="77777777" w:rsidR="004F0284" w:rsidRDefault="000363D8">
      <w:pPr>
        <w:pStyle w:val="ListNumber"/>
      </w:pPr>
      <w:r>
        <w:lastRenderedPageBreak/>
        <w:t xml:space="preserve"> 65</w:t>
      </w:r>
    </w:p>
    <w:p w14:paraId="041578B4" w14:textId="777D9C86" w:rsidR="004F0284" w:rsidRDefault="000363D8">
      <w:r>
        <w:t>La resposta correcta és: A</w:t>
      </w:r>
    </w:p>
    <w:p w14:paraId="46C4507B" w14:textId="77777777" w:rsidR="004F0284" w:rsidRDefault="000363D8">
      <w:r>
        <w:t>19 de maig 2014</w:t>
      </w:r>
    </w:p>
    <w:p w14:paraId="74505646" w14:textId="77777777" w:rsidR="004F0284" w:rsidRDefault="000363D8">
      <w:r>
        <w:t>€SPANISH DR€AM és un documental que fa quatre</w:t>
      </w:r>
      <w:r>
        <w:t xml:space="preserve"> anys va tenir força ressò. Narrava, -i documentava-, el camí que va portar cap a l’esclat de la bombolla immobiliària i les conseqüències que se’n van derivar. Un badaloní en va ser el realitzador. Qui?</w:t>
      </w:r>
    </w:p>
    <w:p w14:paraId="490AA23B" w14:textId="77777777" w:rsidR="004F0284" w:rsidRDefault="000363D8" w:rsidP="000363D8">
      <w:pPr>
        <w:pStyle w:val="ListNumber"/>
        <w:numPr>
          <w:ilvl w:val="0"/>
          <w:numId w:val="330"/>
        </w:numPr>
      </w:pPr>
      <w:r>
        <w:t>Agustí Argelich</w:t>
      </w:r>
    </w:p>
    <w:p w14:paraId="37FE935E" w14:textId="77777777" w:rsidR="004F0284" w:rsidRDefault="000363D8">
      <w:pPr>
        <w:pStyle w:val="ListNumber"/>
      </w:pPr>
      <w:r>
        <w:t>G</w:t>
      </w:r>
      <w:r>
        <w:t>uillermo Cruz</w:t>
      </w:r>
    </w:p>
    <w:p w14:paraId="3C684023" w14:textId="77777777" w:rsidR="004F0284" w:rsidRDefault="000363D8">
      <w:pPr>
        <w:pStyle w:val="ListNumber"/>
      </w:pPr>
      <w:r>
        <w:t xml:space="preserve"> Albert Lloreta</w:t>
      </w:r>
    </w:p>
    <w:p w14:paraId="06714108" w14:textId="3D608BF4" w:rsidR="004F0284" w:rsidRDefault="000363D8">
      <w:r>
        <w:t>La re</w:t>
      </w:r>
      <w:r>
        <w:t>sposta correcta és: B</w:t>
      </w:r>
    </w:p>
    <w:p w14:paraId="41D879DE" w14:textId="77777777" w:rsidR="004F0284" w:rsidRDefault="000363D8">
      <w:r>
        <w:t>19 de maig 2014</w:t>
      </w:r>
    </w:p>
    <w:p w14:paraId="28C808B3" w14:textId="77777777" w:rsidR="004F0284" w:rsidRDefault="000363D8">
      <w:r>
        <w:t xml:space="preserve">El badaloní Rubèn Montañà va guanyar el passat mes de desembre el prestigiós premi Folch i Torres de novel.la per a nois i noies. L'any que aquell premi el va guanyar Empar de Lanuza amb "El savi rei boig", la  Nit de </w:t>
      </w:r>
      <w:r>
        <w:t>Santa Llúcia, la gran festa de les Lletres Catalanes, es va celebrar a Badalona, al Restaurant Miramar. </w:t>
      </w:r>
      <w:r>
        <w:br/>
        <w:t>Qui va ser el presentador d'aquell acte?</w:t>
      </w:r>
    </w:p>
    <w:p w14:paraId="1D0286B5" w14:textId="77777777" w:rsidR="004F0284" w:rsidRDefault="000363D8" w:rsidP="000363D8">
      <w:pPr>
        <w:pStyle w:val="ListNumber"/>
        <w:numPr>
          <w:ilvl w:val="0"/>
          <w:numId w:val="331"/>
        </w:numPr>
      </w:pPr>
      <w:r>
        <w:t>Josep Gual</w:t>
      </w:r>
    </w:p>
    <w:p w14:paraId="04F692C4" w14:textId="77777777" w:rsidR="004F0284" w:rsidRDefault="000363D8">
      <w:pPr>
        <w:pStyle w:val="ListNumber"/>
      </w:pPr>
      <w:r>
        <w:t>J</w:t>
      </w:r>
      <w:r>
        <w:t>acint Dunyó</w:t>
      </w:r>
    </w:p>
    <w:p w14:paraId="026927D9" w14:textId="77777777" w:rsidR="004F0284" w:rsidRDefault="000363D8">
      <w:pPr>
        <w:pStyle w:val="ListNumber"/>
      </w:pPr>
      <w:r>
        <w:t xml:space="preserve"> Carles Nyssen</w:t>
      </w:r>
    </w:p>
    <w:p w14:paraId="172A5D9E" w14:textId="7CED745B" w:rsidR="004F0284" w:rsidRDefault="000363D8">
      <w:r>
        <w:t>La resposta correcta és: B</w:t>
      </w:r>
    </w:p>
    <w:p w14:paraId="4F562934" w14:textId="77777777" w:rsidR="004F0284" w:rsidRDefault="000363D8">
      <w:r>
        <w:t>19 de maig 2014</w:t>
      </w:r>
    </w:p>
    <w:p w14:paraId="37778037" w14:textId="77777777" w:rsidR="004F0284" w:rsidRDefault="000363D8">
      <w:r>
        <w:t xml:space="preserve">La portada d'un llibre de </w:t>
      </w:r>
      <w:r>
        <w:t>Chaves Nogales publicat l'any 2013 és una fotografia on s'hi veu un tramvia amb l’anunci de l’Anis del Mono. Qui és l'autor d'aquella fotografia?</w:t>
      </w:r>
    </w:p>
    <w:p w14:paraId="7E7E8D07" w14:textId="77777777" w:rsidR="004F0284" w:rsidRDefault="000363D8" w:rsidP="000363D8">
      <w:pPr>
        <w:pStyle w:val="ListNumber"/>
        <w:numPr>
          <w:ilvl w:val="0"/>
          <w:numId w:val="332"/>
        </w:numPr>
      </w:pPr>
      <w:r>
        <w:t>Robert Capa</w:t>
      </w:r>
    </w:p>
    <w:p w14:paraId="57F53795" w14:textId="77777777" w:rsidR="004F0284" w:rsidRDefault="000363D8">
      <w:pPr>
        <w:pStyle w:val="ListNumber"/>
      </w:pPr>
      <w:r>
        <w:t>J</w:t>
      </w:r>
      <w:r>
        <w:t>osep Brangulí</w:t>
      </w:r>
    </w:p>
    <w:p w14:paraId="75623AA6" w14:textId="77777777" w:rsidR="004F0284" w:rsidRDefault="000363D8">
      <w:pPr>
        <w:pStyle w:val="ListNumber"/>
      </w:pPr>
      <w:r>
        <w:t xml:space="preserve"> Agustí Centelles</w:t>
      </w:r>
    </w:p>
    <w:p w14:paraId="5470E53E" w14:textId="55DF8B8E" w:rsidR="004F0284" w:rsidRDefault="000363D8">
      <w:r>
        <w:t>La resposta correcta és: B</w:t>
      </w:r>
    </w:p>
    <w:p w14:paraId="0A176DF1" w14:textId="77777777" w:rsidR="004F0284" w:rsidRDefault="000363D8">
      <w:r>
        <w:t>17 de maig 2014</w:t>
      </w:r>
    </w:p>
    <w:p w14:paraId="3FE1780A" w14:textId="77777777" w:rsidR="004F0284" w:rsidRDefault="000363D8">
      <w:r>
        <w:t>Una escola situada a l</w:t>
      </w:r>
      <w:r>
        <w:t>'avinguda Pius XII té un graffiti a la seva façana. És obra del col.lectiu de joves Krear-T, una comissió de joves que treballa en la creació de tallers de ‘graffiti- mural’ per la convivència, nascuda als barris de la Salut i Llefià, i molt lligada a l’AV</w:t>
      </w:r>
      <w:r>
        <w:t xml:space="preserve"> Juan Valera.</w:t>
      </w:r>
      <w:r>
        <w:br/>
        <w:t>Quin d'aquests personatges no es pot trobar en el graffiti d'aquesta façana?</w:t>
      </w:r>
    </w:p>
    <w:p w14:paraId="47C6E808" w14:textId="77777777" w:rsidR="004F0284" w:rsidRDefault="000363D8" w:rsidP="000363D8">
      <w:pPr>
        <w:pStyle w:val="ListNumber"/>
        <w:numPr>
          <w:ilvl w:val="0"/>
          <w:numId w:val="333"/>
        </w:numPr>
      </w:pPr>
      <w:r>
        <w:lastRenderedPageBreak/>
        <w:t>Charles Chaplin</w:t>
      </w:r>
    </w:p>
    <w:p w14:paraId="34C050ED" w14:textId="77777777" w:rsidR="004F0284" w:rsidRDefault="000363D8">
      <w:pPr>
        <w:pStyle w:val="ListNumber"/>
      </w:pPr>
      <w:r>
        <w:t>C</w:t>
      </w:r>
      <w:r>
        <w:t>hewaka</w:t>
      </w:r>
    </w:p>
    <w:p w14:paraId="50ED5BA7" w14:textId="77777777" w:rsidR="004F0284" w:rsidRDefault="000363D8">
      <w:pPr>
        <w:pStyle w:val="ListNumber"/>
      </w:pPr>
      <w:r>
        <w:t xml:space="preserve"> R2-D2 </w:t>
      </w:r>
    </w:p>
    <w:p w14:paraId="3CE2016A" w14:textId="3535889F" w:rsidR="004F0284" w:rsidRDefault="000363D8">
      <w:r>
        <w:t>La resposta correcta és: B</w:t>
      </w:r>
    </w:p>
    <w:p w14:paraId="455D20FD" w14:textId="77777777" w:rsidR="004F0284" w:rsidRDefault="000363D8">
      <w:r>
        <w:t>17 de maig 2014</w:t>
      </w:r>
    </w:p>
    <w:p w14:paraId="20C76FD1" w14:textId="77777777" w:rsidR="004F0284" w:rsidRDefault="000363D8">
      <w:r>
        <w:t>Quants norais podeu comptar al moll de capitania del Port de Badalona?</w:t>
      </w:r>
    </w:p>
    <w:p w14:paraId="1E19599A" w14:textId="77777777" w:rsidR="004F0284" w:rsidRDefault="000363D8" w:rsidP="000363D8">
      <w:pPr>
        <w:pStyle w:val="ListNumber"/>
        <w:numPr>
          <w:ilvl w:val="0"/>
          <w:numId w:val="334"/>
        </w:numPr>
      </w:pPr>
      <w:r>
        <w:t>31</w:t>
      </w:r>
    </w:p>
    <w:p w14:paraId="4D8F3705" w14:textId="77777777" w:rsidR="004F0284" w:rsidRDefault="000363D8">
      <w:pPr>
        <w:pStyle w:val="ListNumber"/>
      </w:pPr>
      <w:r>
        <w:t>3</w:t>
      </w:r>
      <w:r>
        <w:t>0</w:t>
      </w:r>
    </w:p>
    <w:p w14:paraId="0A3E9F00" w14:textId="77777777" w:rsidR="004F0284" w:rsidRDefault="000363D8">
      <w:pPr>
        <w:pStyle w:val="ListNumber"/>
      </w:pPr>
      <w:r>
        <w:t xml:space="preserve"> 29</w:t>
      </w:r>
    </w:p>
    <w:p w14:paraId="1F6670DC" w14:textId="52079A91" w:rsidR="004F0284" w:rsidRDefault="000363D8">
      <w:r>
        <w:t>La respos</w:t>
      </w:r>
      <w:r>
        <w:t>ta correcta és: A</w:t>
      </w:r>
    </w:p>
    <w:p w14:paraId="380461B1" w14:textId="77777777" w:rsidR="004F0284" w:rsidRDefault="000363D8">
      <w:r>
        <w:t>17 de maig 2014</w:t>
      </w:r>
    </w:p>
    <w:p w14:paraId="1B249EDE" w14:textId="77777777" w:rsidR="004F0284" w:rsidRDefault="000363D8">
      <w:r>
        <w:t>A Badalona actualment tenim tres colles de diables. Quines?</w:t>
      </w:r>
    </w:p>
    <w:p w14:paraId="66EF5CC6" w14:textId="77777777" w:rsidR="004F0284" w:rsidRDefault="000363D8" w:rsidP="000363D8">
      <w:pPr>
        <w:pStyle w:val="ListNumber"/>
        <w:numPr>
          <w:ilvl w:val="0"/>
          <w:numId w:val="335"/>
        </w:numPr>
      </w:pPr>
      <w:r>
        <w:t>Tronada de Badalona, Bufons del foc, Kapaoltis de Llefià</w:t>
      </w:r>
    </w:p>
    <w:p w14:paraId="07C705A1" w14:textId="77777777" w:rsidR="004F0284" w:rsidRDefault="000363D8">
      <w:pPr>
        <w:pStyle w:val="ListNumber"/>
      </w:pPr>
      <w:r>
        <w:t>D</w:t>
      </w:r>
      <w:r>
        <w:t>iables de Badalona, Bufons del foc, Kapaoltis de Llefià</w:t>
      </w:r>
    </w:p>
    <w:p w14:paraId="792FA1F7" w14:textId="77777777" w:rsidR="004F0284" w:rsidRDefault="000363D8">
      <w:pPr>
        <w:pStyle w:val="ListNumber"/>
      </w:pPr>
      <w:r>
        <w:t xml:space="preserve"> Diables de Badalona, Satans de Llefià, Bufons d</w:t>
      </w:r>
      <w:r>
        <w:t>e Pomar</w:t>
      </w:r>
    </w:p>
    <w:p w14:paraId="33656E94" w14:textId="2AE2A5A8" w:rsidR="004F0284" w:rsidRDefault="000363D8">
      <w:r>
        <w:t>La resposta correcta és: B</w:t>
      </w:r>
    </w:p>
    <w:p w14:paraId="554FE254" w14:textId="77777777" w:rsidR="004F0284" w:rsidRDefault="000363D8">
      <w:r>
        <w:t>16 de maig 2014</w:t>
      </w:r>
    </w:p>
    <w:p w14:paraId="74AAA40D" w14:textId="77777777" w:rsidR="004F0284" w:rsidRDefault="000363D8">
      <w:r>
        <w:t>Als anys 80 a Badalona hi havia molts solars i terrenys sense urbanitzar. Com es diu el parc que van construir en aquests terrenys que apareixen a la fotografia?</w:t>
      </w:r>
    </w:p>
    <w:p w14:paraId="51648A5F" w14:textId="77777777" w:rsidR="004F0284" w:rsidRDefault="000363D8" w:rsidP="000363D8">
      <w:pPr>
        <w:pStyle w:val="ListNumber"/>
        <w:numPr>
          <w:ilvl w:val="0"/>
          <w:numId w:val="336"/>
        </w:numPr>
      </w:pPr>
      <w:r>
        <w:t>Plaça de les Palmeres</w:t>
      </w:r>
    </w:p>
    <w:p w14:paraId="191D3DE6" w14:textId="77777777" w:rsidR="004F0284" w:rsidRDefault="000363D8">
      <w:pPr>
        <w:pStyle w:val="ListNumber"/>
      </w:pPr>
      <w:r>
        <w:t>P</w:t>
      </w:r>
      <w:r>
        <w:t>arc del Gran Sol</w:t>
      </w:r>
    </w:p>
    <w:p w14:paraId="11DC5CCD" w14:textId="77777777" w:rsidR="004F0284" w:rsidRDefault="000363D8">
      <w:pPr>
        <w:pStyle w:val="ListNumber"/>
      </w:pPr>
      <w:r>
        <w:t xml:space="preserve"> Parc de Nova Lloreda</w:t>
      </w:r>
    </w:p>
    <w:p w14:paraId="4DE0D972" w14:textId="3653C6F2" w:rsidR="004F0284" w:rsidRDefault="000363D8">
      <w:r>
        <w:t>La resposta correcta és: B</w:t>
      </w:r>
    </w:p>
    <w:p w14:paraId="4602D45D" w14:textId="77777777" w:rsidR="004F0284" w:rsidRDefault="000363D8">
      <w:r>
        <w:t>16 de maig 2014</w:t>
      </w:r>
    </w:p>
    <w:p w14:paraId="7599C77A" w14:textId="77777777" w:rsidR="004F0284" w:rsidRDefault="000363D8">
      <w:r>
        <w:t>De quin poble van arribar fins a Llefià 500 dels seus gairebé 1600 veïns, als anys 50?</w:t>
      </w:r>
    </w:p>
    <w:p w14:paraId="27868F67" w14:textId="77777777" w:rsidR="004F0284" w:rsidRDefault="000363D8" w:rsidP="000363D8">
      <w:pPr>
        <w:pStyle w:val="ListNumber"/>
        <w:numPr>
          <w:ilvl w:val="0"/>
          <w:numId w:val="337"/>
        </w:numPr>
      </w:pPr>
      <w:r>
        <w:t>Saceruela (Ciudad Real)</w:t>
      </w:r>
    </w:p>
    <w:p w14:paraId="70383476" w14:textId="77777777" w:rsidR="004F0284" w:rsidRDefault="000363D8">
      <w:pPr>
        <w:pStyle w:val="ListNumber"/>
      </w:pPr>
      <w:r>
        <w:t>A</w:t>
      </w:r>
      <w:r>
        <w:t>lmendralejo (Badajoz)</w:t>
      </w:r>
    </w:p>
    <w:p w14:paraId="37418F19" w14:textId="77777777" w:rsidR="004F0284" w:rsidRDefault="000363D8">
      <w:pPr>
        <w:pStyle w:val="ListNumber"/>
      </w:pPr>
      <w:r>
        <w:t xml:space="preserve"> Velez Rubio (Almería)</w:t>
      </w:r>
    </w:p>
    <w:p w14:paraId="691B9236" w14:textId="01C2B99B" w:rsidR="004F0284" w:rsidRDefault="000363D8">
      <w:r>
        <w:t>La resposta correcta és: A</w:t>
      </w:r>
    </w:p>
    <w:p w14:paraId="61C5238B" w14:textId="77777777" w:rsidR="004F0284" w:rsidRDefault="000363D8">
      <w:r>
        <w:t>16 de m</w:t>
      </w:r>
      <w:r>
        <w:t>aig 2014</w:t>
      </w:r>
    </w:p>
    <w:p w14:paraId="62F163FC" w14:textId="77777777" w:rsidR="004F0284" w:rsidRDefault="000363D8">
      <w:r>
        <w:lastRenderedPageBreak/>
        <w:t>El Tot d'aquesta setmana ens parla d'uns campanya organitzada per l'Institut Guttmann, posant el focus en l'Eva, una de les persones que hi participaran. La campanya vol promoure la inclusió social d'infants amb discapacitats a través de l'esport.</w:t>
      </w:r>
      <w:r>
        <w:br/>
        <w:t>Com s'anomena la campanya?</w:t>
      </w:r>
    </w:p>
    <w:p w14:paraId="6195A83D" w14:textId="77777777" w:rsidR="004F0284" w:rsidRDefault="000363D8" w:rsidP="000363D8">
      <w:pPr>
        <w:pStyle w:val="ListNumber"/>
        <w:numPr>
          <w:ilvl w:val="0"/>
          <w:numId w:val="338"/>
        </w:numPr>
      </w:pPr>
      <w:r>
        <w:t>Sobre rodes!</w:t>
      </w:r>
    </w:p>
    <w:p w14:paraId="4564295E" w14:textId="77777777" w:rsidR="004F0284" w:rsidRDefault="000363D8">
      <w:pPr>
        <w:pStyle w:val="ListNumber"/>
      </w:pPr>
      <w:r>
        <w:t>M</w:t>
      </w:r>
      <w:r>
        <w:t>ou-te i veuràs!</w:t>
      </w:r>
    </w:p>
    <w:p w14:paraId="2E93C2A2" w14:textId="77777777" w:rsidR="004F0284" w:rsidRDefault="000363D8">
      <w:pPr>
        <w:pStyle w:val="ListNumber"/>
      </w:pPr>
      <w:r>
        <w:t xml:space="preserve"> Deixem de ser invisibles.</w:t>
      </w:r>
    </w:p>
    <w:p w14:paraId="759E7F44" w14:textId="7F555307" w:rsidR="004F0284" w:rsidRDefault="000363D8">
      <w:r>
        <w:t>La resposta correcta és: B</w:t>
      </w:r>
    </w:p>
    <w:p w14:paraId="5C85394E" w14:textId="77777777" w:rsidR="004F0284" w:rsidRDefault="000363D8">
      <w:r>
        <w:t>15 de maig 2014</w:t>
      </w:r>
    </w:p>
    <w:p w14:paraId="7DF44ADC" w14:textId="77777777" w:rsidR="004F0284" w:rsidRDefault="000363D8">
      <w:r>
        <w:t>A Badalona, en el curs d'un festival atlètic-esportiu, en el qual es van fer una tanda d'exercicis gimnàstica de conjunt, acompa</w:t>
      </w:r>
      <w:r>
        <w:t>nyat-se de cordes i bastons, i finalment varen fer una cursa de 60 m. llisos, es va presentar per primera vegada la Secció Femenina de la Societat Gimnàstica.</w:t>
      </w:r>
      <w:r>
        <w:br/>
        <w:t>De quin any parlem?</w:t>
      </w:r>
    </w:p>
    <w:p w14:paraId="1FE8DED9" w14:textId="77777777" w:rsidR="004F0284" w:rsidRDefault="000363D8" w:rsidP="000363D8">
      <w:pPr>
        <w:pStyle w:val="ListNumber"/>
        <w:numPr>
          <w:ilvl w:val="0"/>
          <w:numId w:val="339"/>
        </w:numPr>
      </w:pPr>
      <w:r>
        <w:t>1943</w:t>
      </w:r>
    </w:p>
    <w:p w14:paraId="43B9E74D" w14:textId="77777777" w:rsidR="004F0284" w:rsidRDefault="000363D8">
      <w:pPr>
        <w:pStyle w:val="ListNumber"/>
      </w:pPr>
      <w:r>
        <w:t>1</w:t>
      </w:r>
      <w:r>
        <w:t>939</w:t>
      </w:r>
    </w:p>
    <w:p w14:paraId="4DEB3EDA" w14:textId="77777777" w:rsidR="004F0284" w:rsidRDefault="000363D8">
      <w:pPr>
        <w:pStyle w:val="ListNumber"/>
      </w:pPr>
      <w:r>
        <w:t xml:space="preserve"> 1930</w:t>
      </w:r>
    </w:p>
    <w:p w14:paraId="54D70EC8" w14:textId="187864CA" w:rsidR="004F0284" w:rsidRDefault="000363D8">
      <w:r>
        <w:t>La resposta correcta és: C</w:t>
      </w:r>
    </w:p>
    <w:p w14:paraId="595EE379" w14:textId="77777777" w:rsidR="004F0284" w:rsidRDefault="000363D8">
      <w:r>
        <w:t>15 de maig 2014</w:t>
      </w:r>
    </w:p>
    <w:p w14:paraId="28498A7A" w14:textId="77777777" w:rsidR="004F0284" w:rsidRDefault="000363D8">
      <w:r>
        <w:t>Avui fa noranta-se</w:t>
      </w:r>
      <w:r>
        <w:t xml:space="preserve">t anys que els pescadors de Badalona van trobar a poques milles de la platja, centenars de barrils que contenien oli mineral, greixos i benzina. Se suposa que els barrils formaven part d’un vaixell torpedinat per algun submarí alemany. També s'hi trobà un </w:t>
      </w:r>
      <w:r>
        <w:t>bot amb una inscripció. Quina?</w:t>
      </w:r>
    </w:p>
    <w:p w14:paraId="285224EA" w14:textId="77777777" w:rsidR="004F0284" w:rsidRDefault="000363D8" w:rsidP="000363D8">
      <w:pPr>
        <w:pStyle w:val="ListNumber"/>
        <w:numPr>
          <w:ilvl w:val="0"/>
          <w:numId w:val="340"/>
        </w:numPr>
      </w:pPr>
      <w:r>
        <w:t>Schaipacus-London</w:t>
      </w:r>
    </w:p>
    <w:p w14:paraId="725F007E" w14:textId="77777777" w:rsidR="004F0284" w:rsidRDefault="000363D8">
      <w:pPr>
        <w:pStyle w:val="ListNumber"/>
      </w:pPr>
      <w:r>
        <w:t>S</w:t>
      </w:r>
      <w:r>
        <w:t>chaipacus-France</w:t>
      </w:r>
    </w:p>
    <w:p w14:paraId="41A2D9A9" w14:textId="77777777" w:rsidR="004F0284" w:rsidRDefault="000363D8">
      <w:pPr>
        <w:pStyle w:val="ListNumber"/>
      </w:pPr>
      <w:r>
        <w:t xml:space="preserve"> Schaipacus-Italy</w:t>
      </w:r>
    </w:p>
    <w:p w14:paraId="1F84F3DA" w14:textId="77686FFE" w:rsidR="004F0284" w:rsidRDefault="000363D8">
      <w:r>
        <w:t>La resposta correcta és: A</w:t>
      </w:r>
    </w:p>
    <w:p w14:paraId="4A8BA24D" w14:textId="77777777" w:rsidR="004F0284" w:rsidRDefault="000363D8">
      <w:r>
        <w:t>15 de maig 2014</w:t>
      </w:r>
    </w:p>
    <w:p w14:paraId="69DE2EF9" w14:textId="77777777" w:rsidR="004F0284" w:rsidRDefault="000363D8">
      <w:r>
        <w:t>Com es diuen els personatges, encerclats en vermell, ideats per un dibuixant veí de Badalona?</w:t>
      </w:r>
    </w:p>
    <w:p w14:paraId="0BBCFFD8" w14:textId="77777777" w:rsidR="004F0284" w:rsidRDefault="000363D8" w:rsidP="000363D8">
      <w:pPr>
        <w:pStyle w:val="ListNumber"/>
        <w:numPr>
          <w:ilvl w:val="0"/>
          <w:numId w:val="341"/>
        </w:numPr>
      </w:pPr>
      <w:r>
        <w:t>Els lunis</w:t>
      </w:r>
    </w:p>
    <w:p w14:paraId="6CAFBED5" w14:textId="77777777" w:rsidR="004F0284" w:rsidRDefault="000363D8">
      <w:pPr>
        <w:pStyle w:val="ListNumber"/>
      </w:pPr>
      <w:r>
        <w:t>E</w:t>
      </w:r>
      <w:r>
        <w:t>ls mururus</w:t>
      </w:r>
    </w:p>
    <w:p w14:paraId="2D38E884" w14:textId="77777777" w:rsidR="004F0284" w:rsidRDefault="000363D8">
      <w:pPr>
        <w:pStyle w:val="ListNumber"/>
      </w:pPr>
      <w:r>
        <w:t xml:space="preserve"> Els xunguis</w:t>
      </w:r>
    </w:p>
    <w:p w14:paraId="7B3CE299" w14:textId="1013D8AA" w:rsidR="004F0284" w:rsidRDefault="000363D8">
      <w:r>
        <w:t>La resposta correcta és: C</w:t>
      </w:r>
    </w:p>
    <w:p w14:paraId="69CDEED5" w14:textId="77777777" w:rsidR="004F0284" w:rsidRDefault="000363D8">
      <w:r>
        <w:lastRenderedPageBreak/>
        <w:t>14 de maig 2014</w:t>
      </w:r>
    </w:p>
    <w:p w14:paraId="1C5046E9" w14:textId="77777777" w:rsidR="004F0284" w:rsidRDefault="000363D8">
      <w:r>
        <w:t>L'any 1987 el jurat del concurs del projecte del nou port va resoldre concedir un primer accèssit al projecte Monturiol presentat per Manuel de Solà-Morales i Josep-Lluís Gómez i Ordóñez.</w:t>
      </w:r>
      <w:r>
        <w:br/>
        <w:t>Quants accès</w:t>
      </w:r>
      <w:r>
        <w:t>sits més va atorgar?</w:t>
      </w:r>
    </w:p>
    <w:p w14:paraId="4EBD10D7" w14:textId="77777777" w:rsidR="004F0284" w:rsidRDefault="000363D8" w:rsidP="000363D8">
      <w:pPr>
        <w:pStyle w:val="ListNumber"/>
        <w:numPr>
          <w:ilvl w:val="0"/>
          <w:numId w:val="342"/>
        </w:numPr>
      </w:pPr>
      <w:r>
        <w:t>3</w:t>
      </w:r>
    </w:p>
    <w:p w14:paraId="463BEAC9" w14:textId="77777777" w:rsidR="004F0284" w:rsidRDefault="000363D8">
      <w:pPr>
        <w:pStyle w:val="ListNumber"/>
      </w:pPr>
      <w:r>
        <w:t>4</w:t>
      </w:r>
    </w:p>
    <w:p w14:paraId="03AB0354" w14:textId="77777777" w:rsidR="004F0284" w:rsidRDefault="000363D8">
      <w:pPr>
        <w:pStyle w:val="ListNumber"/>
      </w:pPr>
      <w:r>
        <w:t xml:space="preserve"> 5</w:t>
      </w:r>
    </w:p>
    <w:p w14:paraId="52AB6CFB" w14:textId="3CF29196" w:rsidR="004F0284" w:rsidRDefault="000363D8">
      <w:r>
        <w:t>La resposta correcta és: A</w:t>
      </w:r>
    </w:p>
    <w:p w14:paraId="1580AD42" w14:textId="77777777" w:rsidR="004F0284" w:rsidRDefault="000363D8">
      <w:r>
        <w:t>14 de maig 2014</w:t>
      </w:r>
    </w:p>
    <w:p w14:paraId="048368D0" w14:textId="77777777" w:rsidR="004F0284" w:rsidRDefault="000363D8">
      <w:r>
        <w:t>Quin motiu decoratiu va fer servir Joan Parera Casanovas com a membret o encapçalament per decorar alguns dels documents de la industria badalonina Perfumeria Parera?</w:t>
      </w:r>
    </w:p>
    <w:p w14:paraId="4058B101" w14:textId="77777777" w:rsidR="004F0284" w:rsidRDefault="000363D8" w:rsidP="000363D8">
      <w:pPr>
        <w:pStyle w:val="ListNumber"/>
        <w:numPr>
          <w:ilvl w:val="0"/>
          <w:numId w:val="343"/>
        </w:numPr>
      </w:pPr>
      <w:r>
        <w:t xml:space="preserve">Un mono aguantant </w:t>
      </w:r>
      <w:r>
        <w:t>una ampolla de perfum</w:t>
      </w:r>
    </w:p>
    <w:p w14:paraId="258B4B1B" w14:textId="77777777" w:rsidR="004F0284" w:rsidRDefault="000363D8">
      <w:pPr>
        <w:pStyle w:val="ListNumber"/>
      </w:pPr>
      <w:r>
        <w:t>L</w:t>
      </w:r>
      <w:r>
        <w:t>es inicials PP (Perfumeria Parera)</w:t>
      </w:r>
    </w:p>
    <w:p w14:paraId="6BCD192E" w14:textId="77777777" w:rsidR="004F0284" w:rsidRDefault="000363D8">
      <w:pPr>
        <w:pStyle w:val="ListNumber"/>
      </w:pPr>
      <w:r>
        <w:t xml:space="preserve"> Una papallona sobrevolant una flor en tons verds i ataronjats</w:t>
      </w:r>
    </w:p>
    <w:p w14:paraId="364BF9C4" w14:textId="1218F02D" w:rsidR="004F0284" w:rsidRDefault="000363D8">
      <w:r>
        <w:t>La resposta correcta és: C</w:t>
      </w:r>
    </w:p>
    <w:p w14:paraId="1BB99804" w14:textId="77777777" w:rsidR="004F0284" w:rsidRDefault="000363D8">
      <w:r>
        <w:t>14 de maig 2014</w:t>
      </w:r>
    </w:p>
    <w:p w14:paraId="3A0993B1" w14:textId="77777777" w:rsidR="004F0284" w:rsidRDefault="000363D8">
      <w:r>
        <w:t>A començaments de 2013 quin percentatge de persones nascudes a Catalunya vivia al barri de L</w:t>
      </w:r>
      <w:r>
        <w:t>a Salut?</w:t>
      </w:r>
    </w:p>
    <w:p w14:paraId="1C73B6A8" w14:textId="77777777" w:rsidR="004F0284" w:rsidRDefault="000363D8" w:rsidP="000363D8">
      <w:pPr>
        <w:pStyle w:val="ListNumber"/>
        <w:numPr>
          <w:ilvl w:val="0"/>
          <w:numId w:val="344"/>
        </w:numPr>
      </w:pPr>
      <w:r>
        <w:t>16.1%</w:t>
      </w:r>
    </w:p>
    <w:p w14:paraId="1E331E34" w14:textId="77777777" w:rsidR="004F0284" w:rsidRDefault="000363D8">
      <w:pPr>
        <w:pStyle w:val="ListNumber"/>
      </w:pPr>
      <w:r>
        <w:t>2</w:t>
      </w:r>
      <w:r>
        <w:t>3.5%</w:t>
      </w:r>
    </w:p>
    <w:p w14:paraId="2A1A7C32" w14:textId="77777777" w:rsidR="004F0284" w:rsidRDefault="000363D8">
      <w:pPr>
        <w:pStyle w:val="ListNumber"/>
      </w:pPr>
      <w:r>
        <w:t xml:space="preserve"> 44.1%</w:t>
      </w:r>
    </w:p>
    <w:p w14:paraId="551B52B2" w14:textId="0561CF53" w:rsidR="004F0284" w:rsidRDefault="000363D8">
      <w:r>
        <w:t>La resposta correcta és: C</w:t>
      </w:r>
    </w:p>
    <w:p w14:paraId="144049EA" w14:textId="77777777" w:rsidR="004F0284" w:rsidRDefault="000363D8">
      <w:r>
        <w:t>13 de maig 2014</w:t>
      </w:r>
    </w:p>
    <w:p w14:paraId="016041EC" w14:textId="77777777" w:rsidR="004F0284" w:rsidRDefault="000363D8">
      <w:r>
        <w:t>L'11 de setembre de 1714 Barcelona era ocupada per les tropes de Felip V després d'un setge molt llarg. </w:t>
      </w:r>
      <w:r>
        <w:br/>
        <w:t>Aquell dia, el Conseller en Cap Rafael de Casanova va caure ferit amb el penó de Santa Eulàlia a les mans. Quin personatge molt vinculat a la nostra ci</w:t>
      </w:r>
      <w:r>
        <w:t>utat sostenia un dels cordons d'aquest penó?</w:t>
      </w:r>
    </w:p>
    <w:p w14:paraId="64CD98C7" w14:textId="77777777" w:rsidR="004F0284" w:rsidRDefault="000363D8" w:rsidP="000363D8">
      <w:pPr>
        <w:pStyle w:val="ListNumber"/>
        <w:numPr>
          <w:ilvl w:val="0"/>
          <w:numId w:val="345"/>
        </w:numPr>
      </w:pPr>
      <w:r>
        <w:t>Josep Seriol</w:t>
      </w:r>
    </w:p>
    <w:p w14:paraId="3E6B0447" w14:textId="77777777" w:rsidR="004F0284" w:rsidRDefault="000363D8">
      <w:pPr>
        <w:pStyle w:val="ListNumber"/>
      </w:pPr>
      <w:r>
        <w:t>F</w:t>
      </w:r>
      <w:r>
        <w:t>rancesc Mas</w:t>
      </w:r>
    </w:p>
    <w:p w14:paraId="2A8FF202" w14:textId="77777777" w:rsidR="004F0284" w:rsidRDefault="000363D8">
      <w:pPr>
        <w:pStyle w:val="ListNumber"/>
      </w:pPr>
      <w:r>
        <w:t xml:space="preserve"> Josep de Pinós </w:t>
      </w:r>
    </w:p>
    <w:p w14:paraId="6F4404E0" w14:textId="0F78EBC4" w:rsidR="004F0284" w:rsidRDefault="000363D8">
      <w:r>
        <w:t>La resposta correcta és: C</w:t>
      </w:r>
    </w:p>
    <w:p w14:paraId="1F7BF086" w14:textId="77777777" w:rsidR="004F0284" w:rsidRDefault="000363D8">
      <w:r>
        <w:lastRenderedPageBreak/>
        <w:t>13 de maig 2014</w:t>
      </w:r>
    </w:p>
    <w:p w14:paraId="70C714ED" w14:textId="77777777" w:rsidR="004F0284" w:rsidRDefault="000363D8">
      <w:r>
        <w:t xml:space="preserve">Quin dia i en el marc de quin esdeveniment, el conegut cantant i guitarrista de Mali, Ali Farka Toure, va actuar a </w:t>
      </w:r>
      <w:r>
        <w:t>Badalona?</w:t>
      </w:r>
    </w:p>
    <w:p w14:paraId="207AB68B" w14:textId="77777777" w:rsidR="004F0284" w:rsidRDefault="000363D8" w:rsidP="000363D8">
      <w:pPr>
        <w:pStyle w:val="ListNumber"/>
        <w:numPr>
          <w:ilvl w:val="0"/>
          <w:numId w:val="346"/>
        </w:numPr>
      </w:pPr>
      <w:r>
        <w:t>El 10 de maig de 1989 en les Festes de Maig</w:t>
      </w:r>
    </w:p>
    <w:p w14:paraId="1EB9C272" w14:textId="77777777" w:rsidR="004F0284" w:rsidRDefault="000363D8">
      <w:pPr>
        <w:pStyle w:val="ListNumber"/>
      </w:pPr>
      <w:r>
        <w:t>L</w:t>
      </w:r>
      <w:r>
        <w:t>'11 de maig de 1989 a l’antic pavelló del Joventut</w:t>
      </w:r>
    </w:p>
    <w:p w14:paraId="576561FC" w14:textId="77777777" w:rsidR="004F0284" w:rsidRDefault="000363D8">
      <w:pPr>
        <w:pStyle w:val="ListNumber"/>
      </w:pPr>
      <w:r>
        <w:t xml:space="preserve"> El 27 de juny de 1998 en el Festival Blues &amp;Ritmes</w:t>
      </w:r>
    </w:p>
    <w:p w14:paraId="676CE0D4" w14:textId="7A795BA3" w:rsidR="004F0284" w:rsidRDefault="000363D8">
      <w:r>
        <w:t>La resposta correcta és: C</w:t>
      </w:r>
    </w:p>
    <w:p w14:paraId="56FA0E83" w14:textId="77777777" w:rsidR="004F0284" w:rsidRDefault="000363D8">
      <w:r>
        <w:t>12 de maig 2014</w:t>
      </w:r>
    </w:p>
    <w:p w14:paraId="520BAE33" w14:textId="77777777" w:rsidR="004F0284" w:rsidRDefault="000363D8">
      <w:r>
        <w:t>L’actual línia d’autobusos B-30 fa un recorregut que an</w:t>
      </w:r>
      <w:r>
        <w:t>teriorment havia fet la línia 507. Quin origen i final tenia aquesta línia?</w:t>
      </w:r>
    </w:p>
    <w:p w14:paraId="2526C8F9" w14:textId="77777777" w:rsidR="004F0284" w:rsidRDefault="000363D8" w:rsidP="000363D8">
      <w:pPr>
        <w:pStyle w:val="ListNumber"/>
        <w:numPr>
          <w:ilvl w:val="0"/>
          <w:numId w:val="347"/>
        </w:numPr>
      </w:pPr>
      <w:r>
        <w:t>Santa Coloma - Montgat</w:t>
      </w:r>
    </w:p>
    <w:p w14:paraId="5BF8C841" w14:textId="77777777" w:rsidR="004F0284" w:rsidRDefault="000363D8">
      <w:pPr>
        <w:pStyle w:val="ListNumber"/>
      </w:pPr>
      <w:r>
        <w:t>M</w:t>
      </w:r>
      <w:r>
        <w:t>ontgat - Llefià</w:t>
      </w:r>
    </w:p>
    <w:p w14:paraId="7227509C" w14:textId="77777777" w:rsidR="004F0284" w:rsidRDefault="000363D8">
      <w:pPr>
        <w:pStyle w:val="ListNumber"/>
      </w:pPr>
      <w:r>
        <w:t xml:space="preserve"> Tiana - El Clot</w:t>
      </w:r>
    </w:p>
    <w:p w14:paraId="694C5932" w14:textId="519D85EF" w:rsidR="004F0284" w:rsidRDefault="000363D8">
      <w:r>
        <w:t>La resposta correcta és: A</w:t>
      </w:r>
    </w:p>
    <w:p w14:paraId="3106BBFD" w14:textId="77777777" w:rsidR="004F0284" w:rsidRDefault="000363D8">
      <w:r>
        <w:t>12 de maig 2014</w:t>
      </w:r>
    </w:p>
    <w:p w14:paraId="6A66B72B" w14:textId="77777777" w:rsidR="004F0284" w:rsidRDefault="000363D8">
      <w:r>
        <w:t xml:space="preserve">La Mancomunitat de Catalunya, - ja ho sabeu -, va acabar malament. La Dictadura </w:t>
      </w:r>
      <w:r>
        <w:t xml:space="preserve">de Primo de Rivera la va abolir. L’afer Dwelshauvers, -un dels episodis que va marcar el final d’aquella institució -, evidencia fins a quin punt es va atacar aquell intent modernitzador del país: més de 140 professors de prestigi, (Pau Vila, Carles Riba, </w:t>
      </w:r>
      <w:r>
        <w:t>Pompeu Fabra, Pau Rodon…) van ser destituïts.</w:t>
      </w:r>
      <w:r>
        <w:br/>
        <w:t>Un dels damnificats, tot i no haver nascut a Badalona, va viure a la nostra ciutat força anys i hi va fundar una escola i una editorial. Quinze anys més tard va veure truncada de nou la seva vida per una dictad</w:t>
      </w:r>
      <w:r>
        <w:t>ura i va acabar a l’exili a Costa Rica. Allà, a San José, hi va fundar un establiment. Quin?</w:t>
      </w:r>
    </w:p>
    <w:p w14:paraId="018DD9CC" w14:textId="77777777" w:rsidR="004F0284" w:rsidRDefault="000363D8" w:rsidP="000363D8">
      <w:pPr>
        <w:pStyle w:val="ListNumber"/>
        <w:numPr>
          <w:ilvl w:val="0"/>
          <w:numId w:val="348"/>
        </w:numPr>
      </w:pPr>
      <w:r>
        <w:t>Una llibreria</w:t>
      </w:r>
    </w:p>
    <w:p w14:paraId="39E90D2C" w14:textId="77777777" w:rsidR="004F0284" w:rsidRDefault="000363D8">
      <w:pPr>
        <w:pStyle w:val="ListNumber"/>
      </w:pPr>
      <w:r>
        <w:t>U</w:t>
      </w:r>
      <w:r>
        <w:t>n gimnàs</w:t>
      </w:r>
    </w:p>
    <w:p w14:paraId="3CAB3551" w14:textId="77777777" w:rsidR="004F0284" w:rsidRDefault="000363D8">
      <w:pPr>
        <w:pStyle w:val="ListNumber"/>
      </w:pPr>
      <w:r>
        <w:t xml:space="preserve"> Uns grans magatzems</w:t>
      </w:r>
    </w:p>
    <w:p w14:paraId="0F292BB0" w14:textId="4F5EC0E5" w:rsidR="004F0284" w:rsidRDefault="000363D8">
      <w:r>
        <w:t>La resposta correcta és: A</w:t>
      </w:r>
    </w:p>
    <w:p w14:paraId="397DA873" w14:textId="77777777" w:rsidR="004F0284" w:rsidRDefault="000363D8">
      <w:r>
        <w:t>12 de maig 2014</w:t>
      </w:r>
    </w:p>
    <w:p w14:paraId="24B40F62" w14:textId="77777777" w:rsidR="004F0284" w:rsidRDefault="000363D8">
      <w:r>
        <w:t>Des de l’any 2007 Badalona té una rambla a Sant Mori de Llefià: la Rambla F</w:t>
      </w:r>
      <w:r>
        <w:t>loridablanca. Una avinguda que connecta Marquès de Sant Mori amb carretera Antiga de València i compta als seus extrems amb dues escultures. </w:t>
      </w:r>
      <w:r>
        <w:br/>
        <w:t>Qui és l'autor?</w:t>
      </w:r>
    </w:p>
    <w:p w14:paraId="2ABEE0A5" w14:textId="77777777" w:rsidR="004F0284" w:rsidRDefault="000363D8" w:rsidP="000363D8">
      <w:pPr>
        <w:pStyle w:val="ListNumber"/>
        <w:numPr>
          <w:ilvl w:val="0"/>
          <w:numId w:val="349"/>
        </w:numPr>
      </w:pPr>
      <w:r>
        <w:t>Pau Gargallo</w:t>
      </w:r>
    </w:p>
    <w:p w14:paraId="77BCDCB3" w14:textId="77777777" w:rsidR="004F0284" w:rsidRDefault="000363D8">
      <w:pPr>
        <w:pStyle w:val="ListNumber"/>
      </w:pPr>
      <w:r>
        <w:lastRenderedPageBreak/>
        <w:t>J</w:t>
      </w:r>
      <w:r>
        <w:t xml:space="preserve">osep Maria Teixidó </w:t>
      </w:r>
    </w:p>
    <w:p w14:paraId="236BB92A" w14:textId="77777777" w:rsidR="004F0284" w:rsidRDefault="000363D8">
      <w:pPr>
        <w:pStyle w:val="ListNumber"/>
      </w:pPr>
      <w:r>
        <w:t xml:space="preserve"> Gabriel Sanz</w:t>
      </w:r>
    </w:p>
    <w:p w14:paraId="76AB36BA" w14:textId="298C46F3" w:rsidR="004F0284" w:rsidRDefault="000363D8">
      <w:r>
        <w:t>La resposta correcta és: C</w:t>
      </w:r>
    </w:p>
    <w:p w14:paraId="215F7FCC" w14:textId="77777777" w:rsidR="004F0284" w:rsidRDefault="000363D8">
      <w:r>
        <w:t>10 de maig 2014</w:t>
      </w:r>
    </w:p>
    <w:p w14:paraId="67B68342" w14:textId="77777777" w:rsidR="004F0284" w:rsidRDefault="000363D8">
      <w:r>
        <w:t>Al carr</w:t>
      </w:r>
      <w:r>
        <w:t>er Batllòria, al barri de Sant Crist, hi ha una placa que una comissió ciutadana representativa del món cultural, social i polític de la ciutat va col.locar per homenatjar al desaparegut Jordi Dauder. </w:t>
      </w:r>
      <w:r>
        <w:br/>
        <w:t>Quina inscripció s'hi llegeix?</w:t>
      </w:r>
    </w:p>
    <w:p w14:paraId="5FD6661F" w14:textId="77777777" w:rsidR="004F0284" w:rsidRDefault="000363D8" w:rsidP="000363D8">
      <w:pPr>
        <w:pStyle w:val="ListNumber"/>
        <w:numPr>
          <w:ilvl w:val="0"/>
          <w:numId w:val="350"/>
        </w:numPr>
      </w:pPr>
      <w:r>
        <w:t>Gran lluitador veinal c</w:t>
      </w:r>
      <w:r>
        <w:t>ompromès amb el barri de Sant Crist de Can Cabanyes</w:t>
      </w:r>
    </w:p>
    <w:p w14:paraId="3F18A9B9" w14:textId="77777777" w:rsidR="004F0284" w:rsidRDefault="000363D8">
      <w:pPr>
        <w:pStyle w:val="ListNumber"/>
      </w:pPr>
      <w:r>
        <w:t>G</w:t>
      </w:r>
      <w:r>
        <w:t>ran actor, escriptor i poeta català compromès amb el barri de Sant Crist de Can Cabanyes</w:t>
      </w:r>
    </w:p>
    <w:p w14:paraId="3033FEB7" w14:textId="77777777" w:rsidR="004F0284" w:rsidRDefault="000363D8">
      <w:pPr>
        <w:pStyle w:val="ListNumber"/>
      </w:pPr>
      <w:r>
        <w:t xml:space="preserve"> Gran actor i veí compromès amb el barri de Sant Crist de Can Cabanyes</w:t>
      </w:r>
    </w:p>
    <w:p w14:paraId="55BF8A85" w14:textId="02C84BC9" w:rsidR="004F0284" w:rsidRDefault="000363D8">
      <w:r>
        <w:t>La resposta correcta és: A</w:t>
      </w:r>
    </w:p>
    <w:p w14:paraId="3031FA91" w14:textId="77777777" w:rsidR="004F0284" w:rsidRDefault="000363D8">
      <w:r>
        <w:t xml:space="preserve">10 de maig </w:t>
      </w:r>
      <w:r>
        <w:t>2014</w:t>
      </w:r>
    </w:p>
    <w:p w14:paraId="086655E2" w14:textId="77777777" w:rsidR="004F0284" w:rsidRDefault="000363D8">
      <w:r>
        <w:t>El carrer del Pinzell, és  en l’actualitat el carrer Sant Anastasi. Digueu-nos quin any va canviar de nom i quin any es va construir la capella del Sant?</w:t>
      </w:r>
    </w:p>
    <w:p w14:paraId="58F98456" w14:textId="77777777" w:rsidR="004F0284" w:rsidRDefault="000363D8" w:rsidP="000363D8">
      <w:pPr>
        <w:pStyle w:val="ListNumber"/>
        <w:numPr>
          <w:ilvl w:val="0"/>
          <w:numId w:val="351"/>
        </w:numPr>
      </w:pPr>
      <w:r>
        <w:t>El 1889 i el 1902</w:t>
      </w:r>
    </w:p>
    <w:p w14:paraId="7756AAC9" w14:textId="77777777" w:rsidR="004F0284" w:rsidRDefault="000363D8">
      <w:pPr>
        <w:pStyle w:val="ListNumber"/>
      </w:pPr>
      <w:r>
        <w:t>E</w:t>
      </w:r>
      <w:r>
        <w:t>l 1886 i el 1897</w:t>
      </w:r>
    </w:p>
    <w:p w14:paraId="52E2CF2A" w14:textId="77777777" w:rsidR="004F0284" w:rsidRDefault="000363D8">
      <w:pPr>
        <w:pStyle w:val="ListNumber"/>
      </w:pPr>
      <w:r>
        <w:t xml:space="preserve"> El 1884 i el 1891</w:t>
      </w:r>
    </w:p>
    <w:p w14:paraId="623258B2" w14:textId="350558E4" w:rsidR="004F0284" w:rsidRDefault="000363D8">
      <w:r>
        <w:t>La resposta correcta és: C</w:t>
      </w:r>
    </w:p>
    <w:p w14:paraId="408187B8" w14:textId="77777777" w:rsidR="004F0284" w:rsidRDefault="000363D8">
      <w:r>
        <w:t>10 de maig 2014</w:t>
      </w:r>
    </w:p>
    <w:p w14:paraId="44407CA1" w14:textId="77777777" w:rsidR="004F0284" w:rsidRDefault="000363D8">
      <w:r>
        <w:t>El projecte "Primeres pedres" (2010) va situar quatre escultures als quatre punts cardinals de la ciutat. Perseguia promoure la reflexió sobre la permanent refundació de Badalona a través dels seus barris. </w:t>
      </w:r>
      <w:r>
        <w:br/>
        <w:t>A l'escultura situada al Nord, Insostenible de J</w:t>
      </w:r>
      <w:r>
        <w:t>oan Sansa, quantes cadenes s'hi poden comptar?</w:t>
      </w:r>
    </w:p>
    <w:p w14:paraId="78F9FDB5" w14:textId="77777777" w:rsidR="004F0284" w:rsidRDefault="000363D8" w:rsidP="000363D8">
      <w:pPr>
        <w:pStyle w:val="ListNumber"/>
        <w:numPr>
          <w:ilvl w:val="0"/>
          <w:numId w:val="352"/>
        </w:numPr>
      </w:pPr>
      <w:r>
        <w:t>3</w:t>
      </w:r>
    </w:p>
    <w:p w14:paraId="29870510" w14:textId="77777777" w:rsidR="004F0284" w:rsidRDefault="000363D8">
      <w:pPr>
        <w:pStyle w:val="ListNumber"/>
      </w:pPr>
      <w:r>
        <w:t>4</w:t>
      </w:r>
    </w:p>
    <w:p w14:paraId="3BD9F77A" w14:textId="77777777" w:rsidR="004F0284" w:rsidRDefault="000363D8">
      <w:pPr>
        <w:pStyle w:val="ListNumber"/>
      </w:pPr>
      <w:r>
        <w:t xml:space="preserve"> 7</w:t>
      </w:r>
    </w:p>
    <w:p w14:paraId="33F7D3CB" w14:textId="673D5B91" w:rsidR="004F0284" w:rsidRDefault="000363D8">
      <w:r>
        <w:t>La resposta correcta és: B</w:t>
      </w:r>
    </w:p>
    <w:p w14:paraId="4584EFBB" w14:textId="77777777" w:rsidR="004F0284" w:rsidRDefault="000363D8">
      <w:r>
        <w:t>9 de maig 2014</w:t>
      </w:r>
    </w:p>
    <w:p w14:paraId="17EDC2BC" w14:textId="77777777" w:rsidR="004F0284" w:rsidRDefault="000363D8">
      <w:r>
        <w:lastRenderedPageBreak/>
        <w:t>A la revista 'El Tot' d'aquesta setmana a la secció Àlbum de Festes de Maig hi trobem una fotografia on apareixen 3 caps grossos molt simpàtics.</w:t>
      </w:r>
      <w:r>
        <w:br/>
        <w:t xml:space="preserve">A quina </w:t>
      </w:r>
      <w:r>
        <w:t>escola pertanyen?</w:t>
      </w:r>
    </w:p>
    <w:p w14:paraId="17546C0F" w14:textId="77777777" w:rsidR="004F0284" w:rsidRDefault="000363D8" w:rsidP="000363D8">
      <w:pPr>
        <w:pStyle w:val="ListNumber"/>
        <w:numPr>
          <w:ilvl w:val="0"/>
          <w:numId w:val="353"/>
        </w:numPr>
      </w:pPr>
      <w:r>
        <w:t>Betúlia</w:t>
      </w:r>
    </w:p>
    <w:p w14:paraId="1CC2330C" w14:textId="77777777" w:rsidR="004F0284" w:rsidRDefault="000363D8">
      <w:pPr>
        <w:pStyle w:val="ListNumber"/>
      </w:pPr>
      <w:r>
        <w:t>M</w:t>
      </w:r>
      <w:r>
        <w:t>ercè Rodoreda</w:t>
      </w:r>
    </w:p>
    <w:p w14:paraId="612D24A8" w14:textId="77777777" w:rsidR="004F0284" w:rsidRDefault="000363D8">
      <w:pPr>
        <w:pStyle w:val="ListNumber"/>
      </w:pPr>
      <w:r>
        <w:t xml:space="preserve"> Lola Anglada</w:t>
      </w:r>
    </w:p>
    <w:p w14:paraId="1BE41DF2" w14:textId="5C7C08A9" w:rsidR="004F0284" w:rsidRDefault="000363D8">
      <w:r>
        <w:t>La resposta correcta és: B</w:t>
      </w:r>
    </w:p>
    <w:p w14:paraId="195D8962" w14:textId="77777777" w:rsidR="004F0284" w:rsidRDefault="000363D8">
      <w:r>
        <w:t>9 de maig 2014</w:t>
      </w:r>
    </w:p>
    <w:p w14:paraId="346C3E7B" w14:textId="77777777" w:rsidR="004F0284" w:rsidRDefault="000363D8">
      <w:r>
        <w:t>L’escriptor i veí de Badalona Joan Carreras, ha estat guardonat amb el premi Ciutat de Barcelona pel seu llibre Cafè Barcelona.</w:t>
      </w:r>
      <w:r>
        <w:br/>
        <w:t>A quin barri va néixer?</w:t>
      </w:r>
    </w:p>
    <w:p w14:paraId="37A5D245" w14:textId="77777777" w:rsidR="004F0284" w:rsidRDefault="000363D8" w:rsidP="000363D8">
      <w:pPr>
        <w:pStyle w:val="ListNumber"/>
        <w:numPr>
          <w:ilvl w:val="0"/>
          <w:numId w:val="354"/>
        </w:numPr>
      </w:pPr>
      <w:r>
        <w:t>Barri d</w:t>
      </w:r>
      <w:r>
        <w:t>e Morera</w:t>
      </w:r>
    </w:p>
    <w:p w14:paraId="6F8075E2" w14:textId="77777777" w:rsidR="004F0284" w:rsidRDefault="000363D8">
      <w:pPr>
        <w:pStyle w:val="ListNumber"/>
      </w:pPr>
      <w:r>
        <w:t>B</w:t>
      </w:r>
      <w:r>
        <w:t>arri del Progrès</w:t>
      </w:r>
    </w:p>
    <w:p w14:paraId="2E37509F" w14:textId="77777777" w:rsidR="004F0284" w:rsidRDefault="000363D8">
      <w:pPr>
        <w:pStyle w:val="ListNumber"/>
      </w:pPr>
      <w:r>
        <w:t xml:space="preserve"> Barri de Gràcia</w:t>
      </w:r>
    </w:p>
    <w:p w14:paraId="1B1C9E6F" w14:textId="2EA438D3" w:rsidR="004F0284" w:rsidRDefault="000363D8">
      <w:r>
        <w:t>La resposta correcta és: C</w:t>
      </w:r>
    </w:p>
    <w:p w14:paraId="33F6C46B" w14:textId="77777777" w:rsidR="004F0284" w:rsidRDefault="000363D8">
      <w:r>
        <w:t>9 de maig 2014</w:t>
      </w:r>
    </w:p>
    <w:p w14:paraId="1CDA0A46" w14:textId="77777777" w:rsidR="004F0284" w:rsidRDefault="000363D8">
      <w:r>
        <w:t>Qui va ser l’autora del cartell de la Fira del Vi de Falset: La màgia del vi, que també va ser la guanyadora d’un premi del concurs de disseny ‘Crema'l tu’?</w:t>
      </w:r>
      <w:r>
        <w:br/>
      </w:r>
    </w:p>
    <w:p w14:paraId="73C8EB41" w14:textId="77777777" w:rsidR="004F0284" w:rsidRDefault="000363D8" w:rsidP="000363D8">
      <w:pPr>
        <w:pStyle w:val="ListNumber"/>
        <w:numPr>
          <w:ilvl w:val="0"/>
          <w:numId w:val="355"/>
        </w:numPr>
      </w:pPr>
      <w:r>
        <w:t>Anna Maria C</w:t>
      </w:r>
      <w:r>
        <w:t>ubeiro Rodríguez</w:t>
      </w:r>
    </w:p>
    <w:p w14:paraId="7DF615EB" w14:textId="77777777" w:rsidR="004F0284" w:rsidRDefault="000363D8">
      <w:pPr>
        <w:pStyle w:val="ListNumber"/>
      </w:pPr>
      <w:r>
        <w:t>P</w:t>
      </w:r>
      <w:r>
        <w:t>aula Bosch Bartrina</w:t>
      </w:r>
    </w:p>
    <w:p w14:paraId="64B3DB92" w14:textId="77777777" w:rsidR="004F0284" w:rsidRDefault="000363D8">
      <w:pPr>
        <w:pStyle w:val="ListNumber"/>
      </w:pPr>
      <w:r>
        <w:t xml:space="preserve"> Àgata Gil Capeta</w:t>
      </w:r>
    </w:p>
    <w:p w14:paraId="62FB4BF9" w14:textId="35264890" w:rsidR="004F0284" w:rsidRDefault="000363D8">
      <w:r>
        <w:t>La resposta correcta és: C</w:t>
      </w:r>
    </w:p>
    <w:p w14:paraId="5D9E8ACA" w14:textId="77777777" w:rsidR="004F0284" w:rsidRDefault="000363D8">
      <w:r>
        <w:t>8 de maig 2014</w:t>
      </w:r>
    </w:p>
    <w:p w14:paraId="263F4079" w14:textId="77777777" w:rsidR="004F0284" w:rsidRDefault="000363D8">
      <w:r>
        <w:t xml:space="preserve">L’escriptor premiat amb el Carles Riba de poesia de l’any 2011, ha publicat un llibre amb versions d’un poeta xinès. Seguint principalment les </w:t>
      </w:r>
      <w:r>
        <w:t>traduccions de...</w:t>
      </w:r>
    </w:p>
    <w:p w14:paraId="63993AAC" w14:textId="77777777" w:rsidR="004F0284" w:rsidRDefault="000363D8" w:rsidP="000363D8">
      <w:pPr>
        <w:pStyle w:val="ListNumber"/>
        <w:numPr>
          <w:ilvl w:val="0"/>
          <w:numId w:val="356"/>
        </w:numPr>
      </w:pPr>
      <w:r>
        <w:t>Arthur Waley</w:t>
      </w:r>
    </w:p>
    <w:p w14:paraId="086CB4BA" w14:textId="77777777" w:rsidR="004F0284" w:rsidRDefault="000363D8">
      <w:pPr>
        <w:pStyle w:val="ListNumber"/>
      </w:pPr>
      <w:r>
        <w:t>D</w:t>
      </w:r>
      <w:r>
        <w:t>avid Hinton</w:t>
      </w:r>
    </w:p>
    <w:p w14:paraId="4D5DE7AF" w14:textId="77777777" w:rsidR="004F0284" w:rsidRDefault="000363D8">
      <w:pPr>
        <w:pStyle w:val="ListNumber"/>
      </w:pPr>
      <w:r>
        <w:t xml:space="preserve"> Stephen Owen</w:t>
      </w:r>
    </w:p>
    <w:p w14:paraId="268E138B" w14:textId="59C3C390" w:rsidR="004F0284" w:rsidRDefault="000363D8">
      <w:r>
        <w:t>La resposta correcta és: A</w:t>
      </w:r>
    </w:p>
    <w:p w14:paraId="339095B6" w14:textId="77777777" w:rsidR="004F0284" w:rsidRDefault="000363D8">
      <w:r>
        <w:t>8 de maig 2014</w:t>
      </w:r>
    </w:p>
    <w:p w14:paraId="4CCC3544" w14:textId="77777777" w:rsidR="004F0284" w:rsidRDefault="000363D8">
      <w:r>
        <w:t>Quin dels nostres il·lustres badalonins ha sigut mereixedor de la condecoració de ‘Cavaliere dell’Ordine della Stella della Solidarietà Italiana’, concedida</w:t>
      </w:r>
      <w:r>
        <w:t xml:space="preserve"> pel President de la República </w:t>
      </w:r>
      <w:r>
        <w:lastRenderedPageBreak/>
        <w:t>Italiana?</w:t>
      </w:r>
      <w:r>
        <w:br/>
      </w:r>
    </w:p>
    <w:p w14:paraId="51245CDA" w14:textId="77777777" w:rsidR="004F0284" w:rsidRDefault="000363D8" w:rsidP="000363D8">
      <w:pPr>
        <w:pStyle w:val="ListNumber"/>
        <w:numPr>
          <w:ilvl w:val="0"/>
          <w:numId w:val="357"/>
        </w:numPr>
      </w:pPr>
      <w:r>
        <w:t>Julià de Jodar i Múñoz</w:t>
      </w:r>
    </w:p>
    <w:p w14:paraId="7B0AE74A" w14:textId="77777777" w:rsidR="004F0284" w:rsidRDefault="000363D8">
      <w:pPr>
        <w:pStyle w:val="ListNumber"/>
      </w:pPr>
      <w:r>
        <w:t>F</w:t>
      </w:r>
      <w:r>
        <w:t>ortunato Milano Miranapoli</w:t>
      </w:r>
    </w:p>
    <w:p w14:paraId="6C5808C0" w14:textId="77777777" w:rsidR="004F0284" w:rsidRDefault="000363D8">
      <w:pPr>
        <w:pStyle w:val="ListNumber"/>
      </w:pPr>
      <w:r>
        <w:t xml:space="preserve"> Enric Juliana i Ricard</w:t>
      </w:r>
    </w:p>
    <w:p w14:paraId="0854AC28" w14:textId="4816B3BD" w:rsidR="004F0284" w:rsidRDefault="000363D8">
      <w:r>
        <w:t>La resposta correcta és: C</w:t>
      </w:r>
    </w:p>
    <w:p w14:paraId="335D3E7E" w14:textId="77777777" w:rsidR="004F0284" w:rsidRDefault="000363D8">
      <w:r>
        <w:t>8 de maig 2014</w:t>
      </w:r>
    </w:p>
    <w:p w14:paraId="1B3337F3" w14:textId="77777777" w:rsidR="004F0284" w:rsidRDefault="000363D8">
      <w:r>
        <w:t>La mirada metàl·lica del mono continua escodrinyant l’horitzó, sembla que espera encara l’arribad</w:t>
      </w:r>
      <w:r>
        <w:t>a d’un gran vaixell per descarregar fuel al pont del Petroli. Pobre simi, els barcos de petroli són història. El futur ens porta les energies renovables. </w:t>
      </w:r>
      <w:r>
        <w:br/>
        <w:t>Precisament fa pocs mesos, al pont del Petroli, es podien veure uns artefactes d’avançada tecnologia,</w:t>
      </w:r>
      <w:r>
        <w:t xml:space="preserve"> fent moderns estudis de vent per desenvolupar millor els parcs eòlics marins. Tot plegat, eren experiments emparats per un programa de recerca de la Unió Europea. </w:t>
      </w:r>
    </w:p>
    <w:p w14:paraId="16F62665" w14:textId="77777777" w:rsidR="004F0284" w:rsidRDefault="000363D8" w:rsidP="000363D8">
      <w:pPr>
        <w:pStyle w:val="ListNumber"/>
        <w:numPr>
          <w:ilvl w:val="0"/>
          <w:numId w:val="358"/>
        </w:numPr>
      </w:pPr>
      <w:r>
        <w:t>Èol</w:t>
      </w:r>
    </w:p>
    <w:p w14:paraId="7C2B9E3F" w14:textId="77777777" w:rsidR="004F0284" w:rsidRDefault="000363D8">
      <w:pPr>
        <w:pStyle w:val="ListNumber"/>
      </w:pPr>
      <w:r>
        <w:t>P</w:t>
      </w:r>
      <w:r>
        <w:t>osidó</w:t>
      </w:r>
    </w:p>
    <w:p w14:paraId="3062C183" w14:textId="77777777" w:rsidR="004F0284" w:rsidRDefault="000363D8">
      <w:pPr>
        <w:pStyle w:val="ListNumber"/>
      </w:pPr>
      <w:r>
        <w:t xml:space="preserve"> Neptune</w:t>
      </w:r>
    </w:p>
    <w:p w14:paraId="57A68459" w14:textId="7DD8CFB4" w:rsidR="004F0284" w:rsidRDefault="000363D8">
      <w:r>
        <w:t>La resposta correcta és: C</w:t>
      </w:r>
    </w:p>
    <w:p w14:paraId="2A30284B" w14:textId="77777777" w:rsidR="004F0284" w:rsidRDefault="000363D8">
      <w:r>
        <w:t>7 de maig 2014</w:t>
      </w:r>
    </w:p>
    <w:p w14:paraId="1486968C" w14:textId="1498F80E" w:rsidR="004F0284" w:rsidRDefault="000363D8">
      <w:r>
        <w:t>Un badaloní és un referent mu</w:t>
      </w:r>
      <w:r>
        <w:t xml:space="preserve">ndial en el camp del plegat. Plega sobretot papers, però també tovallons. I ho fa amb tanta sapiència i tan artísticament que ha exposat arreu del món les seves obres, des d’Alemanya fins a Colòmbia passant pel Metropolitan Museum de Nova York, en el marc </w:t>
      </w:r>
      <w:r>
        <w:t>de l’exposició Vienna Circa 1780: A</w:t>
      </w:r>
      <w:r>
        <w:t>n Imperial Silver Service Rediscovered.</w:t>
      </w:r>
      <w:r>
        <w:br/>
        <w:t>De qui parlem?</w:t>
      </w:r>
    </w:p>
    <w:p w14:paraId="0A4A2F69" w14:textId="77777777" w:rsidR="004F0284" w:rsidRDefault="000363D8" w:rsidP="000363D8">
      <w:pPr>
        <w:pStyle w:val="ListNumber"/>
        <w:numPr>
          <w:ilvl w:val="0"/>
          <w:numId w:val="359"/>
        </w:numPr>
      </w:pPr>
      <w:r>
        <w:t>Francesc Ases</w:t>
      </w:r>
    </w:p>
    <w:p w14:paraId="5B098B9C" w14:textId="77777777" w:rsidR="004F0284" w:rsidRDefault="000363D8">
      <w:pPr>
        <w:pStyle w:val="ListNumber"/>
      </w:pPr>
      <w:r>
        <w:t>J</w:t>
      </w:r>
      <w:r>
        <w:t>osep Pi</w:t>
      </w:r>
    </w:p>
    <w:p w14:paraId="183DCFEB" w14:textId="77777777" w:rsidR="004F0284" w:rsidRDefault="000363D8">
      <w:pPr>
        <w:pStyle w:val="ListNumber"/>
      </w:pPr>
      <w:r>
        <w:t xml:space="preserve"> Joan Sallas</w:t>
      </w:r>
    </w:p>
    <w:p w14:paraId="165E2199" w14:textId="391F8FCB" w:rsidR="004F0284" w:rsidRDefault="000363D8">
      <w:r>
        <w:t>La resposta correcta és: C</w:t>
      </w:r>
    </w:p>
    <w:p w14:paraId="343B990A" w14:textId="77777777" w:rsidR="004F0284" w:rsidRDefault="000363D8">
      <w:r>
        <w:t>7 de maig 2014</w:t>
      </w:r>
    </w:p>
    <w:p w14:paraId="6D6ADFC9" w14:textId="77777777" w:rsidR="004F0284" w:rsidRDefault="000363D8">
      <w:r>
        <w:t xml:space="preserve">Badalona compta amb la presència activa de companyies de teatre amateur. És el cas, per </w:t>
      </w:r>
      <w:r>
        <w:t>exemple, de la companyia nascuda al barri de Pomar, la imatge de la qual és una nina que porta una calavera a la mà esquerra.  </w:t>
      </w:r>
      <w:r>
        <w:br/>
        <w:t>El 8 de juliol de 2012 va representar una obra al Teatre Zorrilla de Badalona. Qui va escriure aquesta obra?</w:t>
      </w:r>
    </w:p>
    <w:p w14:paraId="381802FA" w14:textId="77777777" w:rsidR="004F0284" w:rsidRDefault="000363D8" w:rsidP="000363D8">
      <w:pPr>
        <w:pStyle w:val="ListNumber"/>
        <w:numPr>
          <w:ilvl w:val="0"/>
          <w:numId w:val="360"/>
        </w:numPr>
      </w:pPr>
      <w:r>
        <w:t>Bibiana Morales</w:t>
      </w:r>
    </w:p>
    <w:p w14:paraId="0C370C76" w14:textId="77777777" w:rsidR="004F0284" w:rsidRDefault="000363D8">
      <w:pPr>
        <w:pStyle w:val="ListNumber"/>
      </w:pPr>
      <w:r>
        <w:lastRenderedPageBreak/>
        <w:t>J</w:t>
      </w:r>
      <w:r>
        <w:t>oa</w:t>
      </w:r>
      <w:r>
        <w:t>na Hermoso</w:t>
      </w:r>
    </w:p>
    <w:p w14:paraId="36E5C3F7" w14:textId="77777777" w:rsidR="004F0284" w:rsidRDefault="000363D8">
      <w:pPr>
        <w:pStyle w:val="ListNumber"/>
      </w:pPr>
      <w:r>
        <w:t xml:space="preserve"> Joana Morales</w:t>
      </w:r>
    </w:p>
    <w:p w14:paraId="279B9DF1" w14:textId="4E7E5BD5" w:rsidR="004F0284" w:rsidRDefault="000363D8">
      <w:r>
        <w:t>La resposta correcta és: B</w:t>
      </w:r>
    </w:p>
    <w:p w14:paraId="1806FDC5" w14:textId="77777777" w:rsidR="004F0284" w:rsidRDefault="000363D8">
      <w:r>
        <w:t>7 de maig 2014</w:t>
      </w:r>
    </w:p>
    <w:p w14:paraId="5F423286" w14:textId="77777777" w:rsidR="004F0284" w:rsidRDefault="000363D8">
      <w:r>
        <w:t>Quin d’aquests pintors badalonins es pot relacionar amb el wagnerisme?</w:t>
      </w:r>
    </w:p>
    <w:p w14:paraId="09993538" w14:textId="77777777" w:rsidR="004F0284" w:rsidRDefault="000363D8" w:rsidP="000363D8">
      <w:pPr>
        <w:pStyle w:val="ListNumber"/>
        <w:numPr>
          <w:ilvl w:val="0"/>
          <w:numId w:val="361"/>
        </w:numPr>
      </w:pPr>
      <w:r>
        <w:t>Antoni Ros i Güell</w:t>
      </w:r>
    </w:p>
    <w:p w14:paraId="559B6675" w14:textId="77777777" w:rsidR="004F0284" w:rsidRDefault="000363D8">
      <w:pPr>
        <w:pStyle w:val="ListNumber"/>
      </w:pPr>
      <w:r>
        <w:t>E</w:t>
      </w:r>
      <w:r>
        <w:t>veli Torent Marsans</w:t>
      </w:r>
    </w:p>
    <w:p w14:paraId="45B66A6C" w14:textId="77777777" w:rsidR="004F0284" w:rsidRDefault="000363D8">
      <w:pPr>
        <w:pStyle w:val="ListNumber"/>
      </w:pPr>
      <w:r>
        <w:t xml:space="preserve"> Eduard Flò i Guitart</w:t>
      </w:r>
    </w:p>
    <w:p w14:paraId="021D9BDD" w14:textId="458453E8" w:rsidR="004F0284" w:rsidRDefault="000363D8">
      <w:r>
        <w:t>La resposta correcta és: A</w:t>
      </w:r>
    </w:p>
    <w:p w14:paraId="44F10C9B" w14:textId="77777777" w:rsidR="004F0284" w:rsidRDefault="000363D8">
      <w:r>
        <w:t>6 de maig 2014</w:t>
      </w:r>
    </w:p>
    <w:p w14:paraId="6E7D6D4D" w14:textId="77777777" w:rsidR="004F0284" w:rsidRDefault="000363D8">
      <w:r>
        <w:t>Ara fa uns tres mesos, el Museu de Badalona va programar una valuosa exposició, homenatjant a un gran caricaturista, ninotaire i dibuixant badaloní. </w:t>
      </w:r>
      <w:r>
        <w:br/>
        <w:t>De qui parlem?</w:t>
      </w:r>
    </w:p>
    <w:p w14:paraId="5CD70F64" w14:textId="77777777" w:rsidR="004F0284" w:rsidRDefault="000363D8" w:rsidP="000363D8">
      <w:pPr>
        <w:pStyle w:val="ListNumber"/>
        <w:numPr>
          <w:ilvl w:val="0"/>
          <w:numId w:val="362"/>
        </w:numPr>
      </w:pPr>
      <w:r>
        <w:t>Jaume Passarell</w:t>
      </w:r>
    </w:p>
    <w:p w14:paraId="4176693D" w14:textId="77777777" w:rsidR="004F0284" w:rsidRDefault="000363D8">
      <w:pPr>
        <w:pStyle w:val="ListNumber"/>
      </w:pPr>
      <w:r>
        <w:t>J</w:t>
      </w:r>
      <w:r>
        <w:t>oan Vidal</w:t>
      </w:r>
    </w:p>
    <w:p w14:paraId="76B010F0" w14:textId="77777777" w:rsidR="004F0284" w:rsidRDefault="000363D8">
      <w:pPr>
        <w:pStyle w:val="ListNumber"/>
      </w:pPr>
      <w:r>
        <w:t xml:space="preserve"> Carles Salas</w:t>
      </w:r>
    </w:p>
    <w:p w14:paraId="5B86C7D7" w14:textId="7085084C" w:rsidR="004F0284" w:rsidRDefault="000363D8">
      <w:r>
        <w:t>La resposta correcta és: B</w:t>
      </w:r>
    </w:p>
    <w:p w14:paraId="5CAD584C" w14:textId="77777777" w:rsidR="004F0284" w:rsidRDefault="000363D8">
      <w:r>
        <w:t>6 de maig 2014</w:t>
      </w:r>
    </w:p>
    <w:p w14:paraId="0121499C" w14:textId="77777777" w:rsidR="004F0284" w:rsidRDefault="000363D8">
      <w:r>
        <w:t>D’on pro</w:t>
      </w:r>
      <w:r>
        <w:t>vé el nom del barri “La Salut”?</w:t>
      </w:r>
    </w:p>
    <w:p w14:paraId="75118BA8" w14:textId="77777777" w:rsidR="004F0284" w:rsidRDefault="000363D8" w:rsidP="000363D8">
      <w:pPr>
        <w:pStyle w:val="ListNumber"/>
        <w:numPr>
          <w:ilvl w:val="0"/>
          <w:numId w:val="363"/>
        </w:numPr>
      </w:pPr>
      <w:r>
        <w:t>De la troballa l’any 1896 de la Verge de la Salut en el lloc on actualment es troba la Parròquia Mare de Déu de La Salut.</w:t>
      </w:r>
    </w:p>
    <w:p w14:paraId="3D27AFC2" w14:textId="77777777" w:rsidR="004F0284" w:rsidRDefault="000363D8">
      <w:pPr>
        <w:pStyle w:val="ListNumber"/>
      </w:pPr>
      <w:r>
        <w:t>D</w:t>
      </w:r>
      <w:r>
        <w:t>el primer intent el 1915 de crear una urbanització de segones residències per a famílies benestants b</w:t>
      </w:r>
      <w:r>
        <w:t>arcelonines per a “fer-hi salut”.</w:t>
      </w:r>
    </w:p>
    <w:p w14:paraId="368E70EE" w14:textId="77777777" w:rsidR="004F0284" w:rsidRDefault="000363D8">
      <w:pPr>
        <w:pStyle w:val="ListNumber"/>
      </w:pPr>
      <w:r>
        <w:t xml:space="preserve"> De la construcció del Grup Verge de la Salut, anomenat també El Hoyo, un grup d’habitatges públics construïts a través del Patronato Local de Viviendas de Renta Limitada l’any 1969</w:t>
      </w:r>
    </w:p>
    <w:p w14:paraId="118F30EE" w14:textId="14E50CA0" w:rsidR="004F0284" w:rsidRDefault="000363D8">
      <w:r>
        <w:t>La resposta correcta és: B</w:t>
      </w:r>
    </w:p>
    <w:p w14:paraId="3D54E577" w14:textId="77777777" w:rsidR="004F0284" w:rsidRDefault="000363D8">
      <w:r>
        <w:t>6 de maig 201</w:t>
      </w:r>
      <w:r>
        <w:t>4</w:t>
      </w:r>
    </w:p>
    <w:p w14:paraId="7CF3D93F" w14:textId="77777777" w:rsidR="004F0284" w:rsidRDefault="000363D8">
      <w:r>
        <w:t>El dissenyador badaloní de 22 anys, Guillem Rodríguez, va ser el guanyador del Premi MODAFAD 2013 i recentment també ha sigut el guanyador de la XXVIII edició dels Premis Nacionals a la Moda per a Joves Dissenyadors per la seva col·lecció "Vulnérable".</w:t>
      </w:r>
      <w:r>
        <w:br/>
        <w:t>E</w:t>
      </w:r>
      <w:r>
        <w:t>n quina reconeguda passarel·la s'ha exhibit aquesta col·lecció?</w:t>
      </w:r>
    </w:p>
    <w:p w14:paraId="31E24FFB" w14:textId="77777777" w:rsidR="004F0284" w:rsidRDefault="000363D8" w:rsidP="000363D8">
      <w:pPr>
        <w:pStyle w:val="ListNumber"/>
        <w:numPr>
          <w:ilvl w:val="0"/>
          <w:numId w:val="364"/>
        </w:numPr>
      </w:pPr>
      <w:r>
        <w:t>Gaudí</w:t>
      </w:r>
    </w:p>
    <w:p w14:paraId="52232108" w14:textId="77777777" w:rsidR="004F0284" w:rsidRDefault="000363D8">
      <w:pPr>
        <w:pStyle w:val="ListNumber"/>
      </w:pPr>
      <w:r>
        <w:lastRenderedPageBreak/>
        <w:t>0</w:t>
      </w:r>
      <w:r>
        <w:t>80 Barcelona Fashion</w:t>
      </w:r>
    </w:p>
    <w:p w14:paraId="28B7095F" w14:textId="77777777" w:rsidR="004F0284" w:rsidRDefault="000363D8">
      <w:pPr>
        <w:pStyle w:val="ListNumber"/>
      </w:pPr>
      <w:r>
        <w:t xml:space="preserve"> Badalona Shopping Night</w:t>
      </w:r>
    </w:p>
    <w:p w14:paraId="10EF56B5" w14:textId="61412ECF" w:rsidR="004F0284" w:rsidRDefault="000363D8">
      <w:r>
        <w:t>La resposta correcta és: B</w:t>
      </w:r>
    </w:p>
    <w:p w14:paraId="48DE2563" w14:textId="77777777" w:rsidR="004F0284" w:rsidRDefault="000363D8">
      <w:r>
        <w:t>5 de maig 2014</w:t>
      </w:r>
    </w:p>
    <w:p w14:paraId="0D4D1352" w14:textId="77777777" w:rsidR="004F0284" w:rsidRDefault="000363D8">
      <w:r>
        <w:t>Quin científic badaloní ens explica els models científics amb l’ajut de l’acudit de la vaca esfèr</w:t>
      </w:r>
      <w:r>
        <w:t>ica?</w:t>
      </w:r>
    </w:p>
    <w:p w14:paraId="60EAE7C9" w14:textId="77777777" w:rsidR="004F0284" w:rsidRDefault="000363D8" w:rsidP="000363D8">
      <w:pPr>
        <w:pStyle w:val="ListNumber"/>
        <w:numPr>
          <w:ilvl w:val="0"/>
          <w:numId w:val="365"/>
        </w:numPr>
      </w:pPr>
      <w:r>
        <w:t>Abel Mariné</w:t>
      </w:r>
    </w:p>
    <w:p w14:paraId="2ECAF04C" w14:textId="77777777" w:rsidR="004F0284" w:rsidRDefault="000363D8">
      <w:pPr>
        <w:pStyle w:val="ListNumber"/>
      </w:pPr>
      <w:r>
        <w:t>C</w:t>
      </w:r>
      <w:r>
        <w:t>laudi Mans</w:t>
      </w:r>
    </w:p>
    <w:p w14:paraId="3A716B20" w14:textId="77777777" w:rsidR="004F0284" w:rsidRDefault="000363D8">
      <w:pPr>
        <w:pStyle w:val="ListNumber"/>
      </w:pPr>
      <w:r>
        <w:t xml:space="preserve"> David Lario</w:t>
      </w:r>
    </w:p>
    <w:p w14:paraId="2C278A76" w14:textId="4F5D1734" w:rsidR="004F0284" w:rsidRDefault="000363D8">
      <w:r>
        <w:t>La resposta correcta és: B</w:t>
      </w:r>
    </w:p>
    <w:p w14:paraId="03F7908F" w14:textId="77777777" w:rsidR="004F0284" w:rsidRDefault="000363D8">
      <w:r>
        <w:t>5 de maig 2014</w:t>
      </w:r>
    </w:p>
    <w:p w14:paraId="4B71808F" w14:textId="77777777" w:rsidR="004F0284" w:rsidRDefault="000363D8">
      <w:r>
        <w:t xml:space="preserve">Si Pompeu Fabra va venir a viure a Badalona va ser sobretot perquè una de les seves filles tenia una salut delicada i els metges recomanaven la presa de banys de mar. </w:t>
      </w:r>
      <w:r>
        <w:t>Com es deien les tres filles de Pompeu Fabra?</w:t>
      </w:r>
    </w:p>
    <w:p w14:paraId="5C5DDA25" w14:textId="77777777" w:rsidR="004F0284" w:rsidRDefault="000363D8" w:rsidP="000363D8">
      <w:pPr>
        <w:pStyle w:val="ListNumber"/>
        <w:numPr>
          <w:ilvl w:val="0"/>
          <w:numId w:val="366"/>
        </w:numPr>
      </w:pPr>
      <w:r>
        <w:t>Maria, Helena i Margarida</w:t>
      </w:r>
    </w:p>
    <w:p w14:paraId="1786A25F" w14:textId="77777777" w:rsidR="004F0284" w:rsidRDefault="000363D8">
      <w:pPr>
        <w:pStyle w:val="ListNumber"/>
      </w:pPr>
      <w:r>
        <w:t>C</w:t>
      </w:r>
      <w:r>
        <w:t>arola, Teresa i Dolors</w:t>
      </w:r>
    </w:p>
    <w:p w14:paraId="230FE3B1" w14:textId="77777777" w:rsidR="004F0284" w:rsidRDefault="000363D8">
      <w:pPr>
        <w:pStyle w:val="ListNumber"/>
      </w:pPr>
      <w:r>
        <w:t xml:space="preserve"> Mercè, Carme i Carola</w:t>
      </w:r>
    </w:p>
    <w:p w14:paraId="339EB439" w14:textId="347A2176" w:rsidR="004F0284" w:rsidRDefault="000363D8">
      <w:r>
        <w:t>La resposta correcta és: B</w:t>
      </w:r>
    </w:p>
    <w:p w14:paraId="6A74CE03" w14:textId="77777777" w:rsidR="004F0284" w:rsidRDefault="000363D8">
      <w:r>
        <w:t>5 de maig 2014</w:t>
      </w:r>
    </w:p>
    <w:p w14:paraId="1E104B18" w14:textId="77777777" w:rsidR="004F0284" w:rsidRDefault="000363D8">
      <w:r>
        <w:t xml:space="preserve">Quan el tèxtil encara era un sector econòmic molt important a la nostra ciutat, un badaloní va </w:t>
      </w:r>
      <w:r>
        <w:t>destacar en l’estudi i la innovació d’aquella indústria.  Fou l’autor, entre moltes altres obres, del llibre “Tecnología de los tejidos a la Jacquard”. De qui parlem?</w:t>
      </w:r>
    </w:p>
    <w:p w14:paraId="721D90D0" w14:textId="77777777" w:rsidR="004F0284" w:rsidRDefault="000363D8" w:rsidP="000363D8">
      <w:pPr>
        <w:pStyle w:val="ListNumber"/>
        <w:numPr>
          <w:ilvl w:val="0"/>
          <w:numId w:val="367"/>
        </w:numPr>
      </w:pPr>
      <w:r>
        <w:t>Camilo Rodón i Font</w:t>
      </w:r>
    </w:p>
    <w:p w14:paraId="73496522" w14:textId="77777777" w:rsidR="004F0284" w:rsidRDefault="000363D8">
      <w:pPr>
        <w:pStyle w:val="ListNumber"/>
      </w:pPr>
      <w:r>
        <w:t>P</w:t>
      </w:r>
      <w:r>
        <w:t>au Rodón i Amigó</w:t>
      </w:r>
    </w:p>
    <w:p w14:paraId="61B9C701" w14:textId="77777777" w:rsidR="004F0284" w:rsidRDefault="000363D8">
      <w:pPr>
        <w:pStyle w:val="ListNumber"/>
      </w:pPr>
      <w:r>
        <w:t xml:space="preserve"> Joaquim Font i Cussó</w:t>
      </w:r>
    </w:p>
    <w:p w14:paraId="2F1462BB" w14:textId="78DBB781" w:rsidR="004F0284" w:rsidRDefault="000363D8">
      <w:r>
        <w:t>La resposta correcta és: B</w:t>
      </w:r>
    </w:p>
    <w:p w14:paraId="3C1C72F4" w14:textId="77777777" w:rsidR="004F0284" w:rsidRDefault="000363D8">
      <w:r>
        <w:t>25</w:t>
      </w:r>
      <w:r>
        <w:t xml:space="preserve"> de maig 2013</w:t>
      </w:r>
    </w:p>
    <w:p w14:paraId="2A72DE5F" w14:textId="77777777" w:rsidR="004F0284" w:rsidRDefault="000363D8">
      <w:r>
        <w:t>A la galeria de llevant del claustre de sant Jeroni de la Murtra, una de les claus de volta (finançada segurament pel funcionari i regent de la cancelleria Jeroni Albanell) representa a sant Jeroni pregant.</w:t>
      </w:r>
      <w:r>
        <w:br/>
        <w:t>A qui dirigeix la pregària?</w:t>
      </w:r>
    </w:p>
    <w:p w14:paraId="13C9B34A" w14:textId="77777777" w:rsidR="004F0284" w:rsidRDefault="000363D8" w:rsidP="000363D8">
      <w:pPr>
        <w:pStyle w:val="ListNumber"/>
        <w:numPr>
          <w:ilvl w:val="0"/>
          <w:numId w:val="368"/>
        </w:numPr>
      </w:pPr>
      <w:r>
        <w:t>La murt</w:t>
      </w:r>
      <w:r>
        <w:t>ra</w:t>
      </w:r>
    </w:p>
    <w:p w14:paraId="3BEFCA04" w14:textId="77777777" w:rsidR="004F0284" w:rsidRDefault="000363D8">
      <w:pPr>
        <w:pStyle w:val="ListNumber"/>
      </w:pPr>
      <w:r>
        <w:t>M</w:t>
      </w:r>
      <w:r>
        <w:t xml:space="preserve">are de déu  amb el nen </w:t>
      </w:r>
    </w:p>
    <w:p w14:paraId="7925D4C4" w14:textId="77777777" w:rsidR="004F0284" w:rsidRDefault="000363D8">
      <w:pPr>
        <w:pStyle w:val="ListNumber"/>
      </w:pPr>
      <w:r>
        <w:lastRenderedPageBreak/>
        <w:t xml:space="preserve"> Crist crucificat</w:t>
      </w:r>
    </w:p>
    <w:p w14:paraId="3B6050D3" w14:textId="3CB8D809" w:rsidR="004F0284" w:rsidRDefault="000363D8">
      <w:r>
        <w:t>La resposta correcta és: C</w:t>
      </w:r>
    </w:p>
    <w:p w14:paraId="79097E99" w14:textId="77777777" w:rsidR="004F0284" w:rsidRDefault="000363D8">
      <w:r>
        <w:t>25 de maig 2013</w:t>
      </w:r>
    </w:p>
    <w:p w14:paraId="7C4AAC83" w14:textId="77777777" w:rsidR="004F0284" w:rsidRDefault="000363D8">
      <w:r>
        <w:t>Crajes són dues artistes plàstiques amb una important trajectòria. Les seves obres es veuen des de Filipines fins a Los Angeles. Al carrer Eduard Flò podem veure una d</w:t>
      </w:r>
      <w:r>
        <w:t>e les seves obres inspirada en un mite, quin?</w:t>
      </w:r>
    </w:p>
    <w:p w14:paraId="57C92462" w14:textId="77777777" w:rsidR="004F0284" w:rsidRDefault="000363D8" w:rsidP="000363D8">
      <w:pPr>
        <w:pStyle w:val="ListNumber"/>
        <w:numPr>
          <w:ilvl w:val="0"/>
          <w:numId w:val="369"/>
        </w:numPr>
      </w:pPr>
      <w:r>
        <w:t>Hermafrodita</w:t>
      </w:r>
    </w:p>
    <w:p w14:paraId="5A85BB1C" w14:textId="77777777" w:rsidR="004F0284" w:rsidRDefault="000363D8">
      <w:pPr>
        <w:pStyle w:val="ListNumber"/>
      </w:pPr>
      <w:r>
        <w:t>O</w:t>
      </w:r>
      <w:r>
        <w:t>phèlia</w:t>
      </w:r>
    </w:p>
    <w:p w14:paraId="57681682" w14:textId="77777777" w:rsidR="004F0284" w:rsidRDefault="000363D8">
      <w:pPr>
        <w:pStyle w:val="ListNumber"/>
      </w:pPr>
      <w:r>
        <w:t xml:space="preserve"> Les dones d’aigua</w:t>
      </w:r>
    </w:p>
    <w:p w14:paraId="4F34644C" w14:textId="63272F3B" w:rsidR="004F0284" w:rsidRDefault="000363D8">
      <w:r>
        <w:t>La resposta correcta és: B</w:t>
      </w:r>
    </w:p>
    <w:p w14:paraId="27F8A71B" w14:textId="77777777" w:rsidR="004F0284" w:rsidRDefault="000363D8">
      <w:r>
        <w:t>24 de maig 2013</w:t>
      </w:r>
    </w:p>
    <w:p w14:paraId="092F7514" w14:textId="77777777" w:rsidR="004F0284" w:rsidRDefault="000363D8">
      <w:r>
        <w:t xml:space="preserve">L'any de la Revolució Russa va néixer a Badalona una persona que anys a venir inauguraria un mitjà de comunicació </w:t>
      </w:r>
      <w:r>
        <w:t>estranger.</w:t>
      </w:r>
      <w:r>
        <w:br/>
        <w:t>Quin és el seu segon cognom?</w:t>
      </w:r>
    </w:p>
    <w:p w14:paraId="7CAB3191" w14:textId="77777777" w:rsidR="004F0284" w:rsidRDefault="000363D8" w:rsidP="000363D8">
      <w:pPr>
        <w:pStyle w:val="ListNumber"/>
        <w:numPr>
          <w:ilvl w:val="0"/>
          <w:numId w:val="370"/>
        </w:numPr>
      </w:pPr>
      <w:r>
        <w:t>Riba</w:t>
      </w:r>
    </w:p>
    <w:p w14:paraId="4E997572" w14:textId="77777777" w:rsidR="004F0284" w:rsidRDefault="000363D8">
      <w:pPr>
        <w:pStyle w:val="ListNumber"/>
      </w:pPr>
      <w:r>
        <w:t>G</w:t>
      </w:r>
      <w:r>
        <w:t>iró</w:t>
      </w:r>
    </w:p>
    <w:p w14:paraId="703B744C" w14:textId="77777777" w:rsidR="004F0284" w:rsidRDefault="000363D8">
      <w:pPr>
        <w:pStyle w:val="ListNumber"/>
      </w:pPr>
      <w:r>
        <w:t xml:space="preserve"> Recasens</w:t>
      </w:r>
    </w:p>
    <w:p w14:paraId="33E9784D" w14:textId="0838E39B" w:rsidR="004F0284" w:rsidRDefault="000363D8">
      <w:r>
        <w:t>La resposta correcta és: B</w:t>
      </w:r>
    </w:p>
    <w:p w14:paraId="1EB90302" w14:textId="77777777" w:rsidR="004F0284" w:rsidRDefault="000363D8">
      <w:r>
        <w:t>24 de maig 2013</w:t>
      </w:r>
    </w:p>
    <w:p w14:paraId="3AB51FD2" w14:textId="77777777" w:rsidR="004F0284" w:rsidRDefault="000363D8">
      <w:r>
        <w:t>Més enllà de la revista, El Tot també ha estat vinculat a la ciutat a través de col·laboracions i patrocinis de molts esdeveniments. </w:t>
      </w:r>
      <w:r>
        <w:br/>
        <w:t>A qui va patrocinar la revista El Tot l'any 1998?</w:t>
      </w:r>
    </w:p>
    <w:p w14:paraId="519288B0" w14:textId="77777777" w:rsidR="004F0284" w:rsidRDefault="000363D8" w:rsidP="000363D8">
      <w:pPr>
        <w:pStyle w:val="ListNumber"/>
        <w:numPr>
          <w:ilvl w:val="0"/>
          <w:numId w:val="371"/>
        </w:numPr>
      </w:pPr>
      <w:r>
        <w:t>Un equip de Formula 2000</w:t>
      </w:r>
    </w:p>
    <w:p w14:paraId="7D92BA20" w14:textId="77777777" w:rsidR="004F0284" w:rsidRDefault="000363D8">
      <w:pPr>
        <w:pStyle w:val="ListNumber"/>
      </w:pPr>
      <w:r>
        <w:t>U</w:t>
      </w:r>
      <w:r>
        <w:t>n equip de volei platja</w:t>
      </w:r>
    </w:p>
    <w:p w14:paraId="00FB56F0" w14:textId="77777777" w:rsidR="004F0284" w:rsidRDefault="000363D8">
      <w:pPr>
        <w:pStyle w:val="ListNumber"/>
      </w:pPr>
      <w:r>
        <w:t xml:space="preserve"> Un equip de taekwondo</w:t>
      </w:r>
    </w:p>
    <w:p w14:paraId="4542EBA9" w14:textId="3FA4EBF1" w:rsidR="004F0284" w:rsidRDefault="000363D8">
      <w:r>
        <w:t>La resposta correcta és: A</w:t>
      </w:r>
    </w:p>
    <w:p w14:paraId="33578E42" w14:textId="77777777" w:rsidR="004F0284" w:rsidRDefault="000363D8">
      <w:r>
        <w:t>24 de maig 2013</w:t>
      </w:r>
    </w:p>
    <w:p w14:paraId="40F95371" w14:textId="77777777" w:rsidR="004F0284" w:rsidRDefault="000363D8">
      <w:r>
        <w:t xml:space="preserve">El juny de l'any 1956 es va celebrar la XXIV Feria Oficial e Internacional de Muestras en Barcelona. Nombroses indústries de Badalona van participar-hi. Una publicació amb ressonàncies radiofòniques hi trobem un </w:t>
      </w:r>
      <w:r>
        <w:t>article titulat "Badalona, emporio industrial". A la pàgina del costat de l'esmentat article, s'hi anunciaven algunes empreses de la nostra ciutat.</w:t>
      </w:r>
      <w:r>
        <w:br/>
        <w:t>Quina d'aquestes empreses no s'hi anunciava?</w:t>
      </w:r>
    </w:p>
    <w:p w14:paraId="3802EB3F" w14:textId="77777777" w:rsidR="004F0284" w:rsidRDefault="000363D8" w:rsidP="000363D8">
      <w:pPr>
        <w:pStyle w:val="ListNumber"/>
        <w:numPr>
          <w:ilvl w:val="0"/>
          <w:numId w:val="372"/>
        </w:numPr>
      </w:pPr>
      <w:r>
        <w:t>Talleres Blanch</w:t>
      </w:r>
    </w:p>
    <w:p w14:paraId="63079784" w14:textId="77777777" w:rsidR="004F0284" w:rsidRDefault="000363D8">
      <w:pPr>
        <w:pStyle w:val="ListNumber"/>
      </w:pPr>
      <w:r>
        <w:lastRenderedPageBreak/>
        <w:t>B</w:t>
      </w:r>
      <w:r>
        <w:t>omba Prat</w:t>
      </w:r>
    </w:p>
    <w:p w14:paraId="354C95AB" w14:textId="77777777" w:rsidR="004F0284" w:rsidRDefault="000363D8">
      <w:pPr>
        <w:pStyle w:val="ListNumber"/>
      </w:pPr>
      <w:r>
        <w:t xml:space="preserve"> B. Badrinas-Suc.</w:t>
      </w:r>
    </w:p>
    <w:p w14:paraId="56169E7B" w14:textId="1F117466" w:rsidR="004F0284" w:rsidRDefault="000363D8">
      <w:r>
        <w:t>La resposta correc</w:t>
      </w:r>
      <w:r>
        <w:t>ta és: B</w:t>
      </w:r>
    </w:p>
    <w:p w14:paraId="3CCABAF6" w14:textId="77777777" w:rsidR="004F0284" w:rsidRDefault="000363D8">
      <w:r>
        <w:t>23 de maig 2013</w:t>
      </w:r>
    </w:p>
    <w:p w14:paraId="487346E2" w14:textId="77777777" w:rsidR="004F0284" w:rsidRDefault="000363D8">
      <w:r>
        <w:t>Els maquinistes de la primera línia ferroviària de la Península eren treballadors anglesos de cognoms Rowlands, Ellis, Gibbons i Redson, entre d'altres. Els badalonins de l'època els van batejar amb el nom de "Tom", afegint-hi un m</w:t>
      </w:r>
      <w:r>
        <w:t>ot relacionat amb l'aspecte físic o manera de vestir.</w:t>
      </w:r>
      <w:r>
        <w:br/>
        <w:t>Quin d'aquests no es té constància escrita que fós utilitzat?</w:t>
      </w:r>
    </w:p>
    <w:p w14:paraId="09732BF0" w14:textId="77777777" w:rsidR="004F0284" w:rsidRDefault="000363D8" w:rsidP="000363D8">
      <w:pPr>
        <w:pStyle w:val="ListNumber"/>
        <w:numPr>
          <w:ilvl w:val="0"/>
          <w:numId w:val="373"/>
        </w:numPr>
      </w:pPr>
      <w:r>
        <w:t>Tom Gros</w:t>
      </w:r>
    </w:p>
    <w:p w14:paraId="226955E1" w14:textId="77777777" w:rsidR="004F0284" w:rsidRDefault="000363D8">
      <w:pPr>
        <w:pStyle w:val="ListNumber"/>
      </w:pPr>
      <w:r>
        <w:t>T</w:t>
      </w:r>
      <w:r>
        <w:t>om Borni</w:t>
      </w:r>
    </w:p>
    <w:p w14:paraId="3E105B5A" w14:textId="77777777" w:rsidR="004F0284" w:rsidRDefault="000363D8">
      <w:pPr>
        <w:pStyle w:val="ListNumber"/>
      </w:pPr>
      <w:r>
        <w:t xml:space="preserve"> Tom Prim</w:t>
      </w:r>
    </w:p>
    <w:p w14:paraId="148D5188" w14:textId="5606729F" w:rsidR="004F0284" w:rsidRDefault="000363D8">
      <w:r>
        <w:t>La resposta correcta és: C</w:t>
      </w:r>
    </w:p>
    <w:p w14:paraId="0C7D8CFA" w14:textId="77777777" w:rsidR="004F0284" w:rsidRDefault="000363D8">
      <w:r>
        <w:t>23 de maig 2013</w:t>
      </w:r>
    </w:p>
    <w:p w14:paraId="4795F9A2" w14:textId="77777777" w:rsidR="004F0284" w:rsidRDefault="000363D8">
      <w:r>
        <w:t>Les observacions meteorològiques fetes a Espanya han estat gestionad</w:t>
      </w:r>
      <w:r>
        <w:t>es per l'Instituto Nacional de Meteorología. Una de les estacions registrades per la pluviometria era la coneguda com "Badalona Central Tèrmica". El període comprès entre el 1960-1990 ha sigut, per acord internacional, el període climàtic de referència. Du</w:t>
      </w:r>
      <w:r>
        <w:t>rant aquest període es tenen registres de totes les estacions meteorològiques.</w:t>
      </w:r>
      <w:r>
        <w:br/>
        <w:t>Quina mitjana té el mes de maig a l'estació "Badalona Central Tèrmica" durant aquest període de referència?</w:t>
      </w:r>
    </w:p>
    <w:p w14:paraId="5F969923" w14:textId="77777777" w:rsidR="004F0284" w:rsidRDefault="000363D8" w:rsidP="000363D8">
      <w:pPr>
        <w:pStyle w:val="ListNumber"/>
        <w:numPr>
          <w:ilvl w:val="0"/>
          <w:numId w:val="374"/>
        </w:numPr>
      </w:pPr>
      <w:r>
        <w:t>37,5 mm</w:t>
      </w:r>
    </w:p>
    <w:p w14:paraId="2F7DB306" w14:textId="77777777" w:rsidR="004F0284" w:rsidRDefault="000363D8">
      <w:pPr>
        <w:pStyle w:val="ListNumber"/>
      </w:pPr>
      <w:r>
        <w:t>3</w:t>
      </w:r>
      <w:r>
        <w:t>6,5 mm</w:t>
      </w:r>
    </w:p>
    <w:p w14:paraId="0449C8D2" w14:textId="77777777" w:rsidR="004F0284" w:rsidRDefault="000363D8">
      <w:pPr>
        <w:pStyle w:val="ListNumber"/>
      </w:pPr>
      <w:r>
        <w:t xml:space="preserve"> 35,5 mm</w:t>
      </w:r>
    </w:p>
    <w:p w14:paraId="1DA9D963" w14:textId="44E83A69" w:rsidR="004F0284" w:rsidRDefault="000363D8">
      <w:r>
        <w:t>La resposta correcta és: C</w:t>
      </w:r>
    </w:p>
    <w:p w14:paraId="18056E2E" w14:textId="77777777" w:rsidR="004F0284" w:rsidRDefault="000363D8">
      <w:r>
        <w:t>23 de maig 2013</w:t>
      </w:r>
    </w:p>
    <w:p w14:paraId="23608B91" w14:textId="77777777" w:rsidR="004F0284" w:rsidRDefault="000363D8">
      <w:r>
        <w:t>Francesc Clapés va néixer fa 160 anys a Badalona,  va aprendre el seu ofici a Barcelona i després es va instal.lar i va fer carrera a París. </w:t>
      </w:r>
      <w:r>
        <w:br/>
        <w:t>Exactament a què es dedicava? </w:t>
      </w:r>
    </w:p>
    <w:p w14:paraId="49D6FDA3" w14:textId="77777777" w:rsidR="004F0284" w:rsidRDefault="000363D8" w:rsidP="000363D8">
      <w:pPr>
        <w:pStyle w:val="ListNumber"/>
        <w:numPr>
          <w:ilvl w:val="0"/>
          <w:numId w:val="375"/>
        </w:numPr>
      </w:pPr>
      <w:r>
        <w:t xml:space="preserve">Era gravador </w:t>
      </w:r>
    </w:p>
    <w:p w14:paraId="57CD2663" w14:textId="77777777" w:rsidR="004F0284" w:rsidRDefault="000363D8">
      <w:pPr>
        <w:pStyle w:val="ListNumber"/>
      </w:pPr>
      <w:r>
        <w:t>E</w:t>
      </w:r>
      <w:r>
        <w:t>ra òptic</w:t>
      </w:r>
    </w:p>
    <w:p w14:paraId="74468B70" w14:textId="77777777" w:rsidR="004F0284" w:rsidRDefault="000363D8">
      <w:pPr>
        <w:pStyle w:val="ListNumber"/>
      </w:pPr>
      <w:r>
        <w:t xml:space="preserve">  Era músic</w:t>
      </w:r>
    </w:p>
    <w:p w14:paraId="516041F8" w14:textId="515FA262" w:rsidR="004F0284" w:rsidRDefault="000363D8">
      <w:r>
        <w:t>La resposta correcta és: A</w:t>
      </w:r>
    </w:p>
    <w:p w14:paraId="74CFB1B7" w14:textId="77777777" w:rsidR="004F0284" w:rsidRDefault="000363D8">
      <w:r>
        <w:t>22 de maig 2013</w:t>
      </w:r>
    </w:p>
    <w:p w14:paraId="5EE1A587" w14:textId="77777777" w:rsidR="004F0284" w:rsidRDefault="000363D8">
      <w:r>
        <w:lastRenderedPageBreak/>
        <w:t xml:space="preserve"> Una</w:t>
      </w:r>
      <w:r>
        <w:t xml:space="preserve"> freda tarda de gener de l’any 1983, l’escriptor Manuel Vázquez Montalban, sota el pi que hi ha a la plaça d’entrada del cementiri nou, va acomiadar a un il·lustre lluitador que havia viscut molts anys a Badalona. </w:t>
      </w:r>
      <w:r>
        <w:br/>
        <w:t>Quin any havia nascut aquest il·lustre ll</w:t>
      </w:r>
      <w:r>
        <w:t xml:space="preserve">uitador? </w:t>
      </w:r>
    </w:p>
    <w:p w14:paraId="11980330" w14:textId="77777777" w:rsidR="004F0284" w:rsidRDefault="000363D8" w:rsidP="000363D8">
      <w:pPr>
        <w:pStyle w:val="ListNumber"/>
        <w:numPr>
          <w:ilvl w:val="0"/>
          <w:numId w:val="376"/>
        </w:numPr>
      </w:pPr>
      <w:r>
        <w:t>1918</w:t>
      </w:r>
    </w:p>
    <w:p w14:paraId="0FBF056F" w14:textId="77777777" w:rsidR="004F0284" w:rsidRDefault="000363D8">
      <w:pPr>
        <w:pStyle w:val="ListNumber"/>
      </w:pPr>
      <w:r>
        <w:t>1</w:t>
      </w:r>
      <w:r>
        <w:t>908</w:t>
      </w:r>
    </w:p>
    <w:p w14:paraId="2E402142" w14:textId="77777777" w:rsidR="004F0284" w:rsidRDefault="000363D8">
      <w:pPr>
        <w:pStyle w:val="ListNumber"/>
      </w:pPr>
      <w:r>
        <w:t xml:space="preserve"> 1915</w:t>
      </w:r>
    </w:p>
    <w:p w14:paraId="6D48A1B6" w14:textId="71A6B512" w:rsidR="004F0284" w:rsidRDefault="000363D8">
      <w:r>
        <w:t>La resposta correcta és: B</w:t>
      </w:r>
    </w:p>
    <w:p w14:paraId="1670C0ED" w14:textId="77777777" w:rsidR="004F0284" w:rsidRDefault="000363D8">
      <w:r>
        <w:t>22 de maig 2013</w:t>
      </w:r>
    </w:p>
    <w:p w14:paraId="7EA5F6AC" w14:textId="77777777" w:rsidR="004F0284" w:rsidRDefault="000363D8">
      <w:r>
        <w:t>Abans que  s’adoptés la normativa que obligava als cotxes a matricular-se amb un indicatiu provincial i un número, cada Ajuntament es cuidava de matricular els del seu municipi. Fou un pe</w:t>
      </w:r>
      <w:r>
        <w:t>ríode ben curt, però  alguns vehicles tingueren matrícula badalonina.</w:t>
      </w:r>
      <w:r>
        <w:br/>
        <w:t>Com s’abreujava el nom de la nostra ciutat a les plaques d’aquells primers vehicles?</w:t>
      </w:r>
    </w:p>
    <w:p w14:paraId="3FF515A0" w14:textId="77777777" w:rsidR="004F0284" w:rsidRDefault="000363D8" w:rsidP="000363D8">
      <w:pPr>
        <w:pStyle w:val="ListNumber"/>
        <w:numPr>
          <w:ilvl w:val="0"/>
          <w:numId w:val="377"/>
        </w:numPr>
      </w:pPr>
      <w:r>
        <w:t>Bdn</w:t>
      </w:r>
    </w:p>
    <w:p w14:paraId="384B7FC1" w14:textId="77777777" w:rsidR="004F0284" w:rsidRDefault="000363D8">
      <w:pPr>
        <w:pStyle w:val="ListNumber"/>
      </w:pPr>
      <w:r>
        <w:t>B</w:t>
      </w:r>
      <w:r>
        <w:t>na</w:t>
      </w:r>
    </w:p>
    <w:p w14:paraId="4370E6C8" w14:textId="77777777" w:rsidR="004F0284" w:rsidRDefault="000363D8">
      <w:pPr>
        <w:pStyle w:val="ListNumber"/>
      </w:pPr>
      <w:r>
        <w:t xml:space="preserve"> Bad</w:t>
      </w:r>
    </w:p>
    <w:p w14:paraId="5D524E10" w14:textId="1F358D1E" w:rsidR="004F0284" w:rsidRDefault="000363D8">
      <w:r>
        <w:t>La resposta correcta és: B</w:t>
      </w:r>
    </w:p>
    <w:p w14:paraId="398999A0" w14:textId="77777777" w:rsidR="004F0284" w:rsidRDefault="000363D8">
      <w:r>
        <w:t>22 de maig 2013</w:t>
      </w:r>
    </w:p>
    <w:p w14:paraId="6ED7527C" w14:textId="77777777" w:rsidR="004F0284" w:rsidRDefault="000363D8">
      <w:r>
        <w:t xml:space="preserve"> De quin escultor badaloní és la col.lecció “Arms and crafts”?</w:t>
      </w:r>
    </w:p>
    <w:p w14:paraId="55844433" w14:textId="77777777" w:rsidR="004F0284" w:rsidRDefault="000363D8" w:rsidP="000363D8">
      <w:pPr>
        <w:pStyle w:val="ListNumber"/>
        <w:numPr>
          <w:ilvl w:val="0"/>
          <w:numId w:val="378"/>
        </w:numPr>
      </w:pPr>
      <w:r>
        <w:t>Antoni Marquès</w:t>
      </w:r>
    </w:p>
    <w:p w14:paraId="4E393AC2" w14:textId="77777777" w:rsidR="004F0284" w:rsidRDefault="000363D8">
      <w:pPr>
        <w:pStyle w:val="ListNumber"/>
      </w:pPr>
      <w:r>
        <w:t>J</w:t>
      </w:r>
      <w:r>
        <w:t>osep Maria Camí</w:t>
      </w:r>
    </w:p>
    <w:p w14:paraId="04900357" w14:textId="77777777" w:rsidR="004F0284" w:rsidRDefault="000363D8">
      <w:pPr>
        <w:pStyle w:val="ListNumber"/>
      </w:pPr>
      <w:r>
        <w:t xml:space="preserve"> Roger Coll</w:t>
      </w:r>
    </w:p>
    <w:p w14:paraId="23DCD26F" w14:textId="04E30B58" w:rsidR="004F0284" w:rsidRDefault="000363D8">
      <w:r>
        <w:t>La resposta correcta és: C</w:t>
      </w:r>
    </w:p>
    <w:p w14:paraId="6981BE25" w14:textId="77777777" w:rsidR="004F0284" w:rsidRDefault="000363D8">
      <w:r>
        <w:t>21 de maig 2013</w:t>
      </w:r>
    </w:p>
    <w:p w14:paraId="316878C5" w14:textId="77777777" w:rsidR="004F0284" w:rsidRDefault="000363D8">
      <w:r>
        <w:t xml:space="preserve"> On van anar a pintar Picasso i Casagemes, una vegada que van venir a Badalona a passar uns dies a la finc</w:t>
      </w:r>
      <w:r>
        <w:t xml:space="preserve">a d'aquest darrer? </w:t>
      </w:r>
    </w:p>
    <w:p w14:paraId="0FEDE38D" w14:textId="77777777" w:rsidR="004F0284" w:rsidRDefault="000363D8" w:rsidP="000363D8">
      <w:pPr>
        <w:pStyle w:val="ListNumber"/>
        <w:numPr>
          <w:ilvl w:val="0"/>
          <w:numId w:val="379"/>
        </w:numPr>
      </w:pPr>
      <w:r>
        <w:t>A Canyet</w:t>
      </w:r>
    </w:p>
    <w:p w14:paraId="343F64BA" w14:textId="77777777" w:rsidR="004F0284" w:rsidRDefault="000363D8">
      <w:pPr>
        <w:pStyle w:val="ListNumber"/>
      </w:pPr>
      <w:r>
        <w:t>A</w:t>
      </w:r>
      <w:r>
        <w:t xml:space="preserve"> Cal General</w:t>
      </w:r>
    </w:p>
    <w:p w14:paraId="7F07F880" w14:textId="77777777" w:rsidR="004F0284" w:rsidRDefault="000363D8">
      <w:pPr>
        <w:pStyle w:val="ListNumber"/>
      </w:pPr>
      <w:r>
        <w:t xml:space="preserve"> Al Cementiri</w:t>
      </w:r>
    </w:p>
    <w:p w14:paraId="6FD54AE5" w14:textId="76E77215" w:rsidR="004F0284" w:rsidRDefault="000363D8">
      <w:r>
        <w:t>La resposta correcta és: C</w:t>
      </w:r>
    </w:p>
    <w:p w14:paraId="64A731E5" w14:textId="77777777" w:rsidR="004F0284" w:rsidRDefault="000363D8">
      <w:r>
        <w:t>21 de maig 2013</w:t>
      </w:r>
    </w:p>
    <w:p w14:paraId="7D31FE05" w14:textId="77777777" w:rsidR="004F0284" w:rsidRDefault="000363D8">
      <w:r>
        <w:lastRenderedPageBreak/>
        <w:t>Eugènia Bigas fa molts anys que es dedica a la traducció del japonès. Entre les seves traduccions destaca la d’un còmic.</w:t>
      </w:r>
      <w:r>
        <w:br/>
        <w:t>Quin?</w:t>
      </w:r>
    </w:p>
    <w:p w14:paraId="01EB123C" w14:textId="77777777" w:rsidR="004F0284" w:rsidRDefault="000363D8" w:rsidP="000363D8">
      <w:pPr>
        <w:pStyle w:val="ListNumber"/>
        <w:numPr>
          <w:ilvl w:val="0"/>
          <w:numId w:val="380"/>
        </w:numPr>
      </w:pPr>
      <w:r>
        <w:t>Nausicaä</w:t>
      </w:r>
    </w:p>
    <w:p w14:paraId="32274A8F" w14:textId="77777777" w:rsidR="004F0284" w:rsidRDefault="000363D8">
      <w:pPr>
        <w:pStyle w:val="ListNumber"/>
      </w:pPr>
      <w:r>
        <w:t>2</w:t>
      </w:r>
      <w:r>
        <w:t xml:space="preserve">0th Century </w:t>
      </w:r>
      <w:r>
        <w:t>Boys</w:t>
      </w:r>
    </w:p>
    <w:p w14:paraId="286423B9" w14:textId="77777777" w:rsidR="004F0284" w:rsidRDefault="000363D8">
      <w:pPr>
        <w:pStyle w:val="ListNumber"/>
      </w:pPr>
      <w:r>
        <w:t xml:space="preserve"> Bola de Drac</w:t>
      </w:r>
    </w:p>
    <w:p w14:paraId="24BB3D89" w14:textId="1BB30F6D" w:rsidR="004F0284" w:rsidRDefault="000363D8">
      <w:r>
        <w:t>La resposta correcta és: C</w:t>
      </w:r>
    </w:p>
    <w:p w14:paraId="3E3475A1" w14:textId="77777777" w:rsidR="004F0284" w:rsidRDefault="000363D8">
      <w:r>
        <w:t>21 de maig 2013</w:t>
      </w:r>
    </w:p>
    <w:p w14:paraId="7D91788D" w14:textId="77777777" w:rsidR="004F0284" w:rsidRDefault="000363D8">
      <w:r>
        <w:t>Quin valor tenien els "vales" o accions que es van emetre, per poder sufragar el cost de la construcció del velòdrom? </w:t>
      </w:r>
      <w:r>
        <w:br/>
      </w:r>
    </w:p>
    <w:p w14:paraId="50CABBF9" w14:textId="77777777" w:rsidR="004F0284" w:rsidRDefault="000363D8" w:rsidP="000363D8">
      <w:pPr>
        <w:pStyle w:val="ListNumber"/>
        <w:numPr>
          <w:ilvl w:val="0"/>
          <w:numId w:val="381"/>
        </w:numPr>
      </w:pPr>
      <w:r>
        <w:t>6 pessetes</w:t>
      </w:r>
    </w:p>
    <w:p w14:paraId="0C9A17F3" w14:textId="77777777" w:rsidR="004F0284" w:rsidRDefault="000363D8">
      <w:pPr>
        <w:pStyle w:val="ListNumber"/>
      </w:pPr>
      <w:r>
        <w:t>5</w:t>
      </w:r>
      <w:r>
        <w:t xml:space="preserve"> pessetes</w:t>
      </w:r>
    </w:p>
    <w:p w14:paraId="0E958C9D" w14:textId="77777777" w:rsidR="004F0284" w:rsidRDefault="000363D8">
      <w:pPr>
        <w:pStyle w:val="ListNumber"/>
      </w:pPr>
      <w:r>
        <w:t xml:space="preserve"> 8 pessetes</w:t>
      </w:r>
    </w:p>
    <w:p w14:paraId="1A401384" w14:textId="3CA89F80" w:rsidR="004F0284" w:rsidRDefault="000363D8">
      <w:r>
        <w:t>La resposta correcta és: B</w:t>
      </w:r>
    </w:p>
    <w:p w14:paraId="27397670" w14:textId="77777777" w:rsidR="004F0284" w:rsidRDefault="000363D8">
      <w:r>
        <w:t>20 de maig 20</w:t>
      </w:r>
      <w:r>
        <w:t>13</w:t>
      </w:r>
    </w:p>
    <w:p w14:paraId="6281651A" w14:textId="77777777" w:rsidR="004F0284" w:rsidRDefault="000363D8">
      <w:r>
        <w:t>Al carrer Pujol hi ha un conjunt unitari de cases d'estructura i distribució senzilla i uns esgrafiats a les façanes, diferents a cada casa. Aquest conjunt està protegit pel Catàleg Normatiu d'Edificis, Conjunts Urbans i Construccions d'Interès del muni</w:t>
      </w:r>
      <w:r>
        <w:t>cipi de Badalona, també conegut com a Catàleg de Patrimoni.</w:t>
      </w:r>
      <w:r>
        <w:br/>
        <w:t>L'autor de la fitxa del Catàleg de Patrimoni que parla d'aquest conjunt de cases, en destaca una curiositat:</w:t>
      </w:r>
    </w:p>
    <w:p w14:paraId="19107C0D" w14:textId="77777777" w:rsidR="004F0284" w:rsidRDefault="000363D8" w:rsidP="000363D8">
      <w:pPr>
        <w:pStyle w:val="ListNumber"/>
        <w:numPr>
          <w:ilvl w:val="0"/>
          <w:numId w:val="382"/>
        </w:numPr>
      </w:pPr>
      <w:r>
        <w:t>Que els esgrafiats inicials amagaven un missatge catalanista</w:t>
      </w:r>
    </w:p>
    <w:p w14:paraId="2873BDE4" w14:textId="77777777" w:rsidR="004F0284" w:rsidRDefault="000363D8">
      <w:pPr>
        <w:pStyle w:val="ListNumber"/>
      </w:pPr>
      <w:r>
        <w:t>Q</w:t>
      </w:r>
      <w:r>
        <w:t xml:space="preserve">ue ha trobat plànols que </w:t>
      </w:r>
      <w:r>
        <w:t>indiquen que inicialment cada casa tenia un safareig</w:t>
      </w:r>
    </w:p>
    <w:p w14:paraId="7B488C05" w14:textId="77777777" w:rsidR="004F0284" w:rsidRDefault="000363D8">
      <w:pPr>
        <w:pStyle w:val="ListNumber"/>
      </w:pPr>
      <w:r>
        <w:t xml:space="preserve"> Que revisant fotografies antigues no es veu cap xemeneia</w:t>
      </w:r>
    </w:p>
    <w:p w14:paraId="2930A4DD" w14:textId="67900B94" w:rsidR="004F0284" w:rsidRDefault="000363D8">
      <w:r>
        <w:t>La resposta correcta és: C</w:t>
      </w:r>
    </w:p>
    <w:p w14:paraId="4A316E4D" w14:textId="77777777" w:rsidR="004F0284" w:rsidRDefault="000363D8">
      <w:r>
        <w:t>20 de maig 2013</w:t>
      </w:r>
    </w:p>
    <w:p w14:paraId="65616CC4" w14:textId="77777777" w:rsidR="004F0284" w:rsidRDefault="000363D8">
      <w:r>
        <w:t xml:space="preserve"> El pou de l’antiga finca de Can Barriga abasteix d’aigua dos parcs municipals. </w:t>
      </w:r>
      <w:r>
        <w:br/>
        <w:t xml:space="preserve">Sabries dir quins? </w:t>
      </w:r>
    </w:p>
    <w:p w14:paraId="65969183" w14:textId="77777777" w:rsidR="004F0284" w:rsidRDefault="000363D8" w:rsidP="000363D8">
      <w:pPr>
        <w:pStyle w:val="ListNumber"/>
        <w:numPr>
          <w:ilvl w:val="0"/>
          <w:numId w:val="383"/>
        </w:numPr>
      </w:pPr>
      <w:r>
        <w:t>N</w:t>
      </w:r>
      <w:r>
        <w:t>elson Mandela i Can Barriga.</w:t>
      </w:r>
    </w:p>
    <w:p w14:paraId="5C594786" w14:textId="77777777" w:rsidR="004F0284" w:rsidRDefault="000363D8">
      <w:pPr>
        <w:pStyle w:val="ListNumber"/>
      </w:pPr>
      <w:r>
        <w:t>C</w:t>
      </w:r>
      <w:r>
        <w:t>an Barriga i Montigalà.</w:t>
      </w:r>
    </w:p>
    <w:p w14:paraId="6819BFF6" w14:textId="77777777" w:rsidR="004F0284" w:rsidRDefault="000363D8">
      <w:pPr>
        <w:pStyle w:val="ListNumber"/>
      </w:pPr>
      <w:r>
        <w:t xml:space="preserve"> G4 i G5.</w:t>
      </w:r>
    </w:p>
    <w:p w14:paraId="3EE629DE" w14:textId="68B165E0" w:rsidR="004F0284" w:rsidRDefault="000363D8">
      <w:r>
        <w:t>La resposta correcta és: A</w:t>
      </w:r>
    </w:p>
    <w:p w14:paraId="1EE0F9E6" w14:textId="77777777" w:rsidR="004F0284" w:rsidRDefault="000363D8">
      <w:r>
        <w:lastRenderedPageBreak/>
        <w:t>20 de maig 2013</w:t>
      </w:r>
    </w:p>
    <w:p w14:paraId="37DFB4A3" w14:textId="77777777" w:rsidR="004F0284" w:rsidRDefault="000363D8">
      <w:r>
        <w:t xml:space="preserve">Menjar galetes maries és una tradició a moltes llars badalonines. Potser els qui les mengen no són conscients que l'any 1859, un indiano va posar en </w:t>
      </w:r>
      <w:r>
        <w:t>marxa la primera fàbrica de galetes maries de tot l'estat a la nostra ciutat.</w:t>
      </w:r>
      <w:r>
        <w:br/>
        <w:t>Vuit anys més tard, la vídua de l'indiano va comprar certa maquinària encunyadora a Anglaterra, que va permetre a l'empresa convertir-se en una potència. En aquella època la fàbr</w:t>
      </w:r>
      <w:r>
        <w:t>ica es tractava de tu a tu amb les millors fàbriques angleses i centreeuropees, com la belga De Beukelaer.</w:t>
      </w:r>
    </w:p>
    <w:p w14:paraId="1C21A104" w14:textId="77777777" w:rsidR="004F0284" w:rsidRDefault="000363D8" w:rsidP="00BC1495">
      <w:pPr>
        <w:pStyle w:val="ListNumber"/>
      </w:pPr>
      <w:r>
        <w:t>Galleta Soldadito</w:t>
      </w:r>
    </w:p>
    <w:p w14:paraId="512ADB16" w14:textId="77777777" w:rsidR="004F0284" w:rsidRDefault="000363D8">
      <w:pPr>
        <w:pStyle w:val="ListNumber"/>
      </w:pPr>
      <w:r>
        <w:t>G</w:t>
      </w:r>
      <w:r>
        <w:t>alletita Abecedario</w:t>
      </w:r>
    </w:p>
    <w:p w14:paraId="7423C384" w14:textId="77777777" w:rsidR="004F0284" w:rsidRDefault="000363D8">
      <w:pPr>
        <w:pStyle w:val="ListNumber"/>
      </w:pPr>
      <w:r>
        <w:t xml:space="preserve"> Galleta Levantina</w:t>
      </w:r>
    </w:p>
    <w:p w14:paraId="1B1087B5" w14:textId="77A5E3E7" w:rsidR="004F0284" w:rsidRDefault="000363D8">
      <w:r>
        <w:t>La resposta correcta és: B</w:t>
      </w:r>
    </w:p>
    <w:p w14:paraId="6432DBD4" w14:textId="77777777" w:rsidR="004F0284" w:rsidRDefault="000363D8">
      <w:r>
        <w:t>18 de maig 2013</w:t>
      </w:r>
    </w:p>
    <w:p w14:paraId="0E28533F" w14:textId="77777777" w:rsidR="004F0284" w:rsidRDefault="000363D8">
      <w:r>
        <w:t>Quantes?</w:t>
      </w:r>
      <w:r>
        <w:br/>
      </w:r>
    </w:p>
    <w:p w14:paraId="3C0E5BB3" w14:textId="77777777" w:rsidR="004F0284" w:rsidRDefault="000363D8" w:rsidP="000363D8">
      <w:pPr>
        <w:pStyle w:val="ListNumber"/>
        <w:numPr>
          <w:ilvl w:val="0"/>
          <w:numId w:val="384"/>
        </w:numPr>
      </w:pPr>
      <w:r>
        <w:t>2</w:t>
      </w:r>
    </w:p>
    <w:p w14:paraId="0DE0A444" w14:textId="77777777" w:rsidR="004F0284" w:rsidRDefault="000363D8">
      <w:pPr>
        <w:pStyle w:val="ListNumber"/>
      </w:pPr>
      <w:r>
        <w:t>3</w:t>
      </w:r>
    </w:p>
    <w:p w14:paraId="7E0A8E0E" w14:textId="77777777" w:rsidR="004F0284" w:rsidRDefault="000363D8">
      <w:pPr>
        <w:pStyle w:val="ListNumber"/>
      </w:pPr>
      <w:r>
        <w:t xml:space="preserve"> 1</w:t>
      </w:r>
    </w:p>
    <w:p w14:paraId="75F8A89E" w14:textId="659EB0C9" w:rsidR="004F0284" w:rsidRDefault="000363D8">
      <w:r>
        <w:t>La resposta correcta és: A</w:t>
      </w:r>
    </w:p>
    <w:p w14:paraId="5F69A737" w14:textId="77777777" w:rsidR="004F0284" w:rsidRDefault="000363D8">
      <w:r>
        <w:t xml:space="preserve">18 </w:t>
      </w:r>
      <w:r>
        <w:t>de maig 2013</w:t>
      </w:r>
    </w:p>
    <w:p w14:paraId="7340BF85" w14:textId="77777777" w:rsidR="004F0284" w:rsidRDefault="000363D8">
      <w:r>
        <w:t>A l’extrem oest d’un barri que té una plaça vermella i un ateneu activíssim, hi ha una placeta que s’obre en un carrer que du el nom d’un municipi castellà. I a la placeta en qüestió un tòtem, -obra de Dionís Orrit -, acumula personatges i obj</w:t>
      </w:r>
      <w:r>
        <w:t>ectes de contes infantils.</w:t>
      </w:r>
      <w:r>
        <w:br/>
        <w:t>En Patufet també hi és. Quin objecte trobem sobre seu?</w:t>
      </w:r>
    </w:p>
    <w:p w14:paraId="160049A7" w14:textId="77777777" w:rsidR="004F0284" w:rsidRDefault="000363D8" w:rsidP="000363D8">
      <w:pPr>
        <w:pStyle w:val="ListNumber"/>
        <w:numPr>
          <w:ilvl w:val="0"/>
          <w:numId w:val="385"/>
        </w:numPr>
      </w:pPr>
      <w:r>
        <w:t>Un rellotge</w:t>
      </w:r>
    </w:p>
    <w:p w14:paraId="24165AB8" w14:textId="77777777" w:rsidR="004F0284" w:rsidRDefault="000363D8">
      <w:pPr>
        <w:pStyle w:val="ListNumber"/>
      </w:pPr>
      <w:r>
        <w:t>U</w:t>
      </w:r>
      <w:r>
        <w:t>n mirall</w:t>
      </w:r>
    </w:p>
    <w:p w14:paraId="08A31086" w14:textId="77777777" w:rsidR="004F0284" w:rsidRDefault="000363D8">
      <w:pPr>
        <w:pStyle w:val="ListNumber"/>
      </w:pPr>
      <w:r>
        <w:t xml:space="preserve"> Una escombreta</w:t>
      </w:r>
    </w:p>
    <w:p w14:paraId="72BDA9B0" w14:textId="21B3D173" w:rsidR="004F0284" w:rsidRDefault="000363D8">
      <w:r>
        <w:t>La resposta correcta és: A</w:t>
      </w:r>
    </w:p>
    <w:p w14:paraId="7123A9F0" w14:textId="77777777" w:rsidR="004F0284" w:rsidRDefault="000363D8">
      <w:r>
        <w:t>18 de maig 2013</w:t>
      </w:r>
    </w:p>
    <w:p w14:paraId="003B56B3" w14:textId="77777777" w:rsidR="004F0284" w:rsidRDefault="000363D8">
      <w:r>
        <w:t xml:space="preserve">El barri de La Salut, en els seus orígens, fou un barri de cases baixes, de </w:t>
      </w:r>
      <w:r>
        <w:t>torretes. De fet encara en queden algunes. Al carrer de L'Havana, a la façana d'una de les que resisteixen, s'hi indica l'any de la seva construcció.</w:t>
      </w:r>
      <w:r>
        <w:br/>
        <w:t>De quin any parlem?</w:t>
      </w:r>
    </w:p>
    <w:p w14:paraId="7F79C3E6" w14:textId="77777777" w:rsidR="004F0284" w:rsidRDefault="000363D8" w:rsidP="000363D8">
      <w:pPr>
        <w:pStyle w:val="ListNumber"/>
        <w:numPr>
          <w:ilvl w:val="0"/>
          <w:numId w:val="386"/>
        </w:numPr>
      </w:pPr>
      <w:r>
        <w:t>1927</w:t>
      </w:r>
    </w:p>
    <w:p w14:paraId="7D5D5B91" w14:textId="77777777" w:rsidR="004F0284" w:rsidRDefault="000363D8">
      <w:pPr>
        <w:pStyle w:val="ListNumber"/>
      </w:pPr>
      <w:r>
        <w:lastRenderedPageBreak/>
        <w:t>1</w:t>
      </w:r>
      <w:r>
        <w:t>924</w:t>
      </w:r>
    </w:p>
    <w:p w14:paraId="018ED26D" w14:textId="77777777" w:rsidR="004F0284" w:rsidRDefault="000363D8">
      <w:pPr>
        <w:pStyle w:val="ListNumber"/>
      </w:pPr>
      <w:r>
        <w:t xml:space="preserve"> 1919</w:t>
      </w:r>
    </w:p>
    <w:p w14:paraId="5F2B3FBE" w14:textId="503B5F87" w:rsidR="004F0284" w:rsidRDefault="000363D8">
      <w:r>
        <w:t>La resposta correcta és: B</w:t>
      </w:r>
    </w:p>
    <w:p w14:paraId="193932F2" w14:textId="77777777" w:rsidR="004F0284" w:rsidRDefault="000363D8">
      <w:r>
        <w:t>17 de maig 2013</w:t>
      </w:r>
    </w:p>
    <w:p w14:paraId="42642177" w14:textId="77777777" w:rsidR="004F0284" w:rsidRDefault="000363D8">
      <w:r>
        <w:t xml:space="preserve"> 2013, ANY ESPRIU. Era inev</w:t>
      </w:r>
      <w:r>
        <w:t>itable una pregunta...L’any 1948, es va fer una lectura privada de la Primera Història d’Esther a casa d’Amalia Tineo, on hi va assistir una persona vinculada a Badalona. Qui era? </w:t>
      </w:r>
    </w:p>
    <w:p w14:paraId="1664AAE0" w14:textId="77777777" w:rsidR="004F0284" w:rsidRDefault="000363D8" w:rsidP="000363D8">
      <w:pPr>
        <w:pStyle w:val="ListNumber"/>
        <w:numPr>
          <w:ilvl w:val="0"/>
          <w:numId w:val="387"/>
        </w:numPr>
      </w:pPr>
      <w:r>
        <w:t>Jordi Monés</w:t>
      </w:r>
    </w:p>
    <w:p w14:paraId="2EFC0248" w14:textId="77777777" w:rsidR="004F0284" w:rsidRDefault="000363D8">
      <w:pPr>
        <w:pStyle w:val="ListNumber"/>
      </w:pPr>
      <w:r>
        <w:t>M</w:t>
      </w:r>
      <w:r>
        <w:t xml:space="preserve">aria Aurèlia Capmany </w:t>
      </w:r>
    </w:p>
    <w:p w14:paraId="14F052C2" w14:textId="77777777" w:rsidR="004F0284" w:rsidRDefault="000363D8">
      <w:pPr>
        <w:pStyle w:val="ListNumber"/>
      </w:pPr>
      <w:r>
        <w:t xml:space="preserve"> Josep Gual </w:t>
      </w:r>
    </w:p>
    <w:p w14:paraId="62A3A4B5" w14:textId="10FD0C79" w:rsidR="004F0284" w:rsidRDefault="000363D8">
      <w:r>
        <w:t>La resposta correcta és: A</w:t>
      </w:r>
    </w:p>
    <w:p w14:paraId="3AF2917D" w14:textId="77777777" w:rsidR="004F0284" w:rsidRDefault="000363D8">
      <w:r>
        <w:t>17 de maig 2013</w:t>
      </w:r>
    </w:p>
    <w:p w14:paraId="06C44B2B" w14:textId="77777777" w:rsidR="004F0284" w:rsidRDefault="000363D8">
      <w:r>
        <w:t>En el Tot d'aquesta setmana se'ns parla d'una exposició que es farà a l'Antic Escorxador de Badalona de Lucia Retamosa. Aquesta exposició té una particularitat ben especial, quina?</w:t>
      </w:r>
      <w:r>
        <w:br/>
      </w:r>
    </w:p>
    <w:p w14:paraId="33847388" w14:textId="77777777" w:rsidR="004F0284" w:rsidRDefault="000363D8" w:rsidP="00C77D1F">
      <w:pPr>
        <w:pStyle w:val="ListNumber"/>
      </w:pPr>
      <w:r>
        <w:t>Són escultures de foc</w:t>
      </w:r>
    </w:p>
    <w:p w14:paraId="7B510A1C" w14:textId="77777777" w:rsidR="004F0284" w:rsidRDefault="000363D8">
      <w:pPr>
        <w:pStyle w:val="ListNumber"/>
      </w:pPr>
      <w:r>
        <w:t>N</w:t>
      </w:r>
      <w:r>
        <w:t>osaltres som les obres i les escult</w:t>
      </w:r>
      <w:r>
        <w:t>ures els espectadors</w:t>
      </w:r>
    </w:p>
    <w:p w14:paraId="6EFDCEFA" w14:textId="77777777" w:rsidR="004F0284" w:rsidRDefault="000363D8">
      <w:pPr>
        <w:pStyle w:val="ListNumber"/>
      </w:pPr>
      <w:r>
        <w:t xml:space="preserve"> Podem menjar-nos les escultures </w:t>
      </w:r>
    </w:p>
    <w:p w14:paraId="19FA41F0" w14:textId="0C0D2136" w:rsidR="004F0284" w:rsidRDefault="000363D8">
      <w:r>
        <w:t>La resposta correcta és: C</w:t>
      </w:r>
    </w:p>
    <w:p w14:paraId="30C04411" w14:textId="77777777" w:rsidR="004F0284" w:rsidRDefault="000363D8">
      <w:r>
        <w:t>16 de maig 2013</w:t>
      </w:r>
    </w:p>
    <w:p w14:paraId="5B001CA3" w14:textId="77777777" w:rsidR="004F0284" w:rsidRDefault="004F0284"/>
    <w:p w14:paraId="2E57789A" w14:textId="77777777" w:rsidR="004F0284" w:rsidRDefault="000363D8" w:rsidP="000363D8">
      <w:pPr>
        <w:pStyle w:val="ListNumber"/>
        <w:numPr>
          <w:ilvl w:val="0"/>
          <w:numId w:val="388"/>
        </w:numPr>
      </w:pPr>
      <w:r>
        <w:t>Lloreda</w:t>
      </w:r>
    </w:p>
    <w:p w14:paraId="6CBA682F" w14:textId="77777777" w:rsidR="004F0284" w:rsidRDefault="000363D8">
      <w:pPr>
        <w:pStyle w:val="ListNumber"/>
      </w:pPr>
      <w:r>
        <w:t>L</w:t>
      </w:r>
      <w:r>
        <w:t>lefià</w:t>
      </w:r>
    </w:p>
    <w:p w14:paraId="463BD4C6" w14:textId="77777777" w:rsidR="004F0284" w:rsidRDefault="000363D8">
      <w:pPr>
        <w:pStyle w:val="ListNumber"/>
      </w:pPr>
      <w:r>
        <w:t xml:space="preserve"> Sant Roc</w:t>
      </w:r>
    </w:p>
    <w:p w14:paraId="005E99F5" w14:textId="77777777" w:rsidR="004F0284" w:rsidRDefault="000363D8">
      <w:r>
        <w:t xml:space="preserve">“Manel Armengol. Transicions. Els setanta a Espanya, els Estats Units i la Xina”, és el nom de l’exposició que recull bona part de l’obra d’aquest fotògraf badaloní de prestigi internacional. Potser una de les seves fotos més conegudes és la de la càrrega </w:t>
      </w:r>
      <w:r>
        <w:t>policial que podeu veure aquí, però lògicament tota la seva carrera dóna per molt. L’exposició recull també una petita joia dels anys 70 a la nostra ciutat, on hi surt un nen menjant un gelat. </w:t>
      </w:r>
    </w:p>
    <w:p w14:paraId="4845004E" w14:textId="77777777" w:rsidR="004F0284" w:rsidRDefault="000363D8">
      <w:r>
        <w:t>16 de maig 2013</w:t>
      </w:r>
    </w:p>
    <w:p w14:paraId="1A2981F0" w14:textId="77777777" w:rsidR="004F0284" w:rsidRDefault="000363D8">
      <w:r>
        <w:t>Un dels objectes més destacats recuperats en l</w:t>
      </w:r>
      <w:r>
        <w:t xml:space="preserve">es excavacions del Clos de la Torre a la ciutat de Baetulo mostra en una de les cares dos dofins amb les cues creuades, però què s’hi veu a l’altre costat? </w:t>
      </w:r>
    </w:p>
    <w:p w14:paraId="456A8EA2" w14:textId="77777777" w:rsidR="004F0284" w:rsidRDefault="000363D8" w:rsidP="000363D8">
      <w:pPr>
        <w:pStyle w:val="ListNumber"/>
        <w:numPr>
          <w:ilvl w:val="0"/>
          <w:numId w:val="389"/>
        </w:numPr>
      </w:pPr>
      <w:r>
        <w:lastRenderedPageBreak/>
        <w:t>Un trident.</w:t>
      </w:r>
    </w:p>
    <w:p w14:paraId="23EEAA68" w14:textId="77777777" w:rsidR="004F0284" w:rsidRDefault="000363D8">
      <w:pPr>
        <w:pStyle w:val="ListNumber"/>
      </w:pPr>
      <w:r>
        <w:t>U</w:t>
      </w:r>
      <w:r>
        <w:t>na màscara de teatre.</w:t>
      </w:r>
    </w:p>
    <w:p w14:paraId="160C0B2F" w14:textId="77777777" w:rsidR="004F0284" w:rsidRDefault="000363D8">
      <w:pPr>
        <w:pStyle w:val="ListNumber"/>
      </w:pPr>
      <w:r>
        <w:t xml:space="preserve"> El símbol de l’abundància.</w:t>
      </w:r>
    </w:p>
    <w:p w14:paraId="6715D4C7" w14:textId="14952325" w:rsidR="004F0284" w:rsidRDefault="000363D8">
      <w:r>
        <w:t>La resposta correcta és: B</w:t>
      </w:r>
    </w:p>
    <w:p w14:paraId="4B90B3CE" w14:textId="77777777" w:rsidR="004F0284" w:rsidRDefault="000363D8">
      <w:r>
        <w:t>16 de mai</w:t>
      </w:r>
      <w:r>
        <w:t>g 2013</w:t>
      </w:r>
    </w:p>
    <w:p w14:paraId="094EB3B1" w14:textId="77777777" w:rsidR="004F0284" w:rsidRDefault="000363D8">
      <w:r>
        <w:t>La primera vaga a unes oficines bancàries a Badalona va durar cinc minuts.</w:t>
      </w:r>
      <w:r>
        <w:br/>
        <w:t>A quin any va tenir lloc?</w:t>
      </w:r>
    </w:p>
    <w:p w14:paraId="2B503637" w14:textId="77777777" w:rsidR="004F0284" w:rsidRDefault="000363D8" w:rsidP="000363D8">
      <w:pPr>
        <w:pStyle w:val="ListNumber"/>
        <w:numPr>
          <w:ilvl w:val="0"/>
          <w:numId w:val="390"/>
        </w:numPr>
      </w:pPr>
      <w:r>
        <w:t>1969</w:t>
      </w:r>
    </w:p>
    <w:p w14:paraId="3F3C9633" w14:textId="77777777" w:rsidR="004F0284" w:rsidRDefault="000363D8">
      <w:pPr>
        <w:pStyle w:val="ListNumber"/>
      </w:pPr>
      <w:r>
        <w:t>1</w:t>
      </w:r>
      <w:r>
        <w:t>975</w:t>
      </w:r>
    </w:p>
    <w:p w14:paraId="125B018A" w14:textId="77777777" w:rsidR="004F0284" w:rsidRDefault="000363D8">
      <w:pPr>
        <w:pStyle w:val="ListNumber"/>
      </w:pPr>
      <w:r>
        <w:t xml:space="preserve"> 1983</w:t>
      </w:r>
    </w:p>
    <w:p w14:paraId="4856CAE6" w14:textId="260EBA46" w:rsidR="004F0284" w:rsidRDefault="000363D8">
      <w:r>
        <w:t>La resposta correcta és: A</w:t>
      </w:r>
    </w:p>
    <w:p w14:paraId="44B2A322" w14:textId="77777777" w:rsidR="004F0284" w:rsidRDefault="000363D8">
      <w:r>
        <w:t>15 de maig 2013</w:t>
      </w:r>
    </w:p>
    <w:p w14:paraId="1429376E" w14:textId="77777777" w:rsidR="004F0284" w:rsidRDefault="000363D8">
      <w:r>
        <w:t>A l’altre costat de la riera hi havia una plana on s’hi cultivava un tipus de planta.</w:t>
      </w:r>
      <w:r>
        <w:br/>
        <w:t xml:space="preserve">De </w:t>
      </w:r>
      <w:r>
        <w:t>quina planta parlem?</w:t>
      </w:r>
    </w:p>
    <w:p w14:paraId="0C4035E7" w14:textId="77777777" w:rsidR="004F0284" w:rsidRDefault="000363D8" w:rsidP="000363D8">
      <w:pPr>
        <w:pStyle w:val="ListNumber"/>
        <w:numPr>
          <w:ilvl w:val="0"/>
          <w:numId w:val="391"/>
        </w:numPr>
      </w:pPr>
      <w:r>
        <w:t>Cannabis Sativa</w:t>
      </w:r>
    </w:p>
    <w:p w14:paraId="1660A893" w14:textId="77777777" w:rsidR="004F0284" w:rsidRDefault="000363D8">
      <w:pPr>
        <w:pStyle w:val="ListNumber"/>
      </w:pPr>
      <w:r>
        <w:t>A</w:t>
      </w:r>
      <w:r>
        <w:t>pera Adans</w:t>
      </w:r>
    </w:p>
    <w:p w14:paraId="152FD816" w14:textId="77777777" w:rsidR="004F0284" w:rsidRDefault="000363D8">
      <w:pPr>
        <w:pStyle w:val="ListNumber"/>
      </w:pPr>
      <w:r>
        <w:t xml:space="preserve"> Mentha Longifolia</w:t>
      </w:r>
    </w:p>
    <w:p w14:paraId="67817ECF" w14:textId="6CEE354F" w:rsidR="004F0284" w:rsidRDefault="000363D8">
      <w:r>
        <w:t>La resposta correcta és: A</w:t>
      </w:r>
    </w:p>
    <w:p w14:paraId="6DEABB97" w14:textId="77777777" w:rsidR="004F0284" w:rsidRDefault="000363D8">
      <w:r>
        <w:t>15 de maig 2013</w:t>
      </w:r>
    </w:p>
    <w:p w14:paraId="612B7B60" w14:textId="77777777" w:rsidR="004F0284" w:rsidRDefault="000363D8">
      <w:r>
        <w:t xml:space="preserve"> Un estudi de doblatge ubicat al carrer d’en Prim, va doblar al català una d’aquestes sèries. </w:t>
      </w:r>
      <w:r>
        <w:br/>
        <w:t xml:space="preserve">Quina? </w:t>
      </w:r>
    </w:p>
    <w:p w14:paraId="5C2904E3" w14:textId="77777777" w:rsidR="004F0284" w:rsidRDefault="000363D8" w:rsidP="000363D8">
      <w:pPr>
        <w:pStyle w:val="ListNumber"/>
        <w:numPr>
          <w:ilvl w:val="0"/>
          <w:numId w:val="392"/>
        </w:numPr>
      </w:pPr>
      <w:r>
        <w:t>“Dallas”</w:t>
      </w:r>
    </w:p>
    <w:p w14:paraId="2CAD71B3" w14:textId="77777777" w:rsidR="004F0284" w:rsidRDefault="000363D8">
      <w:pPr>
        <w:pStyle w:val="ListNumber"/>
      </w:pPr>
      <w:r>
        <w:t>“</w:t>
      </w:r>
      <w:r>
        <w:t>Els Joves”</w:t>
      </w:r>
    </w:p>
    <w:p w14:paraId="14EFB5D3" w14:textId="77777777" w:rsidR="004F0284" w:rsidRDefault="000363D8">
      <w:pPr>
        <w:pStyle w:val="ListNumber"/>
      </w:pPr>
      <w:r>
        <w:t xml:space="preserve"> “Melrouse Place”</w:t>
      </w:r>
    </w:p>
    <w:p w14:paraId="4B1F124E" w14:textId="0AB13EFB" w:rsidR="004F0284" w:rsidRDefault="000363D8">
      <w:r>
        <w:t>La resposta correcta és: B</w:t>
      </w:r>
    </w:p>
    <w:p w14:paraId="020E0C16" w14:textId="77777777" w:rsidR="004F0284" w:rsidRDefault="000363D8">
      <w:r>
        <w:t>15 de maig 2013</w:t>
      </w:r>
    </w:p>
    <w:p w14:paraId="6FF261FC" w14:textId="77777777" w:rsidR="004F0284" w:rsidRDefault="000363D8">
      <w:r>
        <w:t xml:space="preserve"> Quin dissenyador gràfic badaloní va crear aquests elements de l'ara tan famosa empresa "Método 3"? </w:t>
      </w:r>
      <w:r>
        <w:br/>
      </w:r>
      <w:r>
        <w:br/>
      </w:r>
    </w:p>
    <w:p w14:paraId="40A5F104" w14:textId="77777777" w:rsidR="004F0284" w:rsidRDefault="000363D8" w:rsidP="000363D8">
      <w:pPr>
        <w:pStyle w:val="ListNumber"/>
        <w:numPr>
          <w:ilvl w:val="0"/>
          <w:numId w:val="393"/>
        </w:numPr>
      </w:pPr>
      <w:r>
        <w:t>Antoni Benages</w:t>
      </w:r>
    </w:p>
    <w:p w14:paraId="391C0996" w14:textId="77777777" w:rsidR="004F0284" w:rsidRDefault="000363D8">
      <w:pPr>
        <w:pStyle w:val="ListNumber"/>
      </w:pPr>
      <w:r>
        <w:t>A</w:t>
      </w:r>
      <w:r>
        <w:t>lbert Isern</w:t>
      </w:r>
    </w:p>
    <w:p w14:paraId="03A87EE3" w14:textId="77777777" w:rsidR="004F0284" w:rsidRDefault="000363D8">
      <w:pPr>
        <w:pStyle w:val="ListNumber"/>
      </w:pPr>
      <w:r>
        <w:t xml:space="preserve"> Joan Pedragosa</w:t>
      </w:r>
    </w:p>
    <w:p w14:paraId="72187133" w14:textId="4D71FDA4" w:rsidR="004F0284" w:rsidRDefault="000363D8">
      <w:r>
        <w:lastRenderedPageBreak/>
        <w:t>La resposta correcta és: C</w:t>
      </w:r>
    </w:p>
    <w:p w14:paraId="2EBBAE36" w14:textId="77777777" w:rsidR="004F0284" w:rsidRDefault="000363D8">
      <w:r>
        <w:t>14 de maig 2013</w:t>
      </w:r>
    </w:p>
    <w:p w14:paraId="71170AAE" w14:textId="77777777" w:rsidR="004F0284" w:rsidRDefault="000363D8">
      <w:r>
        <w:t xml:space="preserve"> Als anys 80, quatre escoles membres del CEPEC varen passar a form</w:t>
      </w:r>
      <w:r>
        <w:t>ar part de la xarxa d’escoles públiques catalanes.</w:t>
      </w:r>
      <w:r>
        <w:br/>
        <w:t>Quines eren?</w:t>
      </w:r>
    </w:p>
    <w:p w14:paraId="1C01B6D7" w14:textId="77777777" w:rsidR="004F0284" w:rsidRDefault="000363D8" w:rsidP="000363D8">
      <w:pPr>
        <w:pStyle w:val="ListNumber"/>
        <w:numPr>
          <w:ilvl w:val="0"/>
          <w:numId w:val="394"/>
        </w:numPr>
      </w:pPr>
      <w:r>
        <w:t>Artur Martorell, Jungfrau, Gitanjali i Antoni Botey.</w:t>
      </w:r>
    </w:p>
    <w:p w14:paraId="08D012E0" w14:textId="77777777" w:rsidR="004F0284" w:rsidRDefault="000363D8">
      <w:pPr>
        <w:pStyle w:val="ListNumber"/>
      </w:pPr>
      <w:r>
        <w:t>A</w:t>
      </w:r>
      <w:r>
        <w:t>rtur Martorell, Jungfrau, Gitanjali i Àngelus.</w:t>
      </w:r>
    </w:p>
    <w:p w14:paraId="3170DAC4" w14:textId="77777777" w:rsidR="004F0284" w:rsidRDefault="000363D8">
      <w:pPr>
        <w:pStyle w:val="ListNumber"/>
      </w:pPr>
      <w:r>
        <w:t xml:space="preserve"> Jungfrau, Gitanjali, Lola anglada i Antoni Botey.</w:t>
      </w:r>
    </w:p>
    <w:p w14:paraId="51855E4E" w14:textId="777BF4B5" w:rsidR="004F0284" w:rsidRDefault="000363D8">
      <w:r>
        <w:t>La resposta correcta és: B</w:t>
      </w:r>
    </w:p>
    <w:p w14:paraId="047FACA8" w14:textId="77777777" w:rsidR="004F0284" w:rsidRDefault="000363D8">
      <w:r>
        <w:t>14 de maig 20</w:t>
      </w:r>
      <w:r>
        <w:t>13</w:t>
      </w:r>
    </w:p>
    <w:p w14:paraId="310F6619" w14:textId="77777777" w:rsidR="004F0284" w:rsidRDefault="000363D8">
      <w:r>
        <w:t xml:space="preserve"> Com es deia un ciutadà badaloní, aficionat a l'estudi dels planetes, que als anys 70 afirmava públicament que la Terra tenia forma de disc i no girava a l’entorn del Sol? </w:t>
      </w:r>
    </w:p>
    <w:p w14:paraId="36CCA858" w14:textId="77777777" w:rsidR="004F0284" w:rsidRDefault="000363D8" w:rsidP="000363D8">
      <w:pPr>
        <w:pStyle w:val="ListNumber"/>
        <w:numPr>
          <w:ilvl w:val="0"/>
          <w:numId w:val="395"/>
        </w:numPr>
      </w:pPr>
      <w:r>
        <w:t>Josep Abelló i Martí</w:t>
      </w:r>
    </w:p>
    <w:p w14:paraId="64631AF2" w14:textId="77777777" w:rsidR="004F0284" w:rsidRDefault="000363D8">
      <w:pPr>
        <w:pStyle w:val="ListNumber"/>
      </w:pPr>
      <w:r>
        <w:t>T</w:t>
      </w:r>
      <w:r>
        <w:t>omàs Molina i Bosch</w:t>
      </w:r>
    </w:p>
    <w:p w14:paraId="490DB418" w14:textId="77777777" w:rsidR="004F0284" w:rsidRDefault="000363D8">
      <w:pPr>
        <w:pStyle w:val="ListNumber"/>
      </w:pPr>
      <w:r>
        <w:t xml:space="preserve"> Francisco Ponce Carcasona</w:t>
      </w:r>
    </w:p>
    <w:p w14:paraId="2DC2D210" w14:textId="411A824D" w:rsidR="004F0284" w:rsidRDefault="000363D8">
      <w:r>
        <w:t>La resposta</w:t>
      </w:r>
      <w:r>
        <w:t xml:space="preserve"> correcta és: C</w:t>
      </w:r>
    </w:p>
    <w:p w14:paraId="26018562" w14:textId="77777777" w:rsidR="004F0284" w:rsidRDefault="000363D8">
      <w:r>
        <w:t>14 de maig 2013</w:t>
      </w:r>
    </w:p>
    <w:p w14:paraId="2366C4B7" w14:textId="77777777" w:rsidR="004F0284" w:rsidRDefault="000363D8">
      <w:r>
        <w:t xml:space="preserve"> A mitjans dels anys 80, un equip de bàsquet d’origen badaloní va infringir la derrota més severa que mai hagi patit el club que més títols de l’ACB ostenta. </w:t>
      </w:r>
      <w:r>
        <w:br/>
        <w:t xml:space="preserve">Quin va ser el resultat final? </w:t>
      </w:r>
    </w:p>
    <w:p w14:paraId="3895583A" w14:textId="77777777" w:rsidR="004F0284" w:rsidRDefault="000363D8" w:rsidP="000363D8">
      <w:pPr>
        <w:pStyle w:val="ListNumber"/>
        <w:numPr>
          <w:ilvl w:val="0"/>
          <w:numId w:val="396"/>
        </w:numPr>
      </w:pPr>
      <w:r>
        <w:t xml:space="preserve">111 - 75 </w:t>
      </w:r>
    </w:p>
    <w:p w14:paraId="5466884E" w14:textId="77777777" w:rsidR="004F0284" w:rsidRDefault="000363D8">
      <w:pPr>
        <w:pStyle w:val="ListNumber"/>
      </w:pPr>
      <w:r>
        <w:t>1</w:t>
      </w:r>
      <w:r>
        <w:t>04 - 68</w:t>
      </w:r>
    </w:p>
    <w:p w14:paraId="7C87ED00" w14:textId="77777777" w:rsidR="004F0284" w:rsidRDefault="000363D8">
      <w:pPr>
        <w:pStyle w:val="ListNumber"/>
      </w:pPr>
      <w:r>
        <w:t xml:space="preserve"> 95 - 59</w:t>
      </w:r>
    </w:p>
    <w:p w14:paraId="059C22F2" w14:textId="1152D3FB" w:rsidR="004F0284" w:rsidRDefault="000363D8">
      <w:r>
        <w:t>La re</w:t>
      </w:r>
      <w:r>
        <w:t>sposta correcta és: A</w:t>
      </w:r>
    </w:p>
    <w:p w14:paraId="51F560D3" w14:textId="77777777" w:rsidR="004F0284" w:rsidRDefault="000363D8">
      <w:r>
        <w:t>13 de maig 2013</w:t>
      </w:r>
    </w:p>
    <w:p w14:paraId="4D90605C" w14:textId="77777777" w:rsidR="004F0284" w:rsidRDefault="000363D8">
      <w:r>
        <w:t>Qui va ser el responsable de mesurar la precipitació a Badalona i ha passat a ser el primer observador meterològic local reconegut en un atles climàtic?</w:t>
      </w:r>
    </w:p>
    <w:p w14:paraId="36CD7DDE" w14:textId="77777777" w:rsidR="004F0284" w:rsidRDefault="000363D8" w:rsidP="000363D8">
      <w:pPr>
        <w:pStyle w:val="ListNumber"/>
        <w:numPr>
          <w:ilvl w:val="0"/>
          <w:numId w:val="397"/>
        </w:numPr>
      </w:pPr>
      <w:r>
        <w:t>Joaquim Tàpias</w:t>
      </w:r>
    </w:p>
    <w:p w14:paraId="04627C54" w14:textId="77777777" w:rsidR="004F0284" w:rsidRDefault="000363D8">
      <w:pPr>
        <w:pStyle w:val="ListNumber"/>
      </w:pPr>
      <w:r>
        <w:t>J</w:t>
      </w:r>
      <w:r>
        <w:t>osep Via</w:t>
      </w:r>
    </w:p>
    <w:p w14:paraId="51484B5A" w14:textId="77777777" w:rsidR="004F0284" w:rsidRDefault="000363D8">
      <w:pPr>
        <w:pStyle w:val="ListNumber"/>
      </w:pPr>
      <w:r>
        <w:t xml:space="preserve"> Agustí Cot</w:t>
      </w:r>
    </w:p>
    <w:p w14:paraId="5D7F954F" w14:textId="208F0668" w:rsidR="004F0284" w:rsidRDefault="000363D8">
      <w:r>
        <w:t>La resposta correcta és: A</w:t>
      </w:r>
    </w:p>
    <w:p w14:paraId="028FDAD5" w14:textId="77777777" w:rsidR="004F0284" w:rsidRDefault="000363D8">
      <w:r>
        <w:t>13 de maig 2013</w:t>
      </w:r>
    </w:p>
    <w:p w14:paraId="63CADCC4" w14:textId="77777777" w:rsidR="004F0284" w:rsidRDefault="000363D8">
      <w:r>
        <w:lastRenderedPageBreak/>
        <w:t>Un aqüeducte serveix per a transportar aigua tot salvant l'orografia del terreny. A Badalona històricament també en tenim. El de la fotografia el podem trobar al costat d'una masia.</w:t>
      </w:r>
      <w:r>
        <w:br/>
        <w:t>Quina?</w:t>
      </w:r>
    </w:p>
    <w:p w14:paraId="78843EAB" w14:textId="77777777" w:rsidR="004F0284" w:rsidRDefault="000363D8" w:rsidP="000363D8">
      <w:pPr>
        <w:pStyle w:val="ListNumber"/>
        <w:numPr>
          <w:ilvl w:val="0"/>
          <w:numId w:val="399"/>
        </w:numPr>
      </w:pPr>
      <w:r>
        <w:t>Masia de Ca l’Alemany</w:t>
      </w:r>
    </w:p>
    <w:p w14:paraId="04651372" w14:textId="77777777" w:rsidR="004F0284" w:rsidRDefault="000363D8">
      <w:pPr>
        <w:pStyle w:val="ListNumber"/>
      </w:pPr>
      <w:r>
        <w:t>M</w:t>
      </w:r>
      <w:r>
        <w:t>asia de Cal Comte</w:t>
      </w:r>
    </w:p>
    <w:p w14:paraId="34A7B07E" w14:textId="77777777" w:rsidR="004F0284" w:rsidRDefault="000363D8">
      <w:pPr>
        <w:pStyle w:val="ListNumber"/>
      </w:pPr>
      <w:r>
        <w:t xml:space="preserve"> Masia de </w:t>
      </w:r>
      <w:r>
        <w:t>Can Ferrater</w:t>
      </w:r>
    </w:p>
    <w:p w14:paraId="202A8E78" w14:textId="3CB56691" w:rsidR="004F0284" w:rsidRDefault="000363D8">
      <w:r>
        <w:t>La resposta correcta és: C</w:t>
      </w:r>
    </w:p>
    <w:p w14:paraId="1BA84A04" w14:textId="77777777" w:rsidR="004F0284" w:rsidRDefault="000363D8">
      <w:r>
        <w:t>13 de maig 2013</w:t>
      </w:r>
    </w:p>
    <w:p w14:paraId="222C4CAD" w14:textId="77777777" w:rsidR="004F0284" w:rsidRDefault="000363D8">
      <w:r>
        <w:t xml:space="preserve"> Quina d'aquestes fàbriques badalonines va ser la primera a tenir telèfon? </w:t>
      </w:r>
    </w:p>
    <w:p w14:paraId="18865ECB" w14:textId="77777777" w:rsidR="004F0284" w:rsidRDefault="000363D8" w:rsidP="000363D8">
      <w:pPr>
        <w:pStyle w:val="ListNumber"/>
        <w:numPr>
          <w:ilvl w:val="0"/>
          <w:numId w:val="398"/>
        </w:numPr>
      </w:pPr>
      <w:r>
        <w:t>La Cros</w:t>
      </w:r>
    </w:p>
    <w:p w14:paraId="75EF5255" w14:textId="77777777" w:rsidR="004F0284" w:rsidRDefault="000363D8">
      <w:pPr>
        <w:pStyle w:val="ListNumber"/>
      </w:pPr>
      <w:r>
        <w:t>E</w:t>
      </w:r>
      <w:r>
        <w:t>l Cristall</w:t>
      </w:r>
    </w:p>
    <w:p w14:paraId="793676BE" w14:textId="77777777" w:rsidR="004F0284" w:rsidRDefault="000363D8">
      <w:pPr>
        <w:pStyle w:val="ListNumber"/>
      </w:pPr>
      <w:r>
        <w:t xml:space="preserve"> Can Montal</w:t>
      </w:r>
    </w:p>
    <w:p w14:paraId="39765E92" w14:textId="4D343B68" w:rsidR="004F0284" w:rsidRDefault="000363D8">
      <w:r>
        <w:t>La resposta correcta és: B</w:t>
      </w:r>
    </w:p>
    <w:p w14:paraId="0D16D126" w14:textId="77777777" w:rsidR="004F0284" w:rsidRDefault="000363D8">
      <w:r>
        <w:t>11 de maig 2013</w:t>
      </w:r>
    </w:p>
    <w:p w14:paraId="3F624492" w14:textId="77777777" w:rsidR="004F0284" w:rsidRDefault="000363D8">
      <w:r>
        <w:t>El cap de setmana del 10 al 12 de maig el Port de</w:t>
      </w:r>
      <w:r>
        <w:t xml:space="preserve"> Badalona acull el Festival del Mar, - i Fira nàutica d’ocasió- amb propostes esportives i culturals per apropar la pràctica de l’activitat nàutica i la cultura marítima a tota la ciutat. Hi ha sortides amb el quetx, pràctica de rem, caiac... Marina Badalo</w:t>
      </w:r>
      <w:r>
        <w:t>na hi té un estand al costat de l’edifici de capitania, que està obert d’11 del matí a les 8 del vespre.</w:t>
      </w:r>
      <w:r>
        <w:br/>
        <w:t>Quina és la imatge central del mosaic de fotografies que hi ha en aquesta carpa?</w:t>
      </w:r>
    </w:p>
    <w:p w14:paraId="37ED5D7F" w14:textId="77777777" w:rsidR="004F0284" w:rsidRDefault="000363D8" w:rsidP="000363D8">
      <w:pPr>
        <w:pStyle w:val="ListNumber"/>
        <w:numPr>
          <w:ilvl w:val="0"/>
          <w:numId w:val="400"/>
        </w:numPr>
      </w:pPr>
      <w:r>
        <w:t>Imatge virtual de tot el projecte complet, amb el canal inclòs</w:t>
      </w:r>
    </w:p>
    <w:p w14:paraId="28289D6A" w14:textId="77777777" w:rsidR="004F0284" w:rsidRDefault="000363D8">
      <w:pPr>
        <w:pStyle w:val="ListNumber"/>
      </w:pPr>
      <w:r>
        <w:t>U</w:t>
      </w:r>
      <w:r>
        <w:t>na fot</w:t>
      </w:r>
      <w:r>
        <w:t>ografia del dic de recer il·luminat</w:t>
      </w:r>
    </w:p>
    <w:p w14:paraId="392BC1E7" w14:textId="77777777" w:rsidR="004F0284" w:rsidRDefault="000363D8">
      <w:pPr>
        <w:pStyle w:val="ListNumber"/>
      </w:pPr>
      <w:r>
        <w:t xml:space="preserve"> El logotip de Marina Badalona, que és un estel</w:t>
      </w:r>
    </w:p>
    <w:p w14:paraId="5EBA7EF4" w14:textId="4A5FBFF7" w:rsidR="004F0284" w:rsidRDefault="000363D8">
      <w:r>
        <w:t>La resposta correcta és: A</w:t>
      </w:r>
    </w:p>
    <w:p w14:paraId="33A52DC9" w14:textId="77777777" w:rsidR="004F0284" w:rsidRDefault="000363D8">
      <w:r>
        <w:t>11 de maig 2013</w:t>
      </w:r>
    </w:p>
    <w:p w14:paraId="62DA3502" w14:textId="77777777" w:rsidR="004F0284" w:rsidRDefault="000363D8">
      <w:r>
        <w:br/>
      </w:r>
    </w:p>
    <w:p w14:paraId="68308862" w14:textId="77777777" w:rsidR="004F0284" w:rsidRDefault="000363D8" w:rsidP="000363D8">
      <w:pPr>
        <w:pStyle w:val="ListNumber"/>
        <w:numPr>
          <w:ilvl w:val="0"/>
          <w:numId w:val="401"/>
        </w:numPr>
      </w:pPr>
      <w:r>
        <w:t>2</w:t>
      </w:r>
    </w:p>
    <w:p w14:paraId="28ECFEB4" w14:textId="77777777" w:rsidR="004F0284" w:rsidRDefault="000363D8">
      <w:pPr>
        <w:pStyle w:val="ListNumber"/>
      </w:pPr>
      <w:r>
        <w:t>3</w:t>
      </w:r>
    </w:p>
    <w:p w14:paraId="26F416D5" w14:textId="77777777" w:rsidR="004F0284" w:rsidRDefault="000363D8">
      <w:pPr>
        <w:pStyle w:val="ListNumber"/>
      </w:pPr>
      <w:r>
        <w:t xml:space="preserve"> 4</w:t>
      </w:r>
    </w:p>
    <w:p w14:paraId="7D1CC23E" w14:textId="77777777" w:rsidR="004F0284" w:rsidRDefault="000363D8">
      <w:r>
        <w:t xml:space="preserve">Al carrer conegut popularment com carrer de les Ànimes hi ha sis pilones. D’aquestes només algunes tenen una </w:t>
      </w:r>
      <w:r>
        <w:t>característica ben peculiar: són flexibles.</w:t>
      </w:r>
    </w:p>
    <w:p w14:paraId="5354AEB2" w14:textId="77777777" w:rsidR="004F0284" w:rsidRDefault="000363D8">
      <w:r>
        <w:lastRenderedPageBreak/>
        <w:t>11 de maig 2013</w:t>
      </w:r>
    </w:p>
    <w:p w14:paraId="72BECB56" w14:textId="77777777" w:rsidR="004F0284" w:rsidRDefault="000363D8">
      <w:r>
        <w:t>Quins noms hi podem llegir?</w:t>
      </w:r>
      <w:r>
        <w:br/>
      </w:r>
    </w:p>
    <w:p w14:paraId="1C8B98EE" w14:textId="77777777" w:rsidR="004F0284" w:rsidRDefault="000363D8" w:rsidP="000363D8">
      <w:pPr>
        <w:pStyle w:val="ListNumber"/>
        <w:numPr>
          <w:ilvl w:val="0"/>
          <w:numId w:val="402"/>
        </w:numPr>
      </w:pPr>
      <w:r>
        <w:t>NURIA i AUXDOSCUÑADOS</w:t>
      </w:r>
    </w:p>
    <w:p w14:paraId="3276B183" w14:textId="77777777" w:rsidR="004F0284" w:rsidRDefault="000363D8">
      <w:pPr>
        <w:pStyle w:val="ListNumber"/>
      </w:pPr>
      <w:r>
        <w:t>A</w:t>
      </w:r>
      <w:r>
        <w:t>UXDOSCUÑADOS i ROSA</w:t>
      </w:r>
    </w:p>
    <w:p w14:paraId="0E84BA45" w14:textId="77777777" w:rsidR="004F0284" w:rsidRDefault="000363D8">
      <w:pPr>
        <w:pStyle w:val="ListNumber"/>
      </w:pPr>
      <w:r>
        <w:t xml:space="preserve"> NURIA, VERGE DEL CARME i AUXDOSCUÑADOS</w:t>
      </w:r>
    </w:p>
    <w:p w14:paraId="14EAAE14" w14:textId="79FE8A0B" w:rsidR="004F0284" w:rsidRDefault="000363D8">
      <w:r>
        <w:t>La resposta correcta és: A</w:t>
      </w:r>
    </w:p>
    <w:p w14:paraId="0A24F3E9" w14:textId="77777777" w:rsidR="004F0284" w:rsidRDefault="000363D8">
      <w:r>
        <w:t>10 de maig 2013</w:t>
      </w:r>
    </w:p>
    <w:p w14:paraId="46ADDF6D" w14:textId="77777777" w:rsidR="004F0284" w:rsidRDefault="000363D8">
      <w:r>
        <w:t>Cristóbal Colon va fundar una cooperativa del sector alimentari coneguda per les seves finalitats d'integració sociolaboral. Des del 2010 produeix gelats a Badalona. </w:t>
      </w:r>
      <w:r>
        <w:br/>
        <w:t>Quin tipus de gelat?</w:t>
      </w:r>
    </w:p>
    <w:p w14:paraId="176131C4" w14:textId="77777777" w:rsidR="004F0284" w:rsidRDefault="000363D8" w:rsidP="000363D8">
      <w:pPr>
        <w:pStyle w:val="ListNumber"/>
        <w:numPr>
          <w:ilvl w:val="0"/>
          <w:numId w:val="403"/>
        </w:numPr>
      </w:pPr>
      <w:r>
        <w:t>Gelat de llet</w:t>
      </w:r>
    </w:p>
    <w:p w14:paraId="06BEE587" w14:textId="77777777" w:rsidR="004F0284" w:rsidRDefault="000363D8">
      <w:pPr>
        <w:pStyle w:val="ListNumber"/>
      </w:pPr>
      <w:r>
        <w:t>G</w:t>
      </w:r>
      <w:r>
        <w:t>elat d'aigua</w:t>
      </w:r>
    </w:p>
    <w:p w14:paraId="64781DCB" w14:textId="77777777" w:rsidR="004F0284" w:rsidRDefault="000363D8">
      <w:pPr>
        <w:pStyle w:val="ListNumber"/>
      </w:pPr>
      <w:r>
        <w:t xml:space="preserve"> Gelat escumós</w:t>
      </w:r>
    </w:p>
    <w:p w14:paraId="6F1BE5F6" w14:textId="45938C09" w:rsidR="004F0284" w:rsidRDefault="000363D8">
      <w:r>
        <w:t>La resposta correcta és: A</w:t>
      </w:r>
    </w:p>
    <w:p w14:paraId="1C51F9D1" w14:textId="77777777" w:rsidR="004F0284" w:rsidRDefault="000363D8">
      <w:r>
        <w:t>10 de maig 2013</w:t>
      </w:r>
    </w:p>
    <w:p w14:paraId="0FE98CB0" w14:textId="77777777" w:rsidR="004F0284" w:rsidRDefault="000363D8">
      <w:r>
        <w:t xml:space="preserve">Aquesta entitat badalonina celebra aquest cap de setmana un campionat amb jugadors d’arreu del país.... </w:t>
      </w:r>
      <w:r>
        <w:br/>
        <w:t>Quina edició se celebra?</w:t>
      </w:r>
    </w:p>
    <w:p w14:paraId="0DC6F38A" w14:textId="77777777" w:rsidR="004F0284" w:rsidRDefault="000363D8" w:rsidP="000363D8">
      <w:pPr>
        <w:pStyle w:val="ListNumber"/>
        <w:numPr>
          <w:ilvl w:val="0"/>
          <w:numId w:val="404"/>
        </w:numPr>
      </w:pPr>
      <w:r>
        <w:t>Tercera</w:t>
      </w:r>
    </w:p>
    <w:p w14:paraId="2479A012" w14:textId="77777777" w:rsidR="004F0284" w:rsidRDefault="000363D8">
      <w:pPr>
        <w:pStyle w:val="ListNumber"/>
      </w:pPr>
      <w:r>
        <w:t>Q</w:t>
      </w:r>
      <w:r>
        <w:t>uarta</w:t>
      </w:r>
    </w:p>
    <w:p w14:paraId="68FE8916" w14:textId="77777777" w:rsidR="004F0284" w:rsidRDefault="000363D8">
      <w:pPr>
        <w:pStyle w:val="ListNumber"/>
      </w:pPr>
      <w:r>
        <w:t xml:space="preserve"> Cinquena</w:t>
      </w:r>
    </w:p>
    <w:p w14:paraId="07DDF3D4" w14:textId="6210CE13" w:rsidR="004F0284" w:rsidRDefault="000363D8">
      <w:r>
        <w:t>La resposta correcta és: B</w:t>
      </w:r>
    </w:p>
    <w:p w14:paraId="68DFAF88" w14:textId="77777777" w:rsidR="004F0284" w:rsidRDefault="000363D8">
      <w:r>
        <w:t>10 de maig 2013</w:t>
      </w:r>
    </w:p>
    <w:p w14:paraId="685DD1FD" w14:textId="77777777" w:rsidR="004F0284" w:rsidRDefault="000363D8">
      <w:r>
        <w:t>El creador del Dimoni de Badalona durant</w:t>
      </w:r>
      <w:r>
        <w:t xml:space="preserve"> els anys 40 va ser en Francesc Giró Prat.</w:t>
      </w:r>
      <w:r>
        <w:br/>
        <w:t>Per què s'autoanomenava el primer ciutadà de Badalona?</w:t>
      </w:r>
    </w:p>
    <w:p w14:paraId="724DD217" w14:textId="77777777" w:rsidR="004F0284" w:rsidRDefault="000363D8" w:rsidP="000363D8">
      <w:pPr>
        <w:pStyle w:val="ListNumber"/>
        <w:numPr>
          <w:ilvl w:val="0"/>
          <w:numId w:val="405"/>
        </w:numPr>
      </w:pPr>
      <w:r>
        <w:t>Per un excés d'autoestima.</w:t>
      </w:r>
    </w:p>
    <w:p w14:paraId="2E81ADE0" w14:textId="77777777" w:rsidR="004F0284" w:rsidRDefault="000363D8">
      <w:pPr>
        <w:pStyle w:val="ListNumber"/>
      </w:pPr>
      <w:r>
        <w:t>P</w:t>
      </w:r>
      <w:r>
        <w:t>er ser el primer nascut a Badalona després que la Reina Mª Cristina li atorgués a la nostra ciutat el títol de ciutat l'any 1897.</w:t>
      </w:r>
    </w:p>
    <w:p w14:paraId="3FF8250B" w14:textId="77777777" w:rsidR="004F0284" w:rsidRDefault="000363D8">
      <w:pPr>
        <w:pStyle w:val="ListNumber"/>
      </w:pPr>
      <w:r>
        <w:t xml:space="preserve"> Per ser el primer constructor del dimoni.</w:t>
      </w:r>
    </w:p>
    <w:p w14:paraId="2DB1F974" w14:textId="6108EABB" w:rsidR="004F0284" w:rsidRDefault="000363D8">
      <w:r>
        <w:t>La resposta correcta és: B</w:t>
      </w:r>
    </w:p>
    <w:p w14:paraId="1FBBA48B" w14:textId="77777777" w:rsidR="004F0284" w:rsidRDefault="000363D8">
      <w:r>
        <w:t>9 de maig 2013</w:t>
      </w:r>
    </w:p>
    <w:p w14:paraId="7CA43452" w14:textId="77777777" w:rsidR="004F0284" w:rsidRDefault="000363D8">
      <w:r>
        <w:lastRenderedPageBreak/>
        <w:t xml:space="preserve">Quins altres autors a més de Joan Manel Serrat van cantar alguna vegada el pasdoble "Qué bonito es Badalona" a finals dels anys 70? </w:t>
      </w:r>
    </w:p>
    <w:p w14:paraId="42782719" w14:textId="77777777" w:rsidR="004F0284" w:rsidRDefault="000363D8" w:rsidP="000363D8">
      <w:pPr>
        <w:pStyle w:val="ListNumber"/>
        <w:numPr>
          <w:ilvl w:val="0"/>
          <w:numId w:val="406"/>
        </w:numPr>
      </w:pPr>
      <w:r>
        <w:t>Victor Manuel i Ana Belén</w:t>
      </w:r>
    </w:p>
    <w:p w14:paraId="1680C6EC" w14:textId="77777777" w:rsidR="004F0284" w:rsidRDefault="000363D8">
      <w:pPr>
        <w:pStyle w:val="ListNumber"/>
      </w:pPr>
      <w:r>
        <w:t>M</w:t>
      </w:r>
      <w:r>
        <w:t>anolo Escob</w:t>
      </w:r>
      <w:r>
        <w:t>ar i Julio Madrid</w:t>
      </w:r>
    </w:p>
    <w:p w14:paraId="655C013B" w14:textId="77777777" w:rsidR="004F0284" w:rsidRDefault="000363D8">
      <w:pPr>
        <w:pStyle w:val="ListNumber"/>
      </w:pPr>
      <w:r>
        <w:t xml:space="preserve"> Manolo Escobar i Peret</w:t>
      </w:r>
    </w:p>
    <w:p w14:paraId="15A828CD" w14:textId="697125F7" w:rsidR="004F0284" w:rsidRDefault="000363D8">
      <w:r>
        <w:t>La resposta correcta és: B</w:t>
      </w:r>
    </w:p>
    <w:p w14:paraId="6F31F751" w14:textId="77777777" w:rsidR="004F0284" w:rsidRDefault="000363D8">
      <w:r>
        <w:t>9 de maig 2013</w:t>
      </w:r>
    </w:p>
    <w:p w14:paraId="6AE9DD21" w14:textId="77777777" w:rsidR="004F0284" w:rsidRDefault="000363D8">
      <w:r>
        <w:t xml:space="preserve">Amb quin nom era conegut l' edifici d'inspiració morisca, avui desaparegut, situat al barri de Llefià,  que va arribar a donar nom al butlletí de la parròquia de Sant </w:t>
      </w:r>
      <w:r>
        <w:t>Antoni de Llefià?</w:t>
      </w:r>
    </w:p>
    <w:p w14:paraId="28D51AD3" w14:textId="77777777" w:rsidR="004F0284" w:rsidRDefault="000363D8" w:rsidP="000363D8">
      <w:pPr>
        <w:pStyle w:val="ListNumber"/>
        <w:numPr>
          <w:ilvl w:val="0"/>
          <w:numId w:val="407"/>
        </w:numPr>
      </w:pPr>
      <w:r>
        <w:t>Torre Vella</w:t>
      </w:r>
    </w:p>
    <w:p w14:paraId="1272D06B" w14:textId="77777777" w:rsidR="004F0284" w:rsidRDefault="000363D8">
      <w:pPr>
        <w:pStyle w:val="ListNumber"/>
      </w:pPr>
      <w:r>
        <w:t>T</w:t>
      </w:r>
      <w:r>
        <w:t>orre de l'Ou</w:t>
      </w:r>
    </w:p>
    <w:p w14:paraId="59B26273" w14:textId="77777777" w:rsidR="004F0284" w:rsidRDefault="000363D8">
      <w:pPr>
        <w:pStyle w:val="ListNumber"/>
      </w:pPr>
      <w:r>
        <w:t xml:space="preserve"> Torre Codina</w:t>
      </w:r>
    </w:p>
    <w:p w14:paraId="2B77BDDB" w14:textId="51BED6FE" w:rsidR="004F0284" w:rsidRDefault="000363D8">
      <w:r>
        <w:t>La resposta correcta és: B</w:t>
      </w:r>
    </w:p>
    <w:p w14:paraId="2BBB3980" w14:textId="77777777" w:rsidR="004F0284" w:rsidRDefault="000363D8">
      <w:r>
        <w:t>9 de maig 2013</w:t>
      </w:r>
    </w:p>
    <w:p w14:paraId="4899AD28" w14:textId="77777777" w:rsidR="004F0284" w:rsidRDefault="000363D8">
      <w:r>
        <w:t>Quines disciplines olímpiques va acollir Badalona l’estiu de 1992?</w:t>
      </w:r>
    </w:p>
    <w:p w14:paraId="4A94A036" w14:textId="77777777" w:rsidR="004F0284" w:rsidRDefault="000363D8" w:rsidP="000363D8">
      <w:pPr>
        <w:pStyle w:val="ListNumber"/>
        <w:numPr>
          <w:ilvl w:val="0"/>
          <w:numId w:val="408"/>
        </w:numPr>
      </w:pPr>
      <w:r>
        <w:t>Bàsquet i boxa</w:t>
      </w:r>
    </w:p>
    <w:p w14:paraId="42D318CD" w14:textId="77777777" w:rsidR="004F0284" w:rsidRDefault="000363D8">
      <w:pPr>
        <w:pStyle w:val="ListNumber"/>
      </w:pPr>
      <w:r>
        <w:t>B</w:t>
      </w:r>
      <w:r>
        <w:t>àsquet i vela</w:t>
      </w:r>
    </w:p>
    <w:p w14:paraId="376B3A81" w14:textId="77777777" w:rsidR="004F0284" w:rsidRDefault="000363D8">
      <w:pPr>
        <w:pStyle w:val="ListNumber"/>
      </w:pPr>
      <w:r>
        <w:t xml:space="preserve"> Bàsquet, patinatge i atletisme</w:t>
      </w:r>
    </w:p>
    <w:p w14:paraId="27B02C06" w14:textId="10C676E7" w:rsidR="004F0284" w:rsidRDefault="000363D8">
      <w:r>
        <w:t>La resposta correcta és: A</w:t>
      </w:r>
    </w:p>
    <w:p w14:paraId="2C95AEC2" w14:textId="77777777" w:rsidR="004F0284" w:rsidRDefault="000363D8">
      <w:r>
        <w:t>8 de maig 2013</w:t>
      </w:r>
    </w:p>
    <w:p w14:paraId="055E1462" w14:textId="77777777" w:rsidR="004F0284" w:rsidRDefault="000363D8">
      <w:r>
        <w:t>En els seus inicis Jorge Javier Vázquez feia una secció dedicada a la premsa del cor a Ràdio Ciutat de Badalona.</w:t>
      </w:r>
      <w:r>
        <w:br/>
        <w:t>Com es deia aquesta secció?</w:t>
      </w:r>
    </w:p>
    <w:p w14:paraId="0540A728" w14:textId="77777777" w:rsidR="004F0284" w:rsidRDefault="000363D8" w:rsidP="000363D8">
      <w:pPr>
        <w:pStyle w:val="ListNumber"/>
        <w:numPr>
          <w:ilvl w:val="0"/>
          <w:numId w:val="409"/>
        </w:numPr>
      </w:pPr>
      <w:r>
        <w:t>Objetivo famoso</w:t>
      </w:r>
    </w:p>
    <w:p w14:paraId="1C595BD0" w14:textId="77777777" w:rsidR="004F0284" w:rsidRDefault="000363D8">
      <w:pPr>
        <w:pStyle w:val="ListNumber"/>
      </w:pPr>
      <w:r>
        <w:t>M</w:t>
      </w:r>
      <w:r>
        <w:t>ás Obregón y menos Sánchez Dragón</w:t>
      </w:r>
    </w:p>
    <w:p w14:paraId="2B23E978" w14:textId="77777777" w:rsidR="004F0284" w:rsidRDefault="000363D8">
      <w:pPr>
        <w:pStyle w:val="ListNumber"/>
      </w:pPr>
      <w:r>
        <w:t xml:space="preserve"> Locura famosa</w:t>
      </w:r>
    </w:p>
    <w:p w14:paraId="1BC06F32" w14:textId="3EE0C93B" w:rsidR="004F0284" w:rsidRDefault="000363D8">
      <w:r>
        <w:t>La resposta correcta és: A</w:t>
      </w:r>
    </w:p>
    <w:p w14:paraId="40769965" w14:textId="77777777" w:rsidR="004F0284" w:rsidRDefault="000363D8">
      <w:r>
        <w:t xml:space="preserve">8 de </w:t>
      </w:r>
      <w:r>
        <w:t>maig 2013</w:t>
      </w:r>
    </w:p>
    <w:p w14:paraId="20E7956E" w14:textId="77777777" w:rsidR="004F0284" w:rsidRDefault="000363D8">
      <w:r>
        <w:t xml:space="preserve"> Quantes línies de metro han arribat a Badalona al llarg de la història? </w:t>
      </w:r>
    </w:p>
    <w:p w14:paraId="6F5C595A" w14:textId="77777777" w:rsidR="004F0284" w:rsidRDefault="000363D8" w:rsidP="000363D8">
      <w:pPr>
        <w:pStyle w:val="ListNumber"/>
        <w:numPr>
          <w:ilvl w:val="0"/>
          <w:numId w:val="410"/>
        </w:numPr>
      </w:pPr>
      <w:r>
        <w:t>4</w:t>
      </w:r>
    </w:p>
    <w:p w14:paraId="44DCBAF8" w14:textId="77777777" w:rsidR="004F0284" w:rsidRDefault="000363D8">
      <w:pPr>
        <w:pStyle w:val="ListNumber"/>
      </w:pPr>
      <w:r>
        <w:t>2</w:t>
      </w:r>
    </w:p>
    <w:p w14:paraId="62FD9DE0" w14:textId="77777777" w:rsidR="004F0284" w:rsidRDefault="000363D8">
      <w:pPr>
        <w:pStyle w:val="ListNumber"/>
      </w:pPr>
      <w:r>
        <w:t xml:space="preserve"> 3</w:t>
      </w:r>
    </w:p>
    <w:p w14:paraId="369E75CA" w14:textId="487D7DF9" w:rsidR="004F0284" w:rsidRDefault="000363D8">
      <w:r>
        <w:lastRenderedPageBreak/>
        <w:t>La resposta correcta és: C</w:t>
      </w:r>
    </w:p>
    <w:p w14:paraId="781990EF" w14:textId="77777777" w:rsidR="004F0284" w:rsidRDefault="000363D8">
      <w:r>
        <w:t>8 de maig 2013</w:t>
      </w:r>
    </w:p>
    <w:p w14:paraId="07DA16C4" w14:textId="77777777" w:rsidR="004F0284" w:rsidRDefault="000363D8">
      <w:r>
        <w:t>Quins d'aquests centres educatius estan ubicats al districte quart de Badalona?</w:t>
      </w:r>
    </w:p>
    <w:p w14:paraId="54A80D15" w14:textId="77777777" w:rsidR="004F0284" w:rsidRDefault="000363D8" w:rsidP="000363D8">
      <w:pPr>
        <w:pStyle w:val="ListNumber"/>
        <w:numPr>
          <w:ilvl w:val="0"/>
          <w:numId w:val="411"/>
        </w:numPr>
      </w:pPr>
      <w:r>
        <w:t>Feliu i Vegués, Ralet Ralet i Antoni Botey</w:t>
      </w:r>
    </w:p>
    <w:p w14:paraId="4E0ABB17" w14:textId="77777777" w:rsidR="004F0284" w:rsidRDefault="000363D8">
      <w:pPr>
        <w:pStyle w:val="ListNumber"/>
      </w:pPr>
      <w:r>
        <w:t>M</w:t>
      </w:r>
      <w:r>
        <w:t>argarida Xirgu, Antoni Botey i Joan Miró</w:t>
      </w:r>
    </w:p>
    <w:p w14:paraId="0CB840BE" w14:textId="77777777" w:rsidR="004F0284" w:rsidRDefault="000363D8">
      <w:pPr>
        <w:pStyle w:val="ListNumber"/>
      </w:pPr>
      <w:r>
        <w:t xml:space="preserve"> Feliu i Vegués, Nero Nas i Margarida Xirgu</w:t>
      </w:r>
    </w:p>
    <w:p w14:paraId="13987545" w14:textId="3EF677F5" w:rsidR="004F0284" w:rsidRDefault="000363D8">
      <w:r>
        <w:t>La resposta correcta és: C</w:t>
      </w:r>
    </w:p>
    <w:p w14:paraId="5AD78D0A" w14:textId="77777777" w:rsidR="004F0284" w:rsidRDefault="000363D8">
      <w:r>
        <w:t>7 de maig 2013</w:t>
      </w:r>
    </w:p>
    <w:p w14:paraId="1A4AA296" w14:textId="77777777" w:rsidR="004F0284" w:rsidRDefault="000363D8">
      <w:r>
        <w:t xml:space="preserve"> Com es diu la platja que hi ha entre la del Pont d’en Botifarreta i la de la Barca Maria? </w:t>
      </w:r>
    </w:p>
    <w:p w14:paraId="3C4C01D3" w14:textId="77777777" w:rsidR="004F0284" w:rsidRDefault="000363D8" w:rsidP="000363D8">
      <w:pPr>
        <w:pStyle w:val="ListNumber"/>
        <w:numPr>
          <w:ilvl w:val="0"/>
          <w:numId w:val="412"/>
        </w:numPr>
      </w:pPr>
      <w:r>
        <w:t>Platja de la Lejia</w:t>
      </w:r>
    </w:p>
    <w:p w14:paraId="4AEED15F" w14:textId="77777777" w:rsidR="004F0284" w:rsidRDefault="000363D8">
      <w:pPr>
        <w:pStyle w:val="ListNumber"/>
      </w:pPr>
      <w:r>
        <w:t>P</w:t>
      </w:r>
      <w:r>
        <w:t>latja del Coco</w:t>
      </w:r>
    </w:p>
    <w:p w14:paraId="46E2FB8F" w14:textId="77777777" w:rsidR="004F0284" w:rsidRDefault="000363D8">
      <w:pPr>
        <w:pStyle w:val="ListNumber"/>
      </w:pPr>
      <w:r>
        <w:t xml:space="preserve"> Platja del Cristall</w:t>
      </w:r>
    </w:p>
    <w:p w14:paraId="0CD972D2" w14:textId="05CA70B2" w:rsidR="004F0284" w:rsidRDefault="000363D8">
      <w:r>
        <w:t>La resposta correcta és: C</w:t>
      </w:r>
    </w:p>
    <w:p w14:paraId="0D169BEA" w14:textId="77777777" w:rsidR="004F0284" w:rsidRDefault="000363D8">
      <w:r>
        <w:t>7 de maig 2013</w:t>
      </w:r>
    </w:p>
    <w:p w14:paraId="37680745" w14:textId="77777777" w:rsidR="004F0284" w:rsidRDefault="000363D8">
      <w:r>
        <w:t xml:space="preserve"> Si algú et pregunta on és el carrer de les flors a quin barri l'a</w:t>
      </w:r>
      <w:r>
        <w:t xml:space="preserve">dreçaràs? </w:t>
      </w:r>
    </w:p>
    <w:p w14:paraId="2CEBC2CD" w14:textId="77777777" w:rsidR="004F0284" w:rsidRDefault="000363D8" w:rsidP="000363D8">
      <w:pPr>
        <w:pStyle w:val="ListNumber"/>
        <w:numPr>
          <w:ilvl w:val="0"/>
          <w:numId w:val="413"/>
        </w:numPr>
      </w:pPr>
      <w:r>
        <w:t>Mas Ram</w:t>
      </w:r>
    </w:p>
    <w:p w14:paraId="6B9CF90E" w14:textId="77777777" w:rsidR="004F0284" w:rsidRDefault="000363D8">
      <w:pPr>
        <w:pStyle w:val="ListNumber"/>
      </w:pPr>
      <w:r>
        <w:t>R</w:t>
      </w:r>
      <w:r>
        <w:t>aval</w:t>
      </w:r>
    </w:p>
    <w:p w14:paraId="000B6BFA" w14:textId="77777777" w:rsidR="004F0284" w:rsidRDefault="000363D8">
      <w:pPr>
        <w:pStyle w:val="ListNumber"/>
      </w:pPr>
      <w:r>
        <w:t xml:space="preserve"> Progrés</w:t>
      </w:r>
    </w:p>
    <w:p w14:paraId="5139F9DC" w14:textId="62DA3462" w:rsidR="004F0284" w:rsidRDefault="000363D8">
      <w:r>
        <w:t>La resposta correcta és: C</w:t>
      </w:r>
    </w:p>
    <w:p w14:paraId="383354ED" w14:textId="77777777" w:rsidR="004F0284" w:rsidRDefault="000363D8">
      <w:r>
        <w:t>7 de maig 2013</w:t>
      </w:r>
    </w:p>
    <w:p w14:paraId="244DCDB5" w14:textId="77777777" w:rsidR="004F0284" w:rsidRDefault="000363D8">
      <w:r>
        <w:t>Respostes:</w:t>
      </w:r>
    </w:p>
    <w:p w14:paraId="57D968C7" w14:textId="77777777" w:rsidR="004F0284" w:rsidRDefault="000363D8" w:rsidP="000363D8">
      <w:pPr>
        <w:pStyle w:val="ListNumber"/>
        <w:numPr>
          <w:ilvl w:val="0"/>
          <w:numId w:val="414"/>
        </w:numPr>
      </w:pPr>
      <w:r>
        <w:t>19 d’abril del 1915</w:t>
      </w:r>
    </w:p>
    <w:p w14:paraId="4A9573D5" w14:textId="77777777" w:rsidR="004F0284" w:rsidRDefault="000363D8">
      <w:pPr>
        <w:pStyle w:val="ListNumber"/>
      </w:pPr>
      <w:r>
        <w:t>3</w:t>
      </w:r>
      <w:r>
        <w:t>0 d’octubre del 1913</w:t>
      </w:r>
    </w:p>
    <w:p w14:paraId="62898E8A" w14:textId="77777777" w:rsidR="004F0284" w:rsidRDefault="000363D8">
      <w:pPr>
        <w:pStyle w:val="ListNumber"/>
      </w:pPr>
      <w:r>
        <w:t xml:space="preserve"> 28 de setembre del 1913</w:t>
      </w:r>
    </w:p>
    <w:p w14:paraId="522E2E01" w14:textId="77777777" w:rsidR="004F0284" w:rsidRDefault="000363D8">
      <w:r>
        <w:t>93.6% respostes correctes</w:t>
      </w:r>
    </w:p>
    <w:p w14:paraId="50A7CF74" w14:textId="77777777" w:rsidR="004F0284" w:rsidRDefault="000363D8">
      <w:r>
        <w:t>6 de maig 2013</w:t>
      </w:r>
    </w:p>
    <w:p w14:paraId="50CE6EFB" w14:textId="77777777" w:rsidR="004F0284" w:rsidRDefault="000363D8">
      <w:r>
        <w:t xml:space="preserve"> Quin any i amb quin protagonista la lectura del pregó de Fes</w:t>
      </w:r>
      <w:r>
        <w:t xml:space="preserve">ta Major va acabar amb ous estavellats contra la façana del Consistori? </w:t>
      </w:r>
    </w:p>
    <w:p w14:paraId="1A8464DC" w14:textId="77777777" w:rsidR="004F0284" w:rsidRDefault="000363D8" w:rsidP="000363D8">
      <w:pPr>
        <w:pStyle w:val="ListNumber"/>
        <w:numPr>
          <w:ilvl w:val="0"/>
          <w:numId w:val="415"/>
        </w:numPr>
      </w:pPr>
      <w:r>
        <w:t>2001, amb Miquel Poveda</w:t>
      </w:r>
    </w:p>
    <w:p w14:paraId="641DFEF2" w14:textId="77777777" w:rsidR="004F0284" w:rsidRDefault="000363D8">
      <w:pPr>
        <w:pStyle w:val="ListNumber"/>
      </w:pPr>
      <w:r>
        <w:t>1</w:t>
      </w:r>
      <w:r>
        <w:t>989, amb Bibi Andersen</w:t>
      </w:r>
    </w:p>
    <w:p w14:paraId="6DCA7E80" w14:textId="77777777" w:rsidR="004F0284" w:rsidRDefault="000363D8">
      <w:pPr>
        <w:pStyle w:val="ListNumber"/>
      </w:pPr>
      <w:r>
        <w:t xml:space="preserve"> 2012, amb Fernando Martínez (Fernandisco)</w:t>
      </w:r>
    </w:p>
    <w:p w14:paraId="0C63E69F" w14:textId="49AFC03B" w:rsidR="004F0284" w:rsidRDefault="000363D8">
      <w:r>
        <w:lastRenderedPageBreak/>
        <w:t>La resposta correcta és: B</w:t>
      </w:r>
    </w:p>
    <w:p w14:paraId="6F930773" w14:textId="77777777" w:rsidR="004F0284" w:rsidRDefault="000363D8">
      <w:r>
        <w:t>6 de maig 2013</w:t>
      </w:r>
    </w:p>
    <w:p w14:paraId="7691AEA0" w14:textId="77777777" w:rsidR="004F0284" w:rsidRDefault="000363D8">
      <w:r>
        <w:t>L'arqueòleg i historiador que va impulsar la creac</w:t>
      </w:r>
      <w:r>
        <w:t xml:space="preserve">ió del Museu de Badalona i en va ser director durant tretze anys, fou l'autor de l'obra Història de Badalona que es va començar a publicar l'any 1975. </w:t>
      </w:r>
      <w:r>
        <w:br/>
        <w:t> Quants volums formen aquesta publicació?</w:t>
      </w:r>
    </w:p>
    <w:p w14:paraId="4DE52709" w14:textId="77777777" w:rsidR="004F0284" w:rsidRDefault="000363D8" w:rsidP="000363D8">
      <w:pPr>
        <w:pStyle w:val="ListNumber"/>
        <w:numPr>
          <w:ilvl w:val="0"/>
          <w:numId w:val="416"/>
        </w:numPr>
      </w:pPr>
      <w:r>
        <w:t>7 Volums</w:t>
      </w:r>
    </w:p>
    <w:p w14:paraId="6B17684C" w14:textId="77777777" w:rsidR="004F0284" w:rsidRDefault="000363D8">
      <w:pPr>
        <w:pStyle w:val="ListNumber"/>
      </w:pPr>
      <w:r>
        <w:t>5</w:t>
      </w:r>
      <w:r>
        <w:t xml:space="preserve"> Volums</w:t>
      </w:r>
    </w:p>
    <w:p w14:paraId="7C091841" w14:textId="77777777" w:rsidR="004F0284" w:rsidRDefault="000363D8">
      <w:pPr>
        <w:pStyle w:val="ListNumber"/>
      </w:pPr>
      <w:r>
        <w:t xml:space="preserve"> 4 Volums</w:t>
      </w:r>
    </w:p>
    <w:p w14:paraId="03F45E24" w14:textId="73E50FD1" w:rsidR="004F0284" w:rsidRDefault="000363D8">
      <w:r>
        <w:t>La resposta correcta és: A</w:t>
      </w:r>
    </w:p>
    <w:p w14:paraId="50CC4D8A" w14:textId="77777777" w:rsidR="004F0284" w:rsidRDefault="000363D8">
      <w:r>
        <w:t xml:space="preserve">6 de </w:t>
      </w:r>
      <w:r>
        <w:t>maig 2013</w:t>
      </w:r>
    </w:p>
    <w:p w14:paraId="48C78564" w14:textId="77777777" w:rsidR="004F0284" w:rsidRDefault="000363D8">
      <w:r>
        <w:t>En el món del bàsquet, si parlem del "xèrif", a qui ens referim?</w:t>
      </w:r>
    </w:p>
    <w:p w14:paraId="29553A80" w14:textId="77777777" w:rsidR="004F0284" w:rsidRDefault="000363D8" w:rsidP="000363D8">
      <w:pPr>
        <w:pStyle w:val="ListNumber"/>
        <w:numPr>
          <w:ilvl w:val="0"/>
          <w:numId w:val="417"/>
        </w:numPr>
      </w:pPr>
      <w:r>
        <w:t>Pedro Martínez</w:t>
      </w:r>
    </w:p>
    <w:p w14:paraId="45B20CED" w14:textId="77777777" w:rsidR="004F0284" w:rsidRDefault="000363D8">
      <w:pPr>
        <w:pStyle w:val="ListNumber"/>
      </w:pPr>
      <w:r>
        <w:t>M</w:t>
      </w:r>
      <w:r>
        <w:t>anel Comas</w:t>
      </w:r>
    </w:p>
    <w:p w14:paraId="5AA6C46D" w14:textId="77777777" w:rsidR="004F0284" w:rsidRDefault="000363D8">
      <w:pPr>
        <w:pStyle w:val="ListNumber"/>
      </w:pPr>
      <w:r>
        <w:t xml:space="preserve"> Josep Lluís Cortés</w:t>
      </w:r>
    </w:p>
    <w:p w14:paraId="4ACA6BC1" w14:textId="064FB85B" w:rsidR="004F0284" w:rsidRDefault="000363D8">
      <w:r>
        <w:t>La resposta correcta és: B</w:t>
      </w:r>
    </w:p>
    <w:p w14:paraId="5294A301" w14:textId="77777777" w:rsidR="004F0284" w:rsidRDefault="000363D8">
      <w:r>
        <w:t>26 de maig 2012</w:t>
      </w:r>
    </w:p>
    <w:p w14:paraId="2B3E39AD" w14:textId="77777777" w:rsidR="004F0284" w:rsidRDefault="000363D8">
      <w:r>
        <w:t xml:space="preserve">Aquesta inscripció de la fotografia la podeu trobar a diferents indrets de Dalt de la </w:t>
      </w:r>
      <w:r>
        <w:t>Vila. Ens parla de la Sagrera i del seu significat. Quantes en pots trobar a la Plaça de la Constitució?</w:t>
      </w:r>
      <w:r>
        <w:br/>
      </w:r>
    </w:p>
    <w:p w14:paraId="0D37734C" w14:textId="77777777" w:rsidR="004F0284" w:rsidRDefault="000363D8" w:rsidP="000363D8">
      <w:pPr>
        <w:pStyle w:val="ListNumber"/>
        <w:numPr>
          <w:ilvl w:val="0"/>
          <w:numId w:val="418"/>
        </w:numPr>
      </w:pPr>
      <w:r>
        <w:t>0</w:t>
      </w:r>
    </w:p>
    <w:p w14:paraId="234EEF19" w14:textId="77777777" w:rsidR="004F0284" w:rsidRDefault="000363D8">
      <w:pPr>
        <w:pStyle w:val="ListNumber"/>
      </w:pPr>
      <w:r>
        <w:t>1</w:t>
      </w:r>
    </w:p>
    <w:p w14:paraId="2637464F" w14:textId="77777777" w:rsidR="004F0284" w:rsidRDefault="000363D8">
      <w:pPr>
        <w:pStyle w:val="ListNumber"/>
      </w:pPr>
      <w:r>
        <w:t xml:space="preserve"> 2</w:t>
      </w:r>
    </w:p>
    <w:p w14:paraId="31910F54" w14:textId="732E17B7" w:rsidR="004F0284" w:rsidRDefault="000363D8">
      <w:r>
        <w:t>La resposta correcta és: B</w:t>
      </w:r>
    </w:p>
    <w:p w14:paraId="2505E00F" w14:textId="77777777" w:rsidR="004F0284" w:rsidRDefault="000363D8">
      <w:r>
        <w:t>26 de maig 2012</w:t>
      </w:r>
    </w:p>
    <w:p w14:paraId="6D71716B" w14:textId="77777777" w:rsidR="004F0284" w:rsidRDefault="000363D8">
      <w:r>
        <w:t>Places amb 20 oliveres, a Badalona, només en trobareu una. Quan hi sigueu segur que us farà gràcia s</w:t>
      </w:r>
      <w:r>
        <w:t>aber que el personatge que li va donar el nom, era una "senyoreta". Molts alumnes, avui ja grans, la recorden amb estima. Tanta estima, de fet, que li van dedicar un petit memorial que podeu veure en aquell mateix lloc. Fixeu-vos-hi: hi consta el període e</w:t>
      </w:r>
      <w:r>
        <w:t>n què la senyoreta va exercir a la nostra ciutat. Quin és?</w:t>
      </w:r>
    </w:p>
    <w:p w14:paraId="34190B23" w14:textId="77777777" w:rsidR="004F0284" w:rsidRDefault="000363D8" w:rsidP="000363D8">
      <w:pPr>
        <w:pStyle w:val="ListNumber"/>
        <w:numPr>
          <w:ilvl w:val="0"/>
          <w:numId w:val="419"/>
        </w:numPr>
      </w:pPr>
      <w:r>
        <w:t>1944-1956</w:t>
      </w:r>
    </w:p>
    <w:p w14:paraId="3FCCFB88" w14:textId="77777777" w:rsidR="004F0284" w:rsidRDefault="000363D8">
      <w:pPr>
        <w:pStyle w:val="ListNumber"/>
      </w:pPr>
      <w:r>
        <w:t>1</w:t>
      </w:r>
      <w:r>
        <w:t>946-1957</w:t>
      </w:r>
    </w:p>
    <w:p w14:paraId="35DA64A0" w14:textId="77777777" w:rsidR="004F0284" w:rsidRDefault="000363D8">
      <w:pPr>
        <w:pStyle w:val="ListNumber"/>
      </w:pPr>
      <w:r>
        <w:t xml:space="preserve"> 1945-1954</w:t>
      </w:r>
    </w:p>
    <w:p w14:paraId="16532E43" w14:textId="55EAE6B5" w:rsidR="004F0284" w:rsidRDefault="000363D8">
      <w:r>
        <w:lastRenderedPageBreak/>
        <w:t>La resposta correcta és: A</w:t>
      </w:r>
    </w:p>
    <w:p w14:paraId="1022758B" w14:textId="77777777" w:rsidR="004F0284" w:rsidRDefault="000363D8">
      <w:r>
        <w:t>26 de maig 2012</w:t>
      </w:r>
    </w:p>
    <w:p w14:paraId="150407A0" w14:textId="77777777" w:rsidR="004F0284" w:rsidRDefault="000363D8">
      <w:r>
        <w:t>Quina expressió figura en el monòlit que hi ha a la ciutat, dedicat a Antoni Bori i Fontestà?</w:t>
      </w:r>
    </w:p>
    <w:p w14:paraId="56A54C75" w14:textId="77777777" w:rsidR="004F0284" w:rsidRDefault="000363D8" w:rsidP="000363D8">
      <w:pPr>
        <w:pStyle w:val="ListNumber"/>
        <w:numPr>
          <w:ilvl w:val="0"/>
          <w:numId w:val="420"/>
        </w:numPr>
      </w:pPr>
      <w:r>
        <w:t>Fill predilecte</w:t>
      </w:r>
    </w:p>
    <w:p w14:paraId="1E72FB59" w14:textId="77777777" w:rsidR="004F0284" w:rsidRDefault="000363D8">
      <w:pPr>
        <w:pStyle w:val="ListNumber"/>
      </w:pPr>
      <w:r>
        <w:t>F</w:t>
      </w:r>
      <w:r>
        <w:t>ill de Badal</w:t>
      </w:r>
      <w:r>
        <w:t>ona</w:t>
      </w:r>
    </w:p>
    <w:p w14:paraId="3C214CD0" w14:textId="77777777" w:rsidR="004F0284" w:rsidRDefault="000363D8">
      <w:pPr>
        <w:pStyle w:val="ListNumber"/>
      </w:pPr>
      <w:r>
        <w:t xml:space="preserve"> Fill estimat</w:t>
      </w:r>
    </w:p>
    <w:p w14:paraId="648CAC57" w14:textId="10642919" w:rsidR="004F0284" w:rsidRDefault="000363D8">
      <w:r>
        <w:t>La resposta correcta és: C</w:t>
      </w:r>
    </w:p>
    <w:p w14:paraId="03BC6B36" w14:textId="77777777" w:rsidR="004F0284" w:rsidRDefault="000363D8">
      <w:r>
        <w:t>25 de maig 2012</w:t>
      </w:r>
    </w:p>
    <w:p w14:paraId="6E69B5C7" w14:textId="77777777" w:rsidR="004F0284" w:rsidRDefault="000363D8">
      <w:r>
        <w:t>L'Ajuntament construirà una passarel·la entre el nou passeig marítim i el port. </w:t>
      </w:r>
      <w:r>
        <w:br/>
        <w:t>Quants metres de llarg farà, segons El Tot?</w:t>
      </w:r>
    </w:p>
    <w:p w14:paraId="686F9837" w14:textId="77777777" w:rsidR="004F0284" w:rsidRDefault="000363D8" w:rsidP="000363D8">
      <w:pPr>
        <w:pStyle w:val="ListNumber"/>
        <w:numPr>
          <w:ilvl w:val="0"/>
          <w:numId w:val="421"/>
        </w:numPr>
      </w:pPr>
      <w:r>
        <w:t>54</w:t>
      </w:r>
    </w:p>
    <w:p w14:paraId="1C2F58D0" w14:textId="77777777" w:rsidR="004F0284" w:rsidRDefault="000363D8">
      <w:pPr>
        <w:pStyle w:val="ListNumber"/>
      </w:pPr>
      <w:r>
        <w:t>5</w:t>
      </w:r>
      <w:r>
        <w:t>6</w:t>
      </w:r>
    </w:p>
    <w:p w14:paraId="5F6EED71" w14:textId="77777777" w:rsidR="004F0284" w:rsidRDefault="000363D8">
      <w:pPr>
        <w:pStyle w:val="ListNumber"/>
      </w:pPr>
      <w:r>
        <w:t xml:space="preserve"> 58</w:t>
      </w:r>
    </w:p>
    <w:p w14:paraId="3D97E5A3" w14:textId="4C60730C" w:rsidR="004F0284" w:rsidRDefault="000363D8">
      <w:r>
        <w:t>La resposta correcta és: C</w:t>
      </w:r>
    </w:p>
    <w:p w14:paraId="0751730A" w14:textId="77777777" w:rsidR="004F0284" w:rsidRDefault="000363D8">
      <w:r>
        <w:t>25 de maig 2012</w:t>
      </w:r>
    </w:p>
    <w:p w14:paraId="5AB6EB6C" w14:textId="77777777" w:rsidR="004F0284" w:rsidRDefault="000363D8">
      <w:r>
        <w:t xml:space="preserve">Quin </w:t>
      </w:r>
      <w:r>
        <w:t>fotògraf badaloní és l’autor de la fotografia, que formava part d’un reportatge publicat en un dominical del diari El Pais, l’any 2011?</w:t>
      </w:r>
    </w:p>
    <w:p w14:paraId="36726F31" w14:textId="77777777" w:rsidR="004F0284" w:rsidRDefault="000363D8" w:rsidP="000363D8">
      <w:pPr>
        <w:pStyle w:val="ListNumber"/>
        <w:numPr>
          <w:ilvl w:val="0"/>
          <w:numId w:val="422"/>
        </w:numPr>
      </w:pPr>
      <w:r>
        <w:t>Albert Jodar</w:t>
      </w:r>
    </w:p>
    <w:p w14:paraId="5F208649" w14:textId="77777777" w:rsidR="004F0284" w:rsidRDefault="000363D8">
      <w:pPr>
        <w:pStyle w:val="ListNumber"/>
      </w:pPr>
      <w:r>
        <w:t>A</w:t>
      </w:r>
      <w:r>
        <w:t>lbert Lleal</w:t>
      </w:r>
    </w:p>
    <w:p w14:paraId="7DCC9667" w14:textId="77777777" w:rsidR="004F0284" w:rsidRDefault="000363D8">
      <w:pPr>
        <w:pStyle w:val="ListNumber"/>
      </w:pPr>
      <w:r>
        <w:t xml:space="preserve"> Anna Maria Alemany</w:t>
      </w:r>
    </w:p>
    <w:p w14:paraId="2CB2DF3C" w14:textId="66149EC6" w:rsidR="004F0284" w:rsidRDefault="000363D8">
      <w:r>
        <w:t>La resposta correcta és: A</w:t>
      </w:r>
    </w:p>
    <w:p w14:paraId="652AD756" w14:textId="77777777" w:rsidR="004F0284" w:rsidRDefault="000363D8">
      <w:r>
        <w:t>25 de maig 2012</w:t>
      </w:r>
    </w:p>
    <w:p w14:paraId="3793F694" w14:textId="77777777" w:rsidR="004F0284" w:rsidRDefault="000363D8">
      <w:r>
        <w:t>La coberta d'un llibre editat p</w:t>
      </w:r>
      <w:r>
        <w:t>er l'editorial Anagrama l'any 2008, reprodueix un fragment d'un quadre pintat per mans badalonines. Quin any es va pintar aquest quadre?</w:t>
      </w:r>
    </w:p>
    <w:p w14:paraId="42675AAA" w14:textId="77777777" w:rsidR="004F0284" w:rsidRDefault="000363D8" w:rsidP="000363D8">
      <w:pPr>
        <w:pStyle w:val="ListNumber"/>
        <w:numPr>
          <w:ilvl w:val="0"/>
          <w:numId w:val="423"/>
        </w:numPr>
      </w:pPr>
      <w:r>
        <w:t>2005</w:t>
      </w:r>
    </w:p>
    <w:p w14:paraId="120E0FDD" w14:textId="77777777" w:rsidR="004F0284" w:rsidRDefault="000363D8">
      <w:pPr>
        <w:pStyle w:val="ListNumber"/>
      </w:pPr>
      <w:r>
        <w:t>2</w:t>
      </w:r>
      <w:r>
        <w:t>006</w:t>
      </w:r>
    </w:p>
    <w:p w14:paraId="40835E89" w14:textId="77777777" w:rsidR="004F0284" w:rsidRDefault="000363D8">
      <w:pPr>
        <w:pStyle w:val="ListNumber"/>
      </w:pPr>
      <w:r>
        <w:t xml:space="preserve"> 2008</w:t>
      </w:r>
    </w:p>
    <w:p w14:paraId="0ACE9207" w14:textId="0B198BC4" w:rsidR="004F0284" w:rsidRDefault="000363D8">
      <w:r>
        <w:t>La resposta correcta és: A</w:t>
      </w:r>
    </w:p>
    <w:p w14:paraId="31C4CB5E" w14:textId="77777777" w:rsidR="004F0284" w:rsidRDefault="000363D8">
      <w:r>
        <w:t>24 de maig 2012</w:t>
      </w:r>
    </w:p>
    <w:p w14:paraId="65BAB129" w14:textId="77777777" w:rsidR="004F0284" w:rsidRDefault="000363D8">
      <w:r>
        <w:t>L’any 2001 un badaloní, -nascut al carrer Indústria -, va or</w:t>
      </w:r>
      <w:r>
        <w:t xml:space="preserve">ganitzar una festassa a Burdeus. Poca broma, hi va assistir fins i tot un ex primer ministre de la República Francesa. La </w:t>
      </w:r>
      <w:r>
        <w:lastRenderedPageBreak/>
        <w:t>celebració, -un bon sopar-, va acabar amb una copa d'Anís del Mono pels comensals. </w:t>
      </w:r>
      <w:r>
        <w:br/>
      </w:r>
      <w:r>
        <w:br/>
        <w:t>El nostre conciutadà havia remuntat un restaurant</w:t>
      </w:r>
      <w:r>
        <w:t xml:space="preserve"> històric, emblema de la capital de la Gironda i l'havia tornat a la glòria gastronòmica.De qui parlem?</w:t>
      </w:r>
    </w:p>
    <w:p w14:paraId="462B4DD5" w14:textId="77777777" w:rsidR="004F0284" w:rsidRDefault="000363D8" w:rsidP="000363D8">
      <w:pPr>
        <w:pStyle w:val="ListNumber"/>
        <w:numPr>
          <w:ilvl w:val="0"/>
          <w:numId w:val="424"/>
        </w:numPr>
      </w:pPr>
      <w:r>
        <w:t>Joan Borràs</w:t>
      </w:r>
    </w:p>
    <w:p w14:paraId="0655B95A" w14:textId="77777777" w:rsidR="004F0284" w:rsidRDefault="000363D8">
      <w:pPr>
        <w:pStyle w:val="ListNumber"/>
      </w:pPr>
      <w:r>
        <w:t>T</w:t>
      </w:r>
      <w:r>
        <w:t>ony Botella</w:t>
      </w:r>
    </w:p>
    <w:p w14:paraId="21B4646D" w14:textId="77777777" w:rsidR="004F0284" w:rsidRDefault="000363D8">
      <w:pPr>
        <w:pStyle w:val="ListNumber"/>
      </w:pPr>
      <w:r>
        <w:t xml:space="preserve"> Francis García</w:t>
      </w:r>
    </w:p>
    <w:p w14:paraId="207D5BF4" w14:textId="16588771" w:rsidR="004F0284" w:rsidRDefault="000363D8">
      <w:r>
        <w:t>La resposta correcta és: C</w:t>
      </w:r>
    </w:p>
    <w:p w14:paraId="043D5585" w14:textId="77777777" w:rsidR="004F0284" w:rsidRDefault="000363D8">
      <w:r>
        <w:t>24 de maig 2012</w:t>
      </w:r>
    </w:p>
    <w:p w14:paraId="4006736F" w14:textId="77777777" w:rsidR="004F0284" w:rsidRDefault="000363D8">
      <w:r>
        <w:t>La masia de Ca l'Andal va hostatjar la rectoria de Santa Maria duran</w:t>
      </w:r>
      <w:r>
        <w:t>t molts segles. Però de quina pabordia de la Catedral de Barcelona formava part?</w:t>
      </w:r>
    </w:p>
    <w:p w14:paraId="528731EE" w14:textId="77777777" w:rsidR="004F0284" w:rsidRDefault="000363D8" w:rsidP="000363D8">
      <w:pPr>
        <w:pStyle w:val="ListNumber"/>
        <w:numPr>
          <w:ilvl w:val="0"/>
          <w:numId w:val="425"/>
        </w:numPr>
      </w:pPr>
      <w:r>
        <w:t>De la del mes de maig</w:t>
      </w:r>
    </w:p>
    <w:p w14:paraId="279351AD" w14:textId="77777777" w:rsidR="004F0284" w:rsidRDefault="000363D8">
      <w:pPr>
        <w:pStyle w:val="ListNumber"/>
      </w:pPr>
      <w:r>
        <w:t>D</w:t>
      </w:r>
      <w:r>
        <w:t>e la del mes d'agost</w:t>
      </w:r>
    </w:p>
    <w:p w14:paraId="59B127FF" w14:textId="77777777" w:rsidR="004F0284" w:rsidRDefault="000363D8">
      <w:pPr>
        <w:pStyle w:val="ListNumber"/>
      </w:pPr>
      <w:r>
        <w:t xml:space="preserve"> De la del mes desembre</w:t>
      </w:r>
    </w:p>
    <w:p w14:paraId="7C584CC8" w14:textId="016F1EE0" w:rsidR="004F0284" w:rsidRDefault="000363D8">
      <w:r>
        <w:t>La resposta correcta és: A</w:t>
      </w:r>
    </w:p>
    <w:p w14:paraId="62868B1E" w14:textId="77777777" w:rsidR="004F0284" w:rsidRDefault="000363D8">
      <w:r>
        <w:t>24 de maig 2012</w:t>
      </w:r>
    </w:p>
    <w:p w14:paraId="5E93DE7B" w14:textId="77777777" w:rsidR="004F0284" w:rsidRDefault="000363D8">
      <w:r>
        <w:t>A finals del S. XVIII, un dels homes que més treballaren pel des</w:t>
      </w:r>
      <w:r>
        <w:t>envolupament de l'agricultura a Anglaterra va visitar Catalunya. En passar per Badalona, va observar que les tanques eren fetes de...</w:t>
      </w:r>
    </w:p>
    <w:p w14:paraId="69CAF3B1" w14:textId="77777777" w:rsidR="004F0284" w:rsidRDefault="000363D8" w:rsidP="000363D8">
      <w:pPr>
        <w:pStyle w:val="ListNumber"/>
        <w:numPr>
          <w:ilvl w:val="0"/>
          <w:numId w:val="426"/>
        </w:numPr>
      </w:pPr>
      <w:r>
        <w:t>Erica vulgaris</w:t>
      </w:r>
    </w:p>
    <w:p w14:paraId="29F3B36E" w14:textId="77777777" w:rsidR="004F0284" w:rsidRDefault="000363D8">
      <w:pPr>
        <w:pStyle w:val="ListNumber"/>
      </w:pPr>
      <w:r>
        <w:t>L</w:t>
      </w:r>
      <w:r>
        <w:t>ycium</w:t>
      </w:r>
    </w:p>
    <w:p w14:paraId="05374C8B" w14:textId="77777777" w:rsidR="004F0284" w:rsidRDefault="000363D8">
      <w:pPr>
        <w:pStyle w:val="ListNumber"/>
      </w:pPr>
      <w:r>
        <w:t xml:space="preserve"> Pistacea lentiscus</w:t>
      </w:r>
    </w:p>
    <w:p w14:paraId="35803236" w14:textId="17401F60" w:rsidR="004F0284" w:rsidRDefault="000363D8">
      <w:r>
        <w:t>La resposta correcta és: B</w:t>
      </w:r>
    </w:p>
    <w:p w14:paraId="1213008F" w14:textId="77777777" w:rsidR="004F0284" w:rsidRDefault="000363D8">
      <w:r>
        <w:t>23 de maig 2012</w:t>
      </w:r>
    </w:p>
    <w:p w14:paraId="7E09379A" w14:textId="77777777" w:rsidR="004F0284" w:rsidRDefault="004F0284"/>
    <w:p w14:paraId="42A6FDFD" w14:textId="77777777" w:rsidR="004F0284" w:rsidRDefault="000363D8" w:rsidP="000363D8">
      <w:pPr>
        <w:pStyle w:val="ListNumber"/>
        <w:numPr>
          <w:ilvl w:val="0"/>
          <w:numId w:val="427"/>
        </w:numPr>
      </w:pPr>
      <w:r>
        <w:t xml:space="preserve">Museu d'Arqueologia de </w:t>
      </w:r>
      <w:r>
        <w:t>Catalunya</w:t>
      </w:r>
    </w:p>
    <w:p w14:paraId="1B6AB43F" w14:textId="77777777" w:rsidR="004F0284" w:rsidRDefault="000363D8">
      <w:pPr>
        <w:pStyle w:val="ListNumber"/>
      </w:pPr>
      <w:r>
        <w:t>M</w:t>
      </w:r>
      <w:r>
        <w:t>useu de la Música</w:t>
      </w:r>
    </w:p>
    <w:p w14:paraId="6791867D" w14:textId="77777777" w:rsidR="004F0284" w:rsidRDefault="000363D8">
      <w:pPr>
        <w:pStyle w:val="ListNumber"/>
      </w:pPr>
      <w:r>
        <w:t xml:space="preserve"> Museu Marítim de Barcelona</w:t>
      </w:r>
    </w:p>
    <w:p w14:paraId="54E14CB0" w14:textId="77777777" w:rsidR="004F0284" w:rsidRDefault="000363D8">
      <w:r>
        <w:t>Una donació seva va ser, en bona part, l'embrió d'un museu barceloní que encara avui podem visitar. I no parlem pas del MNAC,on hi trobem, per exemple, grans obres del romànic. </w:t>
      </w:r>
    </w:p>
    <w:p w14:paraId="6247EFA0" w14:textId="77777777" w:rsidR="004F0284" w:rsidRDefault="000363D8">
      <w:r>
        <w:t>23 de maig 2012</w:t>
      </w:r>
    </w:p>
    <w:p w14:paraId="7CC0B858" w14:textId="77777777" w:rsidR="004F0284" w:rsidRDefault="000363D8">
      <w:r>
        <w:t>Què h</w:t>
      </w:r>
      <w:r>
        <w:t>i ha actualment on hi havia la famosa fàbrica de lleixiu "Guerrero"?</w:t>
      </w:r>
    </w:p>
    <w:p w14:paraId="086D0567" w14:textId="77777777" w:rsidR="004F0284" w:rsidRDefault="000363D8" w:rsidP="000363D8">
      <w:pPr>
        <w:pStyle w:val="ListNumber"/>
        <w:numPr>
          <w:ilvl w:val="0"/>
          <w:numId w:val="428"/>
        </w:numPr>
      </w:pPr>
      <w:r>
        <w:lastRenderedPageBreak/>
        <w:t>La plaça de l’Enginyer Deulofeu</w:t>
      </w:r>
    </w:p>
    <w:p w14:paraId="5974F697" w14:textId="77777777" w:rsidR="004F0284" w:rsidRDefault="000363D8">
      <w:pPr>
        <w:pStyle w:val="ListNumber"/>
      </w:pPr>
      <w:r>
        <w:t>L</w:t>
      </w:r>
      <w:r>
        <w:t>’avinguda Alfons XIII</w:t>
      </w:r>
    </w:p>
    <w:p w14:paraId="7724E534" w14:textId="77777777" w:rsidR="004F0284" w:rsidRDefault="000363D8">
      <w:pPr>
        <w:pStyle w:val="ListNumber"/>
      </w:pPr>
      <w:r>
        <w:t xml:space="preserve"> El carrer Don Pelayo  </w:t>
      </w:r>
    </w:p>
    <w:p w14:paraId="5D7A00BD" w14:textId="659DF1AD" w:rsidR="004F0284" w:rsidRDefault="000363D8">
      <w:r>
        <w:t>La resposta correcta és: A</w:t>
      </w:r>
    </w:p>
    <w:p w14:paraId="2C7B2E73" w14:textId="77777777" w:rsidR="004F0284" w:rsidRDefault="000363D8">
      <w:r>
        <w:t>23 de maig 2012</w:t>
      </w:r>
    </w:p>
    <w:p w14:paraId="0CB1B8D0" w14:textId="77777777" w:rsidR="004F0284" w:rsidRDefault="000363D8">
      <w:r>
        <w:t>Quines d'aquestes plantes es trobaven al jardí de Quint Licini?</w:t>
      </w:r>
    </w:p>
    <w:p w14:paraId="190BBE89" w14:textId="77777777" w:rsidR="004F0284" w:rsidRDefault="000363D8" w:rsidP="000363D8">
      <w:pPr>
        <w:pStyle w:val="ListNumber"/>
        <w:numPr>
          <w:ilvl w:val="0"/>
          <w:numId w:val="430"/>
        </w:numPr>
      </w:pPr>
      <w:r>
        <w:t>B</w:t>
      </w:r>
      <w:r>
        <w:t>oixacs, Anemones, Margarides i Matallops</w:t>
      </w:r>
    </w:p>
    <w:p w14:paraId="72993F5F" w14:textId="77777777" w:rsidR="004F0284" w:rsidRDefault="000363D8">
      <w:pPr>
        <w:pStyle w:val="ListNumber"/>
      </w:pPr>
      <w:r>
        <w:t>M</w:t>
      </w:r>
      <w:r>
        <w:t>andràgones, Margarides, Camamilla i Matallops</w:t>
      </w:r>
    </w:p>
    <w:p w14:paraId="7C2102CA" w14:textId="77777777" w:rsidR="004F0284" w:rsidRDefault="000363D8">
      <w:pPr>
        <w:pStyle w:val="ListNumber"/>
      </w:pPr>
      <w:r>
        <w:t xml:space="preserve"> Boixacs, Clavells de moro, Margarides i Anemones</w:t>
      </w:r>
    </w:p>
    <w:p w14:paraId="1974F326" w14:textId="6E7792B9" w:rsidR="004F0284" w:rsidRDefault="000363D8">
      <w:r>
        <w:t>La resposta correcta és: A</w:t>
      </w:r>
    </w:p>
    <w:p w14:paraId="36A0C4B5" w14:textId="77777777" w:rsidR="004F0284" w:rsidRDefault="000363D8">
      <w:r>
        <w:t>22 de maig 2012</w:t>
      </w:r>
    </w:p>
    <w:p w14:paraId="50A72DAB" w14:textId="77777777" w:rsidR="004F0284" w:rsidRDefault="000363D8">
      <w:r>
        <w:t>Coincidint amb la segona visita de la VI flota americana, es va fer un part</w:t>
      </w:r>
      <w:r>
        <w:t>it de bàsquet entre una selecció de jugadors de Badalona i l'equip d'un dels vaixells. Quin nom tenia aquest vaixell?</w:t>
      </w:r>
    </w:p>
    <w:p w14:paraId="388FD1C3" w14:textId="77777777" w:rsidR="004F0284" w:rsidRDefault="000363D8" w:rsidP="000363D8">
      <w:pPr>
        <w:pStyle w:val="ListNumber"/>
        <w:numPr>
          <w:ilvl w:val="0"/>
          <w:numId w:val="429"/>
        </w:numPr>
      </w:pPr>
      <w:r>
        <w:t>USS Henley DD-762</w:t>
      </w:r>
    </w:p>
    <w:p w14:paraId="006EFB1D" w14:textId="77777777" w:rsidR="004F0284" w:rsidRDefault="000363D8">
      <w:pPr>
        <w:pStyle w:val="ListNumber"/>
      </w:pPr>
      <w:r>
        <w:t>U</w:t>
      </w:r>
      <w:r>
        <w:t>SS Roanoke CL-145</w:t>
      </w:r>
    </w:p>
    <w:p w14:paraId="3CA42FC6" w14:textId="77777777" w:rsidR="004F0284" w:rsidRDefault="000363D8">
      <w:pPr>
        <w:pStyle w:val="ListNumber"/>
      </w:pPr>
      <w:r>
        <w:t xml:space="preserve"> USS Des Moines CA-134</w:t>
      </w:r>
    </w:p>
    <w:p w14:paraId="01C9872A" w14:textId="7E3D01C2" w:rsidR="004F0284" w:rsidRDefault="000363D8">
      <w:r>
        <w:t>La resposta correcta és: C</w:t>
      </w:r>
    </w:p>
    <w:p w14:paraId="2B531918" w14:textId="77777777" w:rsidR="004F0284" w:rsidRDefault="000363D8">
      <w:r>
        <w:t>22 de maig 2012</w:t>
      </w:r>
    </w:p>
    <w:p w14:paraId="2DF68876" w14:textId="77777777" w:rsidR="004F0284" w:rsidRDefault="000363D8">
      <w:r>
        <w:t xml:space="preserve">L’any 1922, a l’Avinguda </w:t>
      </w:r>
      <w:r>
        <w:t>Alfons XIII, núm 78-80, hi havia una fàbrica , quina?</w:t>
      </w:r>
    </w:p>
    <w:p w14:paraId="65DDE012" w14:textId="77777777" w:rsidR="004F0284" w:rsidRDefault="000363D8" w:rsidP="000363D8">
      <w:pPr>
        <w:pStyle w:val="ListNumber"/>
        <w:numPr>
          <w:ilvl w:val="0"/>
          <w:numId w:val="431"/>
        </w:numPr>
      </w:pPr>
      <w:r>
        <w:t xml:space="preserve">Auto Nacional, S.A. </w:t>
      </w:r>
    </w:p>
    <w:p w14:paraId="0BE9FE24" w14:textId="77777777" w:rsidR="004F0284" w:rsidRDefault="000363D8">
      <w:pPr>
        <w:pStyle w:val="ListNumber"/>
      </w:pPr>
      <w:r>
        <w:t>T</w:t>
      </w:r>
      <w:r>
        <w:t>riciclos y Motocicletas Patria.</w:t>
      </w:r>
    </w:p>
    <w:p w14:paraId="2AC75843" w14:textId="77777777" w:rsidR="004F0284" w:rsidRDefault="000363D8">
      <w:pPr>
        <w:pStyle w:val="ListNumber"/>
      </w:pPr>
      <w:r>
        <w:t xml:space="preserve"> Aceros Inoxidables, S.L.</w:t>
      </w:r>
    </w:p>
    <w:p w14:paraId="3C91CA1F" w14:textId="366755B7" w:rsidR="004F0284" w:rsidRDefault="000363D8">
      <w:r>
        <w:t>La resposta correcta és: B</w:t>
      </w:r>
    </w:p>
    <w:p w14:paraId="4003E18D" w14:textId="77777777" w:rsidR="004F0284" w:rsidRDefault="000363D8">
      <w:r>
        <w:t>22 de maig 2012</w:t>
      </w:r>
    </w:p>
    <w:p w14:paraId="6FF0B357" w14:textId="77777777" w:rsidR="004F0284" w:rsidRDefault="000363D8">
      <w:r>
        <w:t>Quin d'aquests paisatges de Badalona apareix en una pintura de Joan Roig i Sole</w:t>
      </w:r>
      <w:r>
        <w:t>r?</w:t>
      </w:r>
    </w:p>
    <w:p w14:paraId="001CF7A3" w14:textId="77777777" w:rsidR="004F0284" w:rsidRDefault="000363D8" w:rsidP="000363D8">
      <w:pPr>
        <w:pStyle w:val="ListNumber"/>
        <w:numPr>
          <w:ilvl w:val="0"/>
          <w:numId w:val="432"/>
        </w:numPr>
      </w:pPr>
      <w:r>
        <w:t>La rambla i el mar.</w:t>
      </w:r>
    </w:p>
    <w:p w14:paraId="7254D266" w14:textId="77777777" w:rsidR="004F0284" w:rsidRDefault="000363D8">
      <w:pPr>
        <w:pStyle w:val="ListNumber"/>
      </w:pPr>
      <w:r>
        <w:t>E</w:t>
      </w:r>
      <w:r>
        <w:t>l carrer del Temple i l'església de Santa Maria.</w:t>
      </w:r>
    </w:p>
    <w:p w14:paraId="3B187703" w14:textId="77777777" w:rsidR="004F0284" w:rsidRDefault="000363D8">
      <w:pPr>
        <w:pStyle w:val="ListNumber"/>
      </w:pPr>
      <w:r>
        <w:t xml:space="preserve"> La masia de Can Canyadó i entorns.</w:t>
      </w:r>
    </w:p>
    <w:p w14:paraId="349A7BCB" w14:textId="5F65E1EF" w:rsidR="004F0284" w:rsidRDefault="000363D8">
      <w:r>
        <w:t>La resposta correcta és: B</w:t>
      </w:r>
    </w:p>
    <w:p w14:paraId="258BDC16" w14:textId="77777777" w:rsidR="004F0284" w:rsidRDefault="000363D8">
      <w:r>
        <w:t>21 de maig 2012</w:t>
      </w:r>
    </w:p>
    <w:p w14:paraId="0186FA75" w14:textId="77777777" w:rsidR="004F0284" w:rsidRDefault="000363D8">
      <w:r>
        <w:lastRenderedPageBreak/>
        <w:t>De quin color és la closca del cargol endèmic de les terres badalonines?</w:t>
      </w:r>
    </w:p>
    <w:p w14:paraId="32431267" w14:textId="77777777" w:rsidR="004F0284" w:rsidRDefault="000363D8" w:rsidP="000363D8">
      <w:pPr>
        <w:pStyle w:val="ListNumber"/>
        <w:numPr>
          <w:ilvl w:val="0"/>
          <w:numId w:val="433"/>
        </w:numPr>
      </w:pPr>
      <w:r>
        <w:t>Blanca amb bandes negres altern</w:t>
      </w:r>
      <w:r>
        <w:t>ant gruixudes i primes</w:t>
      </w:r>
    </w:p>
    <w:p w14:paraId="5225C03A" w14:textId="77777777" w:rsidR="004F0284" w:rsidRDefault="000363D8">
      <w:pPr>
        <w:pStyle w:val="ListNumber"/>
      </w:pPr>
      <w:r>
        <w:t>C</w:t>
      </w:r>
      <w:r>
        <w:t>ru o marró clar molt estriada</w:t>
      </w:r>
    </w:p>
    <w:p w14:paraId="0D4C4901" w14:textId="77777777" w:rsidR="004F0284" w:rsidRDefault="000363D8">
      <w:pPr>
        <w:pStyle w:val="ListNumber"/>
      </w:pPr>
      <w:r>
        <w:t xml:space="preserve"> Marró fosc o castany amb bandes, taques o ratlles grogues</w:t>
      </w:r>
    </w:p>
    <w:p w14:paraId="42995194" w14:textId="337B074D" w:rsidR="004F0284" w:rsidRDefault="000363D8">
      <w:r>
        <w:t>La resposta correcta és: B</w:t>
      </w:r>
    </w:p>
    <w:p w14:paraId="0EDB66AC" w14:textId="77777777" w:rsidR="004F0284" w:rsidRDefault="000363D8">
      <w:r>
        <w:t>21 de maig 2012</w:t>
      </w:r>
    </w:p>
    <w:p w14:paraId="11FE880A" w14:textId="77777777" w:rsidR="004F0284" w:rsidRDefault="000363D8">
      <w:r>
        <w:t xml:space="preserve">Badalona apareix a moltes novel·les, per exemple al llibre "El día de mañana" d'Ignacio Martínez de </w:t>
      </w:r>
      <w:r>
        <w:t>Pisón. El protagonista va viure, d'amagat, a una habitació de Badalona que era la casa de...</w:t>
      </w:r>
    </w:p>
    <w:p w14:paraId="6CB599E8" w14:textId="77777777" w:rsidR="004F0284" w:rsidRDefault="000363D8" w:rsidP="000363D8">
      <w:pPr>
        <w:pStyle w:val="ListNumber"/>
        <w:numPr>
          <w:ilvl w:val="0"/>
          <w:numId w:val="434"/>
        </w:numPr>
      </w:pPr>
      <w:r>
        <w:t>La vidua d'un Guardia Civil.</w:t>
      </w:r>
    </w:p>
    <w:p w14:paraId="0DDE54EB" w14:textId="77777777" w:rsidR="004F0284" w:rsidRDefault="000363D8">
      <w:pPr>
        <w:pStyle w:val="ListNumber"/>
      </w:pPr>
      <w:r>
        <w:t>L</w:t>
      </w:r>
      <w:r>
        <w:t>a filla d'un industrial.</w:t>
      </w:r>
    </w:p>
    <w:p w14:paraId="256C63C2" w14:textId="77777777" w:rsidR="004F0284" w:rsidRDefault="000363D8">
      <w:pPr>
        <w:pStyle w:val="ListNumber"/>
      </w:pPr>
      <w:r>
        <w:t xml:space="preserve"> La casa de l'encarregat de l'escorxador.</w:t>
      </w:r>
    </w:p>
    <w:p w14:paraId="4A3BDFA5" w14:textId="74516D2A" w:rsidR="004F0284" w:rsidRDefault="000363D8">
      <w:r>
        <w:t>La resposta correcta és: A</w:t>
      </w:r>
    </w:p>
    <w:p w14:paraId="75FF926E" w14:textId="77777777" w:rsidR="004F0284" w:rsidRDefault="000363D8">
      <w:r>
        <w:t>21 de maig 2012</w:t>
      </w:r>
    </w:p>
    <w:p w14:paraId="68A18FD4" w14:textId="77777777" w:rsidR="004F0284" w:rsidRDefault="000363D8">
      <w:r>
        <w:t xml:space="preserve">Aquesta casa </w:t>
      </w:r>
      <w:r>
        <w:t>senyorial de 1931 va ser construida per una família que tenia una empresa de...</w:t>
      </w:r>
    </w:p>
    <w:p w14:paraId="19179A40" w14:textId="77777777" w:rsidR="004F0284" w:rsidRDefault="000363D8" w:rsidP="000363D8">
      <w:pPr>
        <w:pStyle w:val="ListNumber"/>
        <w:numPr>
          <w:ilvl w:val="0"/>
          <w:numId w:val="435"/>
        </w:numPr>
      </w:pPr>
      <w:r>
        <w:t>Propagadora de gas</w:t>
      </w:r>
    </w:p>
    <w:p w14:paraId="398541BF" w14:textId="77777777" w:rsidR="004F0284" w:rsidRDefault="000363D8">
      <w:pPr>
        <w:pStyle w:val="ListNumber"/>
      </w:pPr>
      <w:r>
        <w:t>F</w:t>
      </w:r>
      <w:r>
        <w:t>oneria de ferro</w:t>
      </w:r>
    </w:p>
    <w:p w14:paraId="48381494" w14:textId="77777777" w:rsidR="004F0284" w:rsidRDefault="000363D8">
      <w:pPr>
        <w:pStyle w:val="ListNumber"/>
      </w:pPr>
      <w:r>
        <w:t xml:space="preserve"> Confecció de teixits</w:t>
      </w:r>
    </w:p>
    <w:p w14:paraId="2A7A4397" w14:textId="0727B9A6" w:rsidR="004F0284" w:rsidRDefault="000363D8">
      <w:r>
        <w:t>La resposta correcta és: B</w:t>
      </w:r>
    </w:p>
    <w:p w14:paraId="2F7FB8D2" w14:textId="77777777" w:rsidR="004F0284" w:rsidRDefault="000363D8">
      <w:r>
        <w:t>19 de maig 2012</w:t>
      </w:r>
    </w:p>
    <w:p w14:paraId="51E21645" w14:textId="77777777" w:rsidR="004F0284" w:rsidRDefault="000363D8">
      <w:r>
        <w:t xml:space="preserve">Al barri del Manresà, hi ha aquesta antiga premsa de vi, la qual va ser </w:t>
      </w:r>
      <w:r>
        <w:t>una donació d'una família. En sabries dir quina?</w:t>
      </w:r>
      <w:r>
        <w:br/>
      </w:r>
    </w:p>
    <w:p w14:paraId="697D47EE" w14:textId="77777777" w:rsidR="004F0284" w:rsidRDefault="000363D8" w:rsidP="000363D8">
      <w:pPr>
        <w:pStyle w:val="ListNumber"/>
        <w:numPr>
          <w:ilvl w:val="0"/>
          <w:numId w:val="436"/>
        </w:numPr>
      </w:pPr>
      <w:r>
        <w:t>Família Cussó Domingo</w:t>
      </w:r>
    </w:p>
    <w:p w14:paraId="063D60C3" w14:textId="77777777" w:rsidR="004F0284" w:rsidRDefault="000363D8">
      <w:pPr>
        <w:pStyle w:val="ListNumber"/>
      </w:pPr>
      <w:r>
        <w:t>F</w:t>
      </w:r>
      <w:r>
        <w:t>amília Barriga Batlle</w:t>
      </w:r>
    </w:p>
    <w:p w14:paraId="7BB5D082" w14:textId="77777777" w:rsidR="004F0284" w:rsidRDefault="000363D8">
      <w:pPr>
        <w:pStyle w:val="ListNumber"/>
      </w:pPr>
      <w:r>
        <w:t xml:space="preserve"> Família Garriga Lleal</w:t>
      </w:r>
    </w:p>
    <w:p w14:paraId="090D09DC" w14:textId="12EF5183" w:rsidR="004F0284" w:rsidRDefault="000363D8">
      <w:r>
        <w:t>La resposta correcta és: A</w:t>
      </w:r>
    </w:p>
    <w:p w14:paraId="543FEF7F" w14:textId="77777777" w:rsidR="004F0284" w:rsidRDefault="000363D8">
      <w:r>
        <w:t>19 de maig 2012</w:t>
      </w:r>
    </w:p>
    <w:p w14:paraId="33D3CC48" w14:textId="77777777" w:rsidR="004F0284" w:rsidRDefault="000363D8">
      <w:r>
        <w:t>Aquesta estàtua es troba en un parc de Badalona. Què porta aquest personatge a la seva mà dreta</w:t>
      </w:r>
      <w:r>
        <w:t>?</w:t>
      </w:r>
    </w:p>
    <w:p w14:paraId="5F50A445" w14:textId="77777777" w:rsidR="004F0284" w:rsidRDefault="000363D8" w:rsidP="000363D8">
      <w:pPr>
        <w:pStyle w:val="ListNumber"/>
        <w:numPr>
          <w:ilvl w:val="0"/>
          <w:numId w:val="437"/>
        </w:numPr>
      </w:pPr>
      <w:r>
        <w:t>No té mà.</w:t>
      </w:r>
    </w:p>
    <w:p w14:paraId="33BADB29" w14:textId="77777777" w:rsidR="004F0284" w:rsidRDefault="000363D8">
      <w:pPr>
        <w:pStyle w:val="ListNumber"/>
      </w:pPr>
      <w:r>
        <w:lastRenderedPageBreak/>
        <w:t>T</w:t>
      </w:r>
      <w:r>
        <w:t>res pomes.</w:t>
      </w:r>
    </w:p>
    <w:p w14:paraId="2276838C" w14:textId="77777777" w:rsidR="004F0284" w:rsidRDefault="000363D8">
      <w:pPr>
        <w:pStyle w:val="ListNumber"/>
      </w:pPr>
      <w:r>
        <w:t xml:space="preserve"> Res.</w:t>
      </w:r>
    </w:p>
    <w:p w14:paraId="37A1488F" w14:textId="03CA5972" w:rsidR="004F0284" w:rsidRDefault="000363D8">
      <w:r>
        <w:t>La resposta correcta és: B</w:t>
      </w:r>
    </w:p>
    <w:p w14:paraId="4169605A" w14:textId="77777777" w:rsidR="004F0284" w:rsidRDefault="000363D8">
      <w:r>
        <w:t>19 de maig 2012</w:t>
      </w:r>
    </w:p>
    <w:p w14:paraId="02A244B3" w14:textId="77777777" w:rsidR="004F0284" w:rsidRDefault="000363D8">
      <w:r>
        <w:t>Aquesta escultura urbana està ubicada en el punt on conflueixen quatre barris, tal i com ho explica una placa on hi ha un fragment d'un poema. De qui és aquest poema?</w:t>
      </w:r>
    </w:p>
    <w:p w14:paraId="26323F00" w14:textId="77777777" w:rsidR="004F0284" w:rsidRDefault="000363D8" w:rsidP="000363D8">
      <w:pPr>
        <w:pStyle w:val="ListNumber"/>
        <w:numPr>
          <w:ilvl w:val="0"/>
          <w:numId w:val="438"/>
        </w:numPr>
      </w:pPr>
      <w:r>
        <w:t>Joan Brossa</w:t>
      </w:r>
    </w:p>
    <w:p w14:paraId="70A7B0C6" w14:textId="77777777" w:rsidR="004F0284" w:rsidRDefault="000363D8">
      <w:pPr>
        <w:pStyle w:val="ListNumber"/>
      </w:pPr>
      <w:r>
        <w:t>J</w:t>
      </w:r>
      <w:r>
        <w:t>oan</w:t>
      </w:r>
      <w:r>
        <w:t xml:space="preserve"> Argenté</w:t>
      </w:r>
    </w:p>
    <w:p w14:paraId="6C35A199" w14:textId="77777777" w:rsidR="004F0284" w:rsidRDefault="000363D8">
      <w:pPr>
        <w:pStyle w:val="ListNumber"/>
      </w:pPr>
      <w:r>
        <w:t xml:space="preserve"> Pol Acòzar</w:t>
      </w:r>
    </w:p>
    <w:p w14:paraId="60856C95" w14:textId="1F762FAF" w:rsidR="004F0284" w:rsidRDefault="000363D8">
      <w:r>
        <w:t>La resposta correcta és: C</w:t>
      </w:r>
    </w:p>
    <w:p w14:paraId="79A36FA9" w14:textId="77777777" w:rsidR="004F0284" w:rsidRDefault="000363D8">
      <w:r>
        <w:t>18 de maig 2012</w:t>
      </w:r>
    </w:p>
    <w:p w14:paraId="0DFF96F1" w14:textId="77777777" w:rsidR="004F0284" w:rsidRDefault="000363D8">
      <w:r>
        <w:t>El guardó del premiat ha estat disenyat per Biel Brossa però ha estat elaborat per un alumne de l'EASD Pau Gargallo. </w:t>
      </w:r>
      <w:r>
        <w:br/>
        <w:t>Com es diu aquest alumne?</w:t>
      </w:r>
    </w:p>
    <w:p w14:paraId="214E486F" w14:textId="77777777" w:rsidR="004F0284" w:rsidRDefault="000363D8" w:rsidP="000363D8">
      <w:pPr>
        <w:pStyle w:val="ListNumber"/>
        <w:numPr>
          <w:ilvl w:val="0"/>
          <w:numId w:val="439"/>
        </w:numPr>
      </w:pPr>
      <w:r>
        <w:t>Albert Jaime</w:t>
      </w:r>
    </w:p>
    <w:p w14:paraId="533D9C98" w14:textId="77777777" w:rsidR="004F0284" w:rsidRDefault="000363D8">
      <w:pPr>
        <w:pStyle w:val="ListNumber"/>
      </w:pPr>
      <w:r>
        <w:t>E</w:t>
      </w:r>
      <w:r>
        <w:t>steve Hortet</w:t>
      </w:r>
    </w:p>
    <w:p w14:paraId="7DAD5DFD" w14:textId="77777777" w:rsidR="004F0284" w:rsidRDefault="000363D8">
      <w:pPr>
        <w:pStyle w:val="ListNumber"/>
      </w:pPr>
      <w:r>
        <w:t xml:space="preserve"> Helena Nito</w:t>
      </w:r>
    </w:p>
    <w:p w14:paraId="7EFBACE4" w14:textId="4189B088" w:rsidR="004F0284" w:rsidRDefault="000363D8">
      <w:r>
        <w:t>La respo</w:t>
      </w:r>
      <w:r>
        <w:t>sta correcta és: A</w:t>
      </w:r>
    </w:p>
    <w:p w14:paraId="18249BF2" w14:textId="77777777" w:rsidR="004F0284" w:rsidRDefault="000363D8">
      <w:r>
        <w:t>18 de maig 2012</w:t>
      </w:r>
    </w:p>
    <w:p w14:paraId="4F7F42CB" w14:textId="77777777" w:rsidR="004F0284" w:rsidRDefault="000363D8">
      <w:r>
        <w:t xml:space="preserve"> Qui va dir l'any 1976, a l'antic camp de la Penya: "Franco ha mort i tenim les seves botes"?</w:t>
      </w:r>
    </w:p>
    <w:p w14:paraId="60324235" w14:textId="77777777" w:rsidR="004F0284" w:rsidRDefault="000363D8" w:rsidP="000363D8">
      <w:pPr>
        <w:pStyle w:val="ListNumber"/>
        <w:numPr>
          <w:ilvl w:val="0"/>
          <w:numId w:val="440"/>
        </w:numPr>
      </w:pPr>
      <w:r>
        <w:t>Joe Strummer de The Clash</w:t>
      </w:r>
    </w:p>
    <w:p w14:paraId="0322CAA4" w14:textId="77777777" w:rsidR="004F0284" w:rsidRDefault="000363D8">
      <w:pPr>
        <w:pStyle w:val="ListNumber"/>
      </w:pPr>
      <w:r>
        <w:t>F</w:t>
      </w:r>
      <w:r>
        <w:t>rank Zappa</w:t>
      </w:r>
    </w:p>
    <w:p w14:paraId="68C4B1D1" w14:textId="77777777" w:rsidR="004F0284" w:rsidRDefault="000363D8">
      <w:pPr>
        <w:pStyle w:val="ListNumber"/>
      </w:pPr>
      <w:r>
        <w:t xml:space="preserve"> Patti Smith</w:t>
      </w:r>
    </w:p>
    <w:p w14:paraId="5CE6A0A1" w14:textId="4690D0DE" w:rsidR="004F0284" w:rsidRDefault="000363D8">
      <w:r>
        <w:t>La resposta correcta és: C</w:t>
      </w:r>
    </w:p>
    <w:p w14:paraId="16AD1B14" w14:textId="77777777" w:rsidR="004F0284" w:rsidRDefault="000363D8">
      <w:r>
        <w:t>18 de maig 2012</w:t>
      </w:r>
    </w:p>
    <w:p w14:paraId="09F498E6" w14:textId="77777777" w:rsidR="004F0284" w:rsidRDefault="000363D8">
      <w:r>
        <w:t xml:space="preserve">El fundador de l'empresa que </w:t>
      </w:r>
      <w:r>
        <w:t xml:space="preserve">tenia per eslògan comercial el que apareix a la fotografia, era exactament el que ara en diríem un emprenedor. Abans de començar el negoci que li reportaria més anomenada, havia engegat altres iniciatives. Però, quina de les tres que us apuntem mai va ser </w:t>
      </w:r>
      <w:r>
        <w:t>posada en marxa per aquell empresari?</w:t>
      </w:r>
      <w:r>
        <w:br/>
      </w:r>
    </w:p>
    <w:p w14:paraId="079A5FBD" w14:textId="77777777" w:rsidR="004F0284" w:rsidRDefault="000363D8" w:rsidP="000363D8">
      <w:pPr>
        <w:pStyle w:val="ListNumber"/>
        <w:numPr>
          <w:ilvl w:val="0"/>
          <w:numId w:val="441"/>
        </w:numPr>
      </w:pPr>
      <w:r>
        <w:t>Taps de gasosa</w:t>
      </w:r>
    </w:p>
    <w:p w14:paraId="48578145" w14:textId="77777777" w:rsidR="004F0284" w:rsidRDefault="000363D8">
      <w:pPr>
        <w:pStyle w:val="ListNumber"/>
      </w:pPr>
      <w:r>
        <w:t>F</w:t>
      </w:r>
      <w:r>
        <w:t>undes de palla per a les ampolles</w:t>
      </w:r>
    </w:p>
    <w:p w14:paraId="600702F7" w14:textId="77777777" w:rsidR="004F0284" w:rsidRDefault="000363D8">
      <w:pPr>
        <w:pStyle w:val="ListNumber"/>
      </w:pPr>
      <w:r>
        <w:t xml:space="preserve"> Rosques inverses per a motors de 2 temps</w:t>
      </w:r>
    </w:p>
    <w:p w14:paraId="0809A1D7" w14:textId="5341B279" w:rsidR="004F0284" w:rsidRDefault="000363D8">
      <w:r>
        <w:lastRenderedPageBreak/>
        <w:t>La resposta correcta és: C</w:t>
      </w:r>
    </w:p>
    <w:p w14:paraId="74925BFE" w14:textId="77777777" w:rsidR="004F0284" w:rsidRDefault="000363D8">
      <w:r>
        <w:t>17 de maig 2012</w:t>
      </w:r>
    </w:p>
    <w:p w14:paraId="2DE00387" w14:textId="77777777" w:rsidR="004F0284" w:rsidRDefault="000363D8">
      <w:r>
        <w:t>El model urbà de referència per l’urbanització de Montigalà, l’any 1968, s’inspirà</w:t>
      </w:r>
      <w:r>
        <w:t xml:space="preserve"> en?</w:t>
      </w:r>
    </w:p>
    <w:p w14:paraId="05F42D62" w14:textId="77777777" w:rsidR="004F0284" w:rsidRDefault="000363D8" w:rsidP="000363D8">
      <w:pPr>
        <w:pStyle w:val="ListNumber"/>
        <w:numPr>
          <w:ilvl w:val="0"/>
          <w:numId w:val="442"/>
        </w:numPr>
      </w:pPr>
      <w:r>
        <w:t>La ciutat de Limoges a França.</w:t>
      </w:r>
    </w:p>
    <w:p w14:paraId="037DCC31" w14:textId="77777777" w:rsidR="004F0284" w:rsidRDefault="000363D8">
      <w:pPr>
        <w:pStyle w:val="ListNumber"/>
      </w:pPr>
      <w:r>
        <w:t>L</w:t>
      </w:r>
      <w:r>
        <w:t xml:space="preserve">a ciutat de Livorno a Itàlia. </w:t>
      </w:r>
    </w:p>
    <w:p w14:paraId="0C0F2123" w14:textId="77777777" w:rsidR="004F0284" w:rsidRDefault="000363D8">
      <w:pPr>
        <w:pStyle w:val="ListNumber"/>
      </w:pPr>
      <w:r>
        <w:t xml:space="preserve"> La ciutat de Tapiola a Finlàndia. </w:t>
      </w:r>
    </w:p>
    <w:p w14:paraId="3B76EB12" w14:textId="3A5D03EA" w:rsidR="004F0284" w:rsidRDefault="000363D8">
      <w:r>
        <w:t>La resposta correcta és: C</w:t>
      </w:r>
    </w:p>
    <w:p w14:paraId="5C24E396" w14:textId="77777777" w:rsidR="004F0284" w:rsidRDefault="000363D8">
      <w:r>
        <w:t>17 de maig 2012</w:t>
      </w:r>
    </w:p>
    <w:p w14:paraId="0E3BC75D" w14:textId="77777777" w:rsidR="004F0284" w:rsidRDefault="000363D8">
      <w:r>
        <w:t xml:space="preserve">Amb quin nom popular es coneixia la fàbrica de pastes que va existir al costat de l'antiga masia de Can </w:t>
      </w:r>
      <w:r>
        <w:t>Llagosta actualment desapareguda?</w:t>
      </w:r>
    </w:p>
    <w:p w14:paraId="265BF468" w14:textId="77777777" w:rsidR="004F0284" w:rsidRDefault="000363D8" w:rsidP="000363D8">
      <w:pPr>
        <w:pStyle w:val="ListNumber"/>
        <w:numPr>
          <w:ilvl w:val="0"/>
          <w:numId w:val="443"/>
        </w:numPr>
      </w:pPr>
      <w:r>
        <w:t>Cal Fideuer</w:t>
      </w:r>
    </w:p>
    <w:p w14:paraId="30BC0769" w14:textId="77777777" w:rsidR="004F0284" w:rsidRDefault="000363D8">
      <w:pPr>
        <w:pStyle w:val="ListNumber"/>
      </w:pPr>
      <w:r>
        <w:t>P</w:t>
      </w:r>
      <w:r>
        <w:t>edragosa</w:t>
      </w:r>
    </w:p>
    <w:p w14:paraId="38750184" w14:textId="77777777" w:rsidR="004F0284" w:rsidRDefault="000363D8">
      <w:pPr>
        <w:pStyle w:val="ListNumber"/>
      </w:pPr>
      <w:r>
        <w:t xml:space="preserve"> La Sopera</w:t>
      </w:r>
    </w:p>
    <w:p w14:paraId="7BC7EB88" w14:textId="510330DC" w:rsidR="004F0284" w:rsidRDefault="000363D8">
      <w:r>
        <w:t>La resposta correcta és: C</w:t>
      </w:r>
    </w:p>
    <w:p w14:paraId="3FA3C4A8" w14:textId="77777777" w:rsidR="004F0284" w:rsidRDefault="000363D8">
      <w:r>
        <w:t>17 de maig 2012</w:t>
      </w:r>
    </w:p>
    <w:p w14:paraId="08BC2B70" w14:textId="77777777" w:rsidR="004F0284" w:rsidRDefault="000363D8">
      <w:r>
        <w:t>Després de la coneguda Batalla de Tetuan, la ciutat de Badalona recaptà fons per fer un obsequi commemoratiu al General Prim. De què es tractava?</w:t>
      </w:r>
      <w:r>
        <w:br/>
      </w:r>
    </w:p>
    <w:p w14:paraId="35DB2953" w14:textId="77777777" w:rsidR="004F0284" w:rsidRDefault="000363D8" w:rsidP="000363D8">
      <w:pPr>
        <w:pStyle w:val="ListNumber"/>
        <w:numPr>
          <w:ilvl w:val="0"/>
          <w:numId w:val="444"/>
        </w:numPr>
      </w:pPr>
      <w:r>
        <w:t>Una medalla.</w:t>
      </w:r>
    </w:p>
    <w:p w14:paraId="33CD337D" w14:textId="77777777" w:rsidR="004F0284" w:rsidRDefault="000363D8">
      <w:pPr>
        <w:pStyle w:val="ListNumber"/>
      </w:pPr>
      <w:r>
        <w:t>U</w:t>
      </w:r>
      <w:r>
        <w:t>n sabre.</w:t>
      </w:r>
    </w:p>
    <w:p w14:paraId="623D102F" w14:textId="77777777" w:rsidR="004F0284" w:rsidRDefault="000363D8">
      <w:pPr>
        <w:pStyle w:val="ListNumber"/>
      </w:pPr>
      <w:r>
        <w:t xml:space="preserve"> Un parell de pistoles.</w:t>
      </w:r>
    </w:p>
    <w:p w14:paraId="5BA2C9BE" w14:textId="24AD2C5B" w:rsidR="004F0284" w:rsidRDefault="000363D8">
      <w:r>
        <w:t>La resposta correcta és: B</w:t>
      </w:r>
    </w:p>
    <w:p w14:paraId="0F2262BB" w14:textId="77777777" w:rsidR="004F0284" w:rsidRDefault="000363D8">
      <w:r>
        <w:t>16 de maig 2012</w:t>
      </w:r>
    </w:p>
    <w:p w14:paraId="35325835" w14:textId="77777777" w:rsidR="004F0284" w:rsidRDefault="000363D8">
      <w:r>
        <w:t>En quina fàbrica badalonina van morir 4 sindicalistes, en una càrrega de la guardia civil, durant una vaga?</w:t>
      </w:r>
    </w:p>
    <w:p w14:paraId="676EAC8A" w14:textId="77777777" w:rsidR="004F0284" w:rsidRDefault="000363D8" w:rsidP="000363D8">
      <w:pPr>
        <w:pStyle w:val="ListNumber"/>
        <w:numPr>
          <w:ilvl w:val="0"/>
          <w:numId w:val="445"/>
        </w:numPr>
      </w:pPr>
      <w:r>
        <w:t>Can Mercader</w:t>
      </w:r>
    </w:p>
    <w:p w14:paraId="1BDE0852" w14:textId="77777777" w:rsidR="004F0284" w:rsidRDefault="000363D8">
      <w:pPr>
        <w:pStyle w:val="ListNumber"/>
      </w:pPr>
      <w:r>
        <w:t>C</w:t>
      </w:r>
      <w:r>
        <w:t>an Cros</w:t>
      </w:r>
    </w:p>
    <w:p w14:paraId="2FF1F1A1" w14:textId="77777777" w:rsidR="004F0284" w:rsidRDefault="000363D8">
      <w:pPr>
        <w:pStyle w:val="ListNumber"/>
      </w:pPr>
      <w:r>
        <w:t xml:space="preserve"> Can Canyelles</w:t>
      </w:r>
    </w:p>
    <w:p w14:paraId="6FCF7E09" w14:textId="59D5564E" w:rsidR="004F0284" w:rsidRDefault="000363D8">
      <w:r>
        <w:t xml:space="preserve">La resposta </w:t>
      </w:r>
      <w:r>
        <w:t>correcta és: B</w:t>
      </w:r>
    </w:p>
    <w:p w14:paraId="0623033A" w14:textId="77777777" w:rsidR="004F0284" w:rsidRDefault="000363D8">
      <w:r>
        <w:t>16 de maig 2012</w:t>
      </w:r>
    </w:p>
    <w:p w14:paraId="083F878A" w14:textId="77777777" w:rsidR="004F0284" w:rsidRDefault="000363D8">
      <w:r>
        <w:lastRenderedPageBreak/>
        <w:t>Sota quin pseudònim justificava l'acció l'autor de la plantació d'un avet als jardinets de la Rambla?</w:t>
      </w:r>
    </w:p>
    <w:p w14:paraId="083F66D8" w14:textId="77777777" w:rsidR="004F0284" w:rsidRDefault="000363D8" w:rsidP="000363D8">
      <w:pPr>
        <w:pStyle w:val="ListNumber"/>
        <w:numPr>
          <w:ilvl w:val="0"/>
          <w:numId w:val="446"/>
        </w:numPr>
      </w:pPr>
      <w:r>
        <w:t>L'alliberador d'avets de Nadal</w:t>
      </w:r>
    </w:p>
    <w:p w14:paraId="0359184E" w14:textId="77777777" w:rsidR="004F0284" w:rsidRDefault="000363D8">
      <w:pPr>
        <w:pStyle w:val="ListNumber"/>
      </w:pPr>
      <w:r>
        <w:t>U</w:t>
      </w:r>
      <w:r>
        <w:t>n que estima la natura</w:t>
      </w:r>
    </w:p>
    <w:p w14:paraId="0C0625C8" w14:textId="77777777" w:rsidR="004F0284" w:rsidRDefault="000363D8">
      <w:pPr>
        <w:pStyle w:val="ListNumber"/>
      </w:pPr>
      <w:r>
        <w:t xml:space="preserve"> Un que s'estima la Rambla</w:t>
      </w:r>
    </w:p>
    <w:p w14:paraId="62E41B08" w14:textId="4D55370A" w:rsidR="004F0284" w:rsidRDefault="000363D8">
      <w:r>
        <w:t>La resposta correcta és: B</w:t>
      </w:r>
    </w:p>
    <w:p w14:paraId="63EDF6A5" w14:textId="77777777" w:rsidR="004F0284" w:rsidRDefault="000363D8">
      <w:r>
        <w:t>16 de maig 201</w:t>
      </w:r>
      <w:r>
        <w:t>2</w:t>
      </w:r>
    </w:p>
    <w:p w14:paraId="3B1BF1A2" w14:textId="77777777" w:rsidR="004F0284" w:rsidRDefault="000363D8">
      <w:r>
        <w:t xml:space="preserve"> El 31 d'octubre de l'any 1868 es va inaugurar el Teatre Zorrilla. Amb quina obra?</w:t>
      </w:r>
    </w:p>
    <w:p w14:paraId="3A119796" w14:textId="77777777" w:rsidR="004F0284" w:rsidRDefault="000363D8" w:rsidP="000363D8">
      <w:pPr>
        <w:pStyle w:val="ListNumber"/>
        <w:numPr>
          <w:ilvl w:val="0"/>
          <w:numId w:val="447"/>
        </w:numPr>
      </w:pPr>
      <w:r>
        <w:t xml:space="preserve"> “Traidor, inconfeso i mártir”.</w:t>
      </w:r>
    </w:p>
    <w:p w14:paraId="4FF13720" w14:textId="77777777" w:rsidR="004F0284" w:rsidRDefault="000363D8">
      <w:pPr>
        <w:pStyle w:val="ListNumber"/>
      </w:pPr>
      <w:r>
        <w:t>“</w:t>
      </w:r>
      <w:r>
        <w:t>Don Juan Tenorio”.</w:t>
      </w:r>
    </w:p>
    <w:p w14:paraId="73DC9419" w14:textId="77777777" w:rsidR="004F0284" w:rsidRDefault="000363D8">
      <w:pPr>
        <w:pStyle w:val="ListNumber"/>
      </w:pPr>
      <w:r>
        <w:t xml:space="preserve"> “Hamlet”.</w:t>
      </w:r>
    </w:p>
    <w:p w14:paraId="702A7C3D" w14:textId="52DEA293" w:rsidR="004F0284" w:rsidRDefault="000363D8">
      <w:r>
        <w:t>La resposta correcta és: A</w:t>
      </w:r>
    </w:p>
    <w:p w14:paraId="28ED256D" w14:textId="77777777" w:rsidR="004F0284" w:rsidRDefault="000363D8">
      <w:r>
        <w:t>15 de maig 2012</w:t>
      </w:r>
    </w:p>
    <w:p w14:paraId="2CC1846A" w14:textId="77777777" w:rsidR="004F0284" w:rsidRDefault="000363D8">
      <w:r>
        <w:t>En quina d'aquestes pel·lícules s'esmenta l'Anís del Mono?</w:t>
      </w:r>
    </w:p>
    <w:p w14:paraId="1701AABB" w14:textId="77777777" w:rsidR="004F0284" w:rsidRDefault="000363D8" w:rsidP="000363D8">
      <w:pPr>
        <w:pStyle w:val="ListNumber"/>
        <w:numPr>
          <w:ilvl w:val="0"/>
          <w:numId w:val="448"/>
        </w:numPr>
      </w:pPr>
      <w:r>
        <w:t xml:space="preserve">Vicky </w:t>
      </w:r>
      <w:r>
        <w:t>Cristina Barcelona</w:t>
      </w:r>
    </w:p>
    <w:p w14:paraId="35FF81B4" w14:textId="77777777" w:rsidR="004F0284" w:rsidRDefault="000363D8">
      <w:pPr>
        <w:pStyle w:val="ListNumber"/>
      </w:pPr>
      <w:r>
        <w:t>P</w:t>
      </w:r>
      <w:r>
        <w:t>a negre</w:t>
      </w:r>
    </w:p>
    <w:p w14:paraId="261FB1F4" w14:textId="77777777" w:rsidR="004F0284" w:rsidRDefault="000363D8">
      <w:pPr>
        <w:pStyle w:val="ListNumber"/>
      </w:pPr>
      <w:r>
        <w:t xml:space="preserve"> No habrá paz para los malvados</w:t>
      </w:r>
    </w:p>
    <w:p w14:paraId="28FAB622" w14:textId="0FEAAED0" w:rsidR="004F0284" w:rsidRDefault="000363D8">
      <w:r>
        <w:t>La resposta correcta és: C</w:t>
      </w:r>
    </w:p>
    <w:p w14:paraId="3529FDAF" w14:textId="77777777" w:rsidR="004F0284" w:rsidRDefault="000363D8">
      <w:r>
        <w:t>15 de maig 2012</w:t>
      </w:r>
    </w:p>
    <w:p w14:paraId="26F5F96B" w14:textId="77777777" w:rsidR="004F0284" w:rsidRDefault="000363D8">
      <w:r>
        <w:t>Quin any es va obrir el carrer Jaume Borràs?</w:t>
      </w:r>
    </w:p>
    <w:p w14:paraId="456E455A" w14:textId="77777777" w:rsidR="004F0284" w:rsidRDefault="000363D8" w:rsidP="000363D8">
      <w:pPr>
        <w:pStyle w:val="ListNumber"/>
        <w:numPr>
          <w:ilvl w:val="0"/>
          <w:numId w:val="449"/>
        </w:numPr>
      </w:pPr>
      <w:r>
        <w:t>1973</w:t>
      </w:r>
    </w:p>
    <w:p w14:paraId="3267727A" w14:textId="77777777" w:rsidR="004F0284" w:rsidRDefault="000363D8">
      <w:pPr>
        <w:pStyle w:val="ListNumber"/>
      </w:pPr>
      <w:r>
        <w:t>1</w:t>
      </w:r>
      <w:r>
        <w:t>965</w:t>
      </w:r>
    </w:p>
    <w:p w14:paraId="459F718F" w14:textId="77777777" w:rsidR="004F0284" w:rsidRDefault="000363D8">
      <w:pPr>
        <w:pStyle w:val="ListNumber"/>
      </w:pPr>
      <w:r>
        <w:t xml:space="preserve"> 1970</w:t>
      </w:r>
    </w:p>
    <w:p w14:paraId="10D4607B" w14:textId="73608ABB" w:rsidR="004F0284" w:rsidRDefault="000363D8">
      <w:r>
        <w:t>La resposta correcta és: A</w:t>
      </w:r>
    </w:p>
    <w:p w14:paraId="3E8606E1" w14:textId="77777777" w:rsidR="004F0284" w:rsidRDefault="000363D8">
      <w:r>
        <w:t>15 de maig 2012</w:t>
      </w:r>
    </w:p>
    <w:p w14:paraId="36C2C86B" w14:textId="77777777" w:rsidR="004F0284" w:rsidRDefault="000363D8">
      <w:r>
        <w:t>Molts badius tenen boniques cascades recobertes d</w:t>
      </w:r>
      <w:r>
        <w:t>e molses i falgueres i un estany amb nenúfars o peixos de colors. Per què?</w:t>
      </w:r>
      <w:r>
        <w:br/>
      </w:r>
    </w:p>
    <w:p w14:paraId="698F932D" w14:textId="77777777" w:rsidR="004F0284" w:rsidRDefault="000363D8" w:rsidP="000363D8">
      <w:pPr>
        <w:pStyle w:val="ListNumber"/>
        <w:numPr>
          <w:ilvl w:val="0"/>
          <w:numId w:val="450"/>
        </w:numPr>
      </w:pPr>
      <w:r>
        <w:t>Quan l'aigua corrent va arribar a Badalona, s'assignava una quantitat fixa al dia per llar. Si no es consumia es perdia. Els estanys i safaretjos eren una manera per aprofitar-la.</w:t>
      </w:r>
    </w:p>
    <w:p w14:paraId="440E0B2D" w14:textId="77777777" w:rsidR="004F0284" w:rsidRDefault="000363D8">
      <w:pPr>
        <w:pStyle w:val="ListNumber"/>
      </w:pPr>
      <w:r>
        <w:t>E</w:t>
      </w:r>
      <w:r>
        <w:t>s va posar de moda i era un senyal d'estatus.</w:t>
      </w:r>
    </w:p>
    <w:p w14:paraId="69CF916A" w14:textId="77777777" w:rsidR="004F0284" w:rsidRDefault="000363D8">
      <w:pPr>
        <w:pStyle w:val="ListNumber"/>
      </w:pPr>
      <w:r>
        <w:lastRenderedPageBreak/>
        <w:t xml:space="preserve"> Era una manera de mantenir peixos vius perquè es mengessin les larves de mosquit. I alhora servia de piscina a l'estiu.</w:t>
      </w:r>
    </w:p>
    <w:p w14:paraId="5B0A8811" w14:textId="62B0F6B4" w:rsidR="004F0284" w:rsidRDefault="000363D8">
      <w:r>
        <w:t>La resposta correcta és: A</w:t>
      </w:r>
    </w:p>
    <w:p w14:paraId="3E12D7FB" w14:textId="77777777" w:rsidR="004F0284" w:rsidRDefault="000363D8">
      <w:r>
        <w:t>14 de maig 2012</w:t>
      </w:r>
    </w:p>
    <w:p w14:paraId="73F48FEC" w14:textId="77777777" w:rsidR="004F0284" w:rsidRDefault="000363D8">
      <w:r>
        <w:t>Quin polític català famós va ser traductor d’</w:t>
      </w:r>
      <w:r>
        <w:t>algunes de les obres més emblemàtiques de la literatura russa per a una de les col•leccions més famoses de la literatura universal editades a Badalona?</w:t>
      </w:r>
    </w:p>
    <w:p w14:paraId="0842457A" w14:textId="77777777" w:rsidR="004F0284" w:rsidRDefault="000363D8" w:rsidP="000363D8">
      <w:pPr>
        <w:pStyle w:val="ListNumber"/>
        <w:numPr>
          <w:ilvl w:val="0"/>
          <w:numId w:val="451"/>
        </w:numPr>
      </w:pPr>
      <w:r>
        <w:t>Francesc Cambó</w:t>
      </w:r>
    </w:p>
    <w:p w14:paraId="71700CCB" w14:textId="77777777" w:rsidR="004F0284" w:rsidRDefault="000363D8">
      <w:pPr>
        <w:pStyle w:val="ListNumber"/>
      </w:pPr>
      <w:r>
        <w:t>A</w:t>
      </w:r>
      <w:r>
        <w:t>ndreu Nin</w:t>
      </w:r>
    </w:p>
    <w:p w14:paraId="72A7BFC7" w14:textId="77777777" w:rsidR="004F0284" w:rsidRDefault="000363D8">
      <w:pPr>
        <w:pStyle w:val="ListNumber"/>
      </w:pPr>
      <w:r>
        <w:t xml:space="preserve"> Joan Maragall</w:t>
      </w:r>
    </w:p>
    <w:p w14:paraId="28753533" w14:textId="3E7B302F" w:rsidR="004F0284" w:rsidRDefault="000363D8">
      <w:r>
        <w:t>La resposta correcta és: B</w:t>
      </w:r>
    </w:p>
    <w:p w14:paraId="33869B67" w14:textId="77777777" w:rsidR="004F0284" w:rsidRDefault="000363D8">
      <w:r>
        <w:t>14 de maig 2012</w:t>
      </w:r>
    </w:p>
    <w:p w14:paraId="4E0488E5" w14:textId="77777777" w:rsidR="004F0284" w:rsidRDefault="000363D8">
      <w:r>
        <w:t xml:space="preserve">Quina cursa va </w:t>
      </w:r>
      <w:r>
        <w:t>organitzar el Badalona Orientació en motiu del 5è aniversari del club?</w:t>
      </w:r>
    </w:p>
    <w:p w14:paraId="1F04A82A" w14:textId="77777777" w:rsidR="004F0284" w:rsidRDefault="000363D8">
      <w:pPr>
        <w:pStyle w:val="ListNumber"/>
      </w:pPr>
      <w:r>
        <w:t>Cursa de lliga espanyola a Rasos de Peguera</w:t>
      </w:r>
    </w:p>
    <w:p w14:paraId="10B4071D" w14:textId="77777777" w:rsidR="004F0284" w:rsidRDefault="000363D8">
      <w:pPr>
        <w:pStyle w:val="ListNumber"/>
      </w:pPr>
      <w:r>
        <w:t>Cursa de lliga espanyola a Lles de Cerdanya</w:t>
      </w:r>
    </w:p>
    <w:p w14:paraId="65818B52" w14:textId="77777777" w:rsidR="004F0284" w:rsidRDefault="000363D8">
      <w:pPr>
        <w:pStyle w:val="ListNumber"/>
      </w:pPr>
      <w:r>
        <w:t xml:space="preserve"> Campionat del món de BTT-O a La Roca del Vallès</w:t>
      </w:r>
    </w:p>
    <w:p w14:paraId="35CAB3F0" w14:textId="11D56EEC" w:rsidR="004F0284" w:rsidRDefault="000363D8">
      <w:r>
        <w:t>La resposta correcta és: A</w:t>
      </w:r>
    </w:p>
    <w:p w14:paraId="3C65CE49" w14:textId="77777777" w:rsidR="004F0284" w:rsidRDefault="000363D8">
      <w:r>
        <w:t>14 de maig 2012</w:t>
      </w:r>
    </w:p>
    <w:p w14:paraId="28A7A707" w14:textId="77777777" w:rsidR="004F0284" w:rsidRDefault="000363D8">
      <w:r>
        <w:t>Una c</w:t>
      </w:r>
      <w:r>
        <w:t>asa modernista, protegida pel Pla Especial de Patrimoni Històric-Artístic, va ser reformada fa uns anys. Se li va afegir una planta que segueix mimèticament les que ja tenia i va configurar-se tot l'immoble en unes noves proporcions. Quina era?</w:t>
      </w:r>
    </w:p>
    <w:p w14:paraId="42BF8F95" w14:textId="77777777" w:rsidR="004F0284" w:rsidRDefault="000363D8" w:rsidP="000363D8">
      <w:pPr>
        <w:pStyle w:val="ListNumber"/>
        <w:numPr>
          <w:ilvl w:val="0"/>
          <w:numId w:val="452"/>
        </w:numPr>
      </w:pPr>
      <w:r>
        <w:t>Casa Le Pre</w:t>
      </w:r>
      <w:r>
        <w:t>vost</w:t>
      </w:r>
    </w:p>
    <w:p w14:paraId="49F43160" w14:textId="77777777" w:rsidR="004F0284" w:rsidRDefault="000363D8">
      <w:pPr>
        <w:pStyle w:val="ListNumber"/>
      </w:pPr>
      <w:r>
        <w:t>C</w:t>
      </w:r>
      <w:r>
        <w:t>an Giralt</w:t>
      </w:r>
    </w:p>
    <w:p w14:paraId="38171F72" w14:textId="77777777" w:rsidR="004F0284" w:rsidRDefault="000363D8">
      <w:pPr>
        <w:pStyle w:val="ListNumber"/>
      </w:pPr>
      <w:r>
        <w:t xml:space="preserve"> Casa Gafarel·lo</w:t>
      </w:r>
    </w:p>
    <w:p w14:paraId="6A1E1DA5" w14:textId="1385CA25" w:rsidR="004F0284" w:rsidRDefault="000363D8">
      <w:r>
        <w:t>La resposta correcta és: C</w:t>
      </w:r>
    </w:p>
    <w:p w14:paraId="20643CDA" w14:textId="77777777" w:rsidR="004F0284" w:rsidRDefault="000363D8">
      <w:r>
        <w:t>12 de maig 2012</w:t>
      </w:r>
    </w:p>
    <w:p w14:paraId="407F3EFA" w14:textId="77777777" w:rsidR="004F0284" w:rsidRDefault="000363D8">
      <w:r>
        <w:t>En el Moll de Ribera del Port Esportiu i Pesquer de Badalona hi ha un espai elevat concebut com a futura estació de tramvia de la línia que prové de Sant Adrià de Besòs. Un baixado</w:t>
      </w:r>
      <w:r>
        <w:t xml:space="preserve">r dissenyat per donar servei al Port, al futur Museu del Còmic, … i en definitiva a tota aquesta façana litoral recuperada, però encara poc comunicada. I és que sense comunicació no hi ha centralitat! Ens podeu dir quants símbols “+” sumen la totalitat de </w:t>
      </w:r>
      <w:r>
        <w:t>les tanques taronges que protegeixen la futura andana?</w:t>
      </w:r>
      <w:r>
        <w:br/>
      </w:r>
    </w:p>
    <w:p w14:paraId="6C9FD71B" w14:textId="77777777" w:rsidR="004F0284" w:rsidRDefault="000363D8" w:rsidP="000363D8">
      <w:pPr>
        <w:pStyle w:val="ListNumber"/>
        <w:numPr>
          <w:ilvl w:val="0"/>
          <w:numId w:val="453"/>
        </w:numPr>
      </w:pPr>
      <w:r>
        <w:lastRenderedPageBreak/>
        <w:t>48</w:t>
      </w:r>
    </w:p>
    <w:p w14:paraId="4B0C224A" w14:textId="77777777" w:rsidR="004F0284" w:rsidRDefault="000363D8">
      <w:pPr>
        <w:pStyle w:val="ListNumber"/>
      </w:pPr>
      <w:r>
        <w:t>6</w:t>
      </w:r>
      <w:r>
        <w:t>0</w:t>
      </w:r>
    </w:p>
    <w:p w14:paraId="2B8C57E9" w14:textId="77777777" w:rsidR="004F0284" w:rsidRDefault="000363D8">
      <w:pPr>
        <w:pStyle w:val="ListNumber"/>
      </w:pPr>
      <w:r>
        <w:t xml:space="preserve"> 52</w:t>
      </w:r>
    </w:p>
    <w:p w14:paraId="4215561E" w14:textId="37B4F7CF" w:rsidR="004F0284" w:rsidRDefault="000363D8">
      <w:r>
        <w:t>La resposta correcta és: B</w:t>
      </w:r>
    </w:p>
    <w:p w14:paraId="479599E2" w14:textId="77777777" w:rsidR="004F0284" w:rsidRDefault="000363D8">
      <w:r>
        <w:t>12 de maig 2012</w:t>
      </w:r>
    </w:p>
    <w:p w14:paraId="513D5CE6" w14:textId="77777777" w:rsidR="004F0284" w:rsidRDefault="000363D8">
      <w:r>
        <w:t>En el rajol, quantes plomes vermelles hi ha a l'ala del drac?</w:t>
      </w:r>
      <w:r>
        <w:br/>
      </w:r>
    </w:p>
    <w:p w14:paraId="3A21CFAD" w14:textId="77777777" w:rsidR="004F0284" w:rsidRDefault="000363D8" w:rsidP="000363D8">
      <w:pPr>
        <w:pStyle w:val="ListNumber"/>
        <w:numPr>
          <w:ilvl w:val="0"/>
          <w:numId w:val="454"/>
        </w:numPr>
      </w:pPr>
      <w:r>
        <w:t>4</w:t>
      </w:r>
    </w:p>
    <w:p w14:paraId="3E28FDCF" w14:textId="77777777" w:rsidR="004F0284" w:rsidRDefault="000363D8">
      <w:pPr>
        <w:pStyle w:val="ListNumber"/>
      </w:pPr>
      <w:r>
        <w:t>6</w:t>
      </w:r>
    </w:p>
    <w:p w14:paraId="459DBF7F" w14:textId="77777777" w:rsidR="004F0284" w:rsidRDefault="000363D8">
      <w:pPr>
        <w:pStyle w:val="ListNumber"/>
      </w:pPr>
      <w:r>
        <w:t xml:space="preserve"> 9</w:t>
      </w:r>
    </w:p>
    <w:p w14:paraId="4FC8480C" w14:textId="45613731" w:rsidR="004F0284" w:rsidRDefault="000363D8">
      <w:r>
        <w:t>La resposta correcta és: A</w:t>
      </w:r>
    </w:p>
    <w:p w14:paraId="5180D730" w14:textId="77777777" w:rsidR="004F0284" w:rsidRDefault="000363D8">
      <w:r>
        <w:t>12 de maig 2012</w:t>
      </w:r>
    </w:p>
    <w:p w14:paraId="56CC3CAE" w14:textId="77777777" w:rsidR="004F0284" w:rsidRDefault="000363D8">
      <w:r>
        <w:t xml:space="preserve">En el sostre del vestíbul de </w:t>
      </w:r>
      <w:r>
        <w:t>l'estació de metro Pompeu Fabra, s'hi projecten uns dibuixos que representen les troballes arqueològiques que van aparèixer en aquell punt durant les obres. Els llums blancs coincideixen amb els pivots d'àmfores trobats. Quants n'hi ha?</w:t>
      </w:r>
    </w:p>
    <w:p w14:paraId="7440BCCB" w14:textId="77777777" w:rsidR="004F0284" w:rsidRDefault="000363D8" w:rsidP="000363D8">
      <w:pPr>
        <w:pStyle w:val="ListNumber"/>
        <w:numPr>
          <w:ilvl w:val="0"/>
          <w:numId w:val="455"/>
        </w:numPr>
      </w:pPr>
      <w:r>
        <w:t>527</w:t>
      </w:r>
    </w:p>
    <w:p w14:paraId="7297B2ED" w14:textId="77777777" w:rsidR="004F0284" w:rsidRDefault="000363D8">
      <w:pPr>
        <w:pStyle w:val="ListNumber"/>
      </w:pPr>
      <w:r>
        <w:t>1</w:t>
      </w:r>
      <w:r>
        <w:t>4</w:t>
      </w:r>
    </w:p>
    <w:p w14:paraId="40B81F9D" w14:textId="77777777" w:rsidR="004F0284" w:rsidRDefault="000363D8">
      <w:pPr>
        <w:pStyle w:val="ListNumber"/>
      </w:pPr>
      <w:r>
        <w:t xml:space="preserve"> 1016</w:t>
      </w:r>
    </w:p>
    <w:p w14:paraId="72A1AB11" w14:textId="7568F218" w:rsidR="004F0284" w:rsidRDefault="000363D8">
      <w:r>
        <w:t>La res</w:t>
      </w:r>
      <w:r>
        <w:t>posta correcta és: C</w:t>
      </w:r>
    </w:p>
    <w:p w14:paraId="3F2C8DA2" w14:textId="77777777" w:rsidR="004F0284" w:rsidRDefault="000363D8">
      <w:r>
        <w:t>11 de maig 2012</w:t>
      </w:r>
    </w:p>
    <w:p w14:paraId="2B424D67" w14:textId="77777777" w:rsidR="004F0284" w:rsidRDefault="000363D8">
      <w:r>
        <w:t>Avui, dia de St. Anastasi, podrem gaudir de la passada del Sant. Quin personatge històric ens visitarà?</w:t>
      </w:r>
    </w:p>
    <w:p w14:paraId="29A0422F" w14:textId="77777777" w:rsidR="004F0284" w:rsidRDefault="000363D8" w:rsidP="000363D8">
      <w:pPr>
        <w:pStyle w:val="ListNumber"/>
        <w:numPr>
          <w:ilvl w:val="0"/>
          <w:numId w:val="456"/>
        </w:numPr>
      </w:pPr>
      <w:r>
        <w:t>Quint Licini</w:t>
      </w:r>
    </w:p>
    <w:p w14:paraId="0417CFC8" w14:textId="77777777" w:rsidR="004F0284" w:rsidRDefault="000363D8">
      <w:pPr>
        <w:pStyle w:val="ListNumber"/>
      </w:pPr>
      <w:r>
        <w:t>R</w:t>
      </w:r>
      <w:r>
        <w:t>afael d'Amat i de Cortada</w:t>
      </w:r>
    </w:p>
    <w:p w14:paraId="208AE2CE" w14:textId="77777777" w:rsidR="004F0284" w:rsidRDefault="000363D8">
      <w:pPr>
        <w:pStyle w:val="ListNumber"/>
      </w:pPr>
      <w:r>
        <w:t xml:space="preserve"> Baró de Marmellà</w:t>
      </w:r>
    </w:p>
    <w:p w14:paraId="0B2BC6B1" w14:textId="1B6FBB7E" w:rsidR="004F0284" w:rsidRDefault="000363D8">
      <w:r>
        <w:t>La resposta correcta és: B</w:t>
      </w:r>
    </w:p>
    <w:p w14:paraId="29721D37" w14:textId="77777777" w:rsidR="004F0284" w:rsidRDefault="000363D8">
      <w:r>
        <w:t>11 de maig 2012</w:t>
      </w:r>
    </w:p>
    <w:p w14:paraId="19D78134" w14:textId="77777777" w:rsidR="004F0284" w:rsidRDefault="000363D8">
      <w:r>
        <w:t>A El Tot d'aqu</w:t>
      </w:r>
      <w:r>
        <w:t>esta setmana ens informen que el compositor Antoni Ros-Marbà estrenarà la cantata "Set dies que van canviar el món" diumenge a la 45a Trobada de Corals Infantils de Catalunya que tindrà lloc al Palau Olímpic. </w:t>
      </w:r>
      <w:r>
        <w:br/>
        <w:t>Qui és l'autor del text d'aquesta obra?</w:t>
      </w:r>
    </w:p>
    <w:p w14:paraId="7B846088" w14:textId="77777777" w:rsidR="004F0284" w:rsidRDefault="000363D8" w:rsidP="000363D8">
      <w:pPr>
        <w:pStyle w:val="ListNumber"/>
        <w:numPr>
          <w:ilvl w:val="0"/>
          <w:numId w:val="457"/>
        </w:numPr>
      </w:pPr>
      <w:r>
        <w:t xml:space="preserve">Jordi </w:t>
      </w:r>
      <w:r>
        <w:t>Coca</w:t>
      </w:r>
    </w:p>
    <w:p w14:paraId="20784DE6" w14:textId="77777777" w:rsidR="004F0284" w:rsidRDefault="000363D8">
      <w:pPr>
        <w:pStyle w:val="ListNumber"/>
      </w:pPr>
      <w:r>
        <w:t>R</w:t>
      </w:r>
      <w:r>
        <w:t>amon Solsona</w:t>
      </w:r>
    </w:p>
    <w:p w14:paraId="42513A36" w14:textId="77777777" w:rsidR="004F0284" w:rsidRDefault="000363D8">
      <w:pPr>
        <w:pStyle w:val="ListNumber"/>
      </w:pPr>
      <w:r>
        <w:lastRenderedPageBreak/>
        <w:t xml:space="preserve"> Joan J. Carreras</w:t>
      </w:r>
    </w:p>
    <w:p w14:paraId="4132F24C" w14:textId="32E677E1" w:rsidR="004F0284" w:rsidRDefault="000363D8">
      <w:r>
        <w:t>La resposta correcta és: B</w:t>
      </w:r>
    </w:p>
    <w:p w14:paraId="5A862ECA" w14:textId="77777777" w:rsidR="004F0284" w:rsidRDefault="000363D8">
      <w:r>
        <w:t>11 de maig 2012</w:t>
      </w:r>
    </w:p>
    <w:p w14:paraId="68BDEBC6" w14:textId="77777777" w:rsidR="004F0284" w:rsidRDefault="000363D8">
      <w:r>
        <w:t>En el trailer  del documental de Moviments Glocals del director badaloní Xavier Gonzàlez que es va presentar l'any 2011, l'activista Dolors Sabater lamenta que s'assocïi l'inci</w:t>
      </w:r>
      <w:r>
        <w:t>visme amb...</w:t>
      </w:r>
    </w:p>
    <w:p w14:paraId="590AF673" w14:textId="77777777" w:rsidR="004F0284" w:rsidRDefault="000363D8" w:rsidP="000363D8">
      <w:pPr>
        <w:pStyle w:val="ListNumber"/>
        <w:numPr>
          <w:ilvl w:val="0"/>
          <w:numId w:val="458"/>
        </w:numPr>
      </w:pPr>
      <w:r>
        <w:t>l'origen de la població.</w:t>
      </w:r>
    </w:p>
    <w:p w14:paraId="149D8CB8" w14:textId="77777777" w:rsidR="004F0284" w:rsidRDefault="000363D8">
      <w:pPr>
        <w:pStyle w:val="ListNumber"/>
      </w:pPr>
      <w:r>
        <w:t>l</w:t>
      </w:r>
      <w:r>
        <w:t>'educació dels ciutadans.</w:t>
      </w:r>
    </w:p>
    <w:p w14:paraId="7B2C3ABE" w14:textId="77777777" w:rsidR="004F0284" w:rsidRDefault="000363D8">
      <w:pPr>
        <w:pStyle w:val="ListNumber"/>
      </w:pPr>
      <w:r>
        <w:t xml:space="preserve"> la cultura de l'individu.</w:t>
      </w:r>
    </w:p>
    <w:p w14:paraId="6AD68B4C" w14:textId="37A50D47" w:rsidR="004F0284" w:rsidRDefault="000363D8">
      <w:r>
        <w:t>La resposta correcta és: A</w:t>
      </w:r>
    </w:p>
    <w:p w14:paraId="43AAE19D" w14:textId="77777777" w:rsidR="004F0284" w:rsidRDefault="000363D8">
      <w:r>
        <w:t>10 de maig 2012</w:t>
      </w:r>
    </w:p>
    <w:p w14:paraId="0D9E1962" w14:textId="77777777" w:rsidR="004F0284" w:rsidRDefault="000363D8">
      <w:r>
        <w:t>Quin actor va ser acomiadat pel fet d'haver-se mostrat "massa afectuós" amb Margarida Xirgu?</w:t>
      </w:r>
    </w:p>
    <w:p w14:paraId="054073CF" w14:textId="77777777" w:rsidR="004F0284" w:rsidRDefault="000363D8" w:rsidP="000363D8">
      <w:pPr>
        <w:pStyle w:val="ListNumber"/>
        <w:numPr>
          <w:ilvl w:val="0"/>
          <w:numId w:val="459"/>
        </w:numPr>
      </w:pPr>
      <w:r>
        <w:t>Miguel Ortín</w:t>
      </w:r>
    </w:p>
    <w:p w14:paraId="14A79050" w14:textId="77777777" w:rsidR="004F0284" w:rsidRDefault="000363D8">
      <w:pPr>
        <w:pStyle w:val="ListNumber"/>
      </w:pPr>
      <w:r>
        <w:t>J</w:t>
      </w:r>
      <w:r>
        <w:t xml:space="preserve">aume </w:t>
      </w:r>
      <w:r>
        <w:t>Borràs</w:t>
      </w:r>
    </w:p>
    <w:p w14:paraId="7B5804CE" w14:textId="77777777" w:rsidR="004F0284" w:rsidRDefault="000363D8">
      <w:pPr>
        <w:pStyle w:val="ListNumber"/>
      </w:pPr>
      <w:r>
        <w:t xml:space="preserve"> Iscle Soler</w:t>
      </w:r>
    </w:p>
    <w:p w14:paraId="7ABD586E" w14:textId="493A08C2" w:rsidR="004F0284" w:rsidRDefault="000363D8">
      <w:r>
        <w:t>La resposta correcta és: B</w:t>
      </w:r>
    </w:p>
    <w:p w14:paraId="4CF66F11" w14:textId="77777777" w:rsidR="004F0284" w:rsidRDefault="000363D8">
      <w:r>
        <w:t>10 de maig 2012</w:t>
      </w:r>
    </w:p>
    <w:p w14:paraId="250FC9CD" w14:textId="77777777" w:rsidR="004F0284" w:rsidRDefault="000363D8">
      <w:r>
        <w:t>Els poetes badalonins sempre ens parlen de la platja... Veieu sinó:</w:t>
      </w:r>
      <w:r>
        <w:br/>
        <w:t>Qui ha escrit aquest poema?</w:t>
      </w:r>
    </w:p>
    <w:p w14:paraId="69BD8327" w14:textId="77777777" w:rsidR="004F0284" w:rsidRDefault="000363D8" w:rsidP="000363D8">
      <w:pPr>
        <w:pStyle w:val="ListNumber"/>
        <w:numPr>
          <w:ilvl w:val="0"/>
          <w:numId w:val="460"/>
        </w:numPr>
      </w:pPr>
      <w:r>
        <w:t>Marçal Font</w:t>
      </w:r>
    </w:p>
    <w:p w14:paraId="265D6C86" w14:textId="77777777" w:rsidR="004F0284" w:rsidRDefault="000363D8">
      <w:pPr>
        <w:pStyle w:val="ListNumber"/>
      </w:pPr>
      <w:r>
        <w:t>B</w:t>
      </w:r>
      <w:r>
        <w:t>el Granya</w:t>
      </w:r>
    </w:p>
    <w:p w14:paraId="69192619" w14:textId="77777777" w:rsidR="004F0284" w:rsidRDefault="000363D8">
      <w:pPr>
        <w:pStyle w:val="ListNumber"/>
      </w:pPr>
      <w:r>
        <w:t xml:space="preserve"> Coloma Lleal</w:t>
      </w:r>
    </w:p>
    <w:p w14:paraId="04D7699F" w14:textId="0121959C" w:rsidR="004F0284" w:rsidRDefault="000363D8">
      <w:r>
        <w:t>La resposta correcta és: B</w:t>
      </w:r>
    </w:p>
    <w:p w14:paraId="56FBB8C0" w14:textId="77777777" w:rsidR="004F0284" w:rsidRDefault="000363D8">
      <w:r>
        <w:t>10 de maig 2012</w:t>
      </w:r>
    </w:p>
    <w:p w14:paraId="11EB7C3D" w14:textId="77777777" w:rsidR="004F0284" w:rsidRDefault="000363D8">
      <w:r>
        <w:t>Aquest any s'ha c</w:t>
      </w:r>
      <w:r>
        <w:t>elebrat a Lloreda per primera vegada una fira d'intercanvis gratuïts organitzat pel Casal de Joves de Nova Lloreda. Amb quin nom es coneix aquest esdeveniment?</w:t>
      </w:r>
    </w:p>
    <w:p w14:paraId="1209E583" w14:textId="77777777" w:rsidR="004F0284" w:rsidRDefault="000363D8" w:rsidP="000363D8">
      <w:pPr>
        <w:pStyle w:val="ListNumber"/>
        <w:numPr>
          <w:ilvl w:val="0"/>
          <w:numId w:val="461"/>
        </w:numPr>
      </w:pPr>
      <w:r>
        <w:t>Gratiferia</w:t>
      </w:r>
    </w:p>
    <w:p w14:paraId="20B692A8" w14:textId="77777777" w:rsidR="004F0284" w:rsidRDefault="000363D8">
      <w:pPr>
        <w:pStyle w:val="ListNumber"/>
      </w:pPr>
      <w:r>
        <w:t>B</w:t>
      </w:r>
      <w:r>
        <w:t>adatrueque</w:t>
      </w:r>
    </w:p>
    <w:p w14:paraId="1724F620" w14:textId="77777777" w:rsidR="004F0284" w:rsidRDefault="000363D8">
      <w:pPr>
        <w:pStyle w:val="ListNumber"/>
      </w:pPr>
      <w:r>
        <w:t xml:space="preserve"> Fira de l'intercanvi</w:t>
      </w:r>
    </w:p>
    <w:p w14:paraId="0002DADB" w14:textId="2D4C17F3" w:rsidR="004F0284" w:rsidRDefault="000363D8">
      <w:r>
        <w:t>La resposta correcta és: A</w:t>
      </w:r>
    </w:p>
    <w:p w14:paraId="0892C400" w14:textId="77777777" w:rsidR="004F0284" w:rsidRDefault="000363D8">
      <w:r>
        <w:lastRenderedPageBreak/>
        <w:t>9 de maig 2012</w:t>
      </w:r>
    </w:p>
    <w:p w14:paraId="0175EF93" w14:textId="77777777" w:rsidR="004F0284" w:rsidRDefault="000363D8">
      <w:r>
        <w:t>L'any 200</w:t>
      </w:r>
      <w:r>
        <w:t>4 es celebrà a Badalona la 54ena edició de la Nit de Santa Llúcia. Aquesta Nit ja s'havia celebrat a la nostra ciutat. Ens podries dir quin any?</w:t>
      </w:r>
    </w:p>
    <w:p w14:paraId="247484DC" w14:textId="77777777" w:rsidR="004F0284" w:rsidRDefault="000363D8" w:rsidP="000363D8">
      <w:pPr>
        <w:pStyle w:val="ListNumber"/>
        <w:numPr>
          <w:ilvl w:val="0"/>
          <w:numId w:val="462"/>
        </w:numPr>
      </w:pPr>
      <w:r>
        <w:t>1980</w:t>
      </w:r>
    </w:p>
    <w:p w14:paraId="2519BDFB" w14:textId="77777777" w:rsidR="004F0284" w:rsidRDefault="000363D8">
      <w:pPr>
        <w:pStyle w:val="ListNumber"/>
      </w:pPr>
      <w:r>
        <w:t>1</w:t>
      </w:r>
      <w:r>
        <w:t>974</w:t>
      </w:r>
    </w:p>
    <w:p w14:paraId="679A106F" w14:textId="77777777" w:rsidR="004F0284" w:rsidRDefault="000363D8">
      <w:pPr>
        <w:pStyle w:val="ListNumber"/>
      </w:pPr>
      <w:r>
        <w:t xml:space="preserve"> 1978</w:t>
      </w:r>
    </w:p>
    <w:p w14:paraId="1C7572C1" w14:textId="1C030A13" w:rsidR="004F0284" w:rsidRDefault="000363D8">
      <w:r>
        <w:t>La resposta correcta és: C</w:t>
      </w:r>
    </w:p>
    <w:p w14:paraId="60C01653" w14:textId="77777777" w:rsidR="004F0284" w:rsidRDefault="000363D8">
      <w:r>
        <w:t>9 de maig 2012</w:t>
      </w:r>
    </w:p>
    <w:p w14:paraId="4425618B" w14:textId="77777777" w:rsidR="004F0284" w:rsidRDefault="000363D8">
      <w:r>
        <w:t>De vegades, alguns elements del mobiliari urbà s'acab</w:t>
      </w:r>
      <w:r>
        <w:t>en convertint en característics d'una ciutat, com per exemple, a Barcelona, els panots del Passeig de Gràcia dissenyats per Antoni Gaudí.</w:t>
      </w:r>
      <w:r>
        <w:br/>
        <w:t>A Badalona, quin d'aquests elements del mobiliari urbà també té un disseny propi d'un autor reconegut?</w:t>
      </w:r>
    </w:p>
    <w:p w14:paraId="691BE0D8" w14:textId="77777777" w:rsidR="004F0284" w:rsidRDefault="000363D8" w:rsidP="000363D8">
      <w:pPr>
        <w:pStyle w:val="ListNumber"/>
        <w:numPr>
          <w:ilvl w:val="0"/>
          <w:numId w:val="463"/>
        </w:numPr>
      </w:pPr>
      <w:r>
        <w:t>Els antics banc</w:t>
      </w:r>
      <w:r>
        <w:t>s de la Rambla, dissenyats pel polifacètic alcalde de Badalona Pere Renom i Riera l'any 1899.</w:t>
      </w:r>
    </w:p>
    <w:p w14:paraId="6D8DA604" w14:textId="77777777" w:rsidR="004F0284" w:rsidRDefault="000363D8">
      <w:pPr>
        <w:pStyle w:val="ListNumber"/>
      </w:pPr>
      <w:r>
        <w:t>L</w:t>
      </w:r>
      <w:r>
        <w:t>es bústies de correus, dissenyades per l'actor i arquitecte Enric Borràs el 1919.</w:t>
      </w:r>
    </w:p>
    <w:p w14:paraId="6E26E8B4" w14:textId="77777777" w:rsidR="004F0284" w:rsidRDefault="000363D8">
      <w:pPr>
        <w:pStyle w:val="ListNumber"/>
      </w:pPr>
      <w:r>
        <w:t xml:space="preserve"> Les fonts de ferro colat, dissenyades per l'arquitecte Francesc Rogent i Pedro</w:t>
      </w:r>
      <w:r>
        <w:t>sa l'any 1892.</w:t>
      </w:r>
    </w:p>
    <w:p w14:paraId="65BA27F7" w14:textId="72AFA100" w:rsidR="004F0284" w:rsidRDefault="000363D8">
      <w:r>
        <w:t>La resposta correcta és: C</w:t>
      </w:r>
    </w:p>
    <w:p w14:paraId="319C2232" w14:textId="77777777" w:rsidR="004F0284" w:rsidRDefault="000363D8">
      <w:r>
        <w:t>9 de maig 2012</w:t>
      </w:r>
    </w:p>
    <w:p w14:paraId="4DD8AE7B" w14:textId="77777777" w:rsidR="004F0284" w:rsidRDefault="000363D8">
      <w:r>
        <w:br/>
        <w:t>El passat mes de desembre la marquesina de l'antic cinema Picarol va quedar malmesa tal com s'observa a la fotografia. Què li va caure a sobre?</w:t>
      </w:r>
    </w:p>
    <w:p w14:paraId="0CAA881E" w14:textId="77777777" w:rsidR="004F0284" w:rsidRDefault="000363D8" w:rsidP="000363D8">
      <w:pPr>
        <w:pStyle w:val="ListNumber"/>
        <w:numPr>
          <w:ilvl w:val="0"/>
          <w:numId w:val="464"/>
        </w:numPr>
      </w:pPr>
      <w:r>
        <w:t>Un fanal</w:t>
      </w:r>
    </w:p>
    <w:p w14:paraId="05349BCD" w14:textId="77777777" w:rsidR="004F0284" w:rsidRDefault="000363D8">
      <w:pPr>
        <w:pStyle w:val="ListNumber"/>
      </w:pPr>
      <w:r>
        <w:t>U</w:t>
      </w:r>
      <w:r>
        <w:t>na palmera</w:t>
      </w:r>
    </w:p>
    <w:p w14:paraId="4E49C417" w14:textId="77777777" w:rsidR="004F0284" w:rsidRDefault="000363D8">
      <w:pPr>
        <w:pStyle w:val="ListNumber"/>
      </w:pPr>
      <w:r>
        <w:t xml:space="preserve"> Un meteorit</w:t>
      </w:r>
    </w:p>
    <w:p w14:paraId="7EF47E2B" w14:textId="2C061EA9" w:rsidR="004F0284" w:rsidRDefault="000363D8">
      <w:r>
        <w:t xml:space="preserve">La resposta </w:t>
      </w:r>
      <w:r>
        <w:t>correcta és: B</w:t>
      </w:r>
    </w:p>
    <w:p w14:paraId="04993355" w14:textId="77777777" w:rsidR="004F0284" w:rsidRDefault="000363D8">
      <w:r>
        <w:t>8 de maig 2012</w:t>
      </w:r>
    </w:p>
    <w:p w14:paraId="0452F32A" w14:textId="77777777" w:rsidR="004F0284" w:rsidRDefault="000363D8">
      <w:r>
        <w:t>Quantes naus d’origen grec apareixen en el vas ceràmic trobat al poblat ibèric del turó d’en Boscà conegut com a “Vas de les naus”?</w:t>
      </w:r>
    </w:p>
    <w:p w14:paraId="7D4736F8" w14:textId="77777777" w:rsidR="004F0284" w:rsidRDefault="000363D8" w:rsidP="000363D8">
      <w:pPr>
        <w:pStyle w:val="ListNumber"/>
        <w:numPr>
          <w:ilvl w:val="0"/>
          <w:numId w:val="465"/>
        </w:numPr>
      </w:pPr>
      <w:r>
        <w:t>1</w:t>
      </w:r>
    </w:p>
    <w:p w14:paraId="3014C872" w14:textId="77777777" w:rsidR="004F0284" w:rsidRDefault="000363D8">
      <w:pPr>
        <w:pStyle w:val="ListNumber"/>
      </w:pPr>
      <w:r>
        <w:t>2</w:t>
      </w:r>
    </w:p>
    <w:p w14:paraId="285A9D19" w14:textId="77777777" w:rsidR="004F0284" w:rsidRDefault="000363D8">
      <w:pPr>
        <w:pStyle w:val="ListNumber"/>
      </w:pPr>
      <w:r>
        <w:t xml:space="preserve"> cap</w:t>
      </w:r>
    </w:p>
    <w:p w14:paraId="3749A033" w14:textId="1672339D" w:rsidR="004F0284" w:rsidRDefault="000363D8">
      <w:r>
        <w:lastRenderedPageBreak/>
        <w:t>La resposta correcta és: B</w:t>
      </w:r>
    </w:p>
    <w:p w14:paraId="1E938F62" w14:textId="77777777" w:rsidR="004F0284" w:rsidRDefault="000363D8">
      <w:r>
        <w:t>8 de maig 2012</w:t>
      </w:r>
    </w:p>
    <w:p w14:paraId="1DF067B0" w14:textId="77777777" w:rsidR="004F0284" w:rsidRDefault="000363D8">
      <w:r>
        <w:t>Quin d'aquests barris no és limítrof amb el</w:t>
      </w:r>
      <w:r>
        <w:t xml:space="preserve"> barri del Congrés?</w:t>
      </w:r>
    </w:p>
    <w:p w14:paraId="2AC6908C" w14:textId="77777777" w:rsidR="004F0284" w:rsidRDefault="000363D8" w:rsidP="000363D8">
      <w:pPr>
        <w:pStyle w:val="ListNumber"/>
        <w:numPr>
          <w:ilvl w:val="0"/>
          <w:numId w:val="466"/>
        </w:numPr>
      </w:pPr>
      <w:r>
        <w:t>Sant Roc</w:t>
      </w:r>
    </w:p>
    <w:p w14:paraId="1EA41AE3" w14:textId="77777777" w:rsidR="004F0284" w:rsidRDefault="000363D8">
      <w:pPr>
        <w:pStyle w:val="ListNumber"/>
      </w:pPr>
      <w:r>
        <w:t>L</w:t>
      </w:r>
      <w:r>
        <w:t>a Salut</w:t>
      </w:r>
    </w:p>
    <w:p w14:paraId="18A829A5" w14:textId="77777777" w:rsidR="004F0284" w:rsidRDefault="000363D8">
      <w:pPr>
        <w:pStyle w:val="ListNumber"/>
      </w:pPr>
      <w:r>
        <w:t xml:space="preserve"> Sant Joan de Llefià</w:t>
      </w:r>
    </w:p>
    <w:p w14:paraId="065254BE" w14:textId="30457470" w:rsidR="004F0284" w:rsidRDefault="000363D8">
      <w:r>
        <w:t>La resposta correcta és: C</w:t>
      </w:r>
    </w:p>
    <w:p w14:paraId="1F89C089" w14:textId="77777777" w:rsidR="004F0284" w:rsidRDefault="000363D8">
      <w:r>
        <w:t>8 de maig 2012</w:t>
      </w:r>
    </w:p>
    <w:p w14:paraId="02AC1480" w14:textId="77777777" w:rsidR="004F0284" w:rsidRDefault="000363D8">
      <w:r>
        <w:t>Quin va ser el primer alcalde electe a la nostra ciutat després de la revolució de 1868?</w:t>
      </w:r>
    </w:p>
    <w:p w14:paraId="1E9B25FA" w14:textId="77777777" w:rsidR="004F0284" w:rsidRDefault="000363D8" w:rsidP="000363D8">
      <w:pPr>
        <w:pStyle w:val="ListNumber"/>
        <w:numPr>
          <w:ilvl w:val="0"/>
          <w:numId w:val="467"/>
        </w:numPr>
      </w:pPr>
      <w:r>
        <w:t>Martí Pujol i Planas</w:t>
      </w:r>
    </w:p>
    <w:p w14:paraId="410CB97F" w14:textId="77777777" w:rsidR="004F0284" w:rsidRDefault="000363D8">
      <w:pPr>
        <w:pStyle w:val="ListNumber"/>
      </w:pPr>
      <w:r>
        <w:t>S</w:t>
      </w:r>
      <w:r>
        <w:t>ebastià Badia Gibert</w:t>
      </w:r>
    </w:p>
    <w:p w14:paraId="2035072B" w14:textId="77777777" w:rsidR="004F0284" w:rsidRDefault="000363D8">
      <w:pPr>
        <w:pStyle w:val="ListNumber"/>
      </w:pPr>
      <w:r>
        <w:t xml:space="preserve"> Jaume Botey Garriga</w:t>
      </w:r>
    </w:p>
    <w:p w14:paraId="2D60C1C8" w14:textId="588505AB" w:rsidR="004F0284" w:rsidRDefault="000363D8">
      <w:r>
        <w:t>La resposta correcta és: B</w:t>
      </w:r>
    </w:p>
    <w:p w14:paraId="73F6E23B" w14:textId="77777777" w:rsidR="004F0284" w:rsidRDefault="000363D8">
      <w:r>
        <w:t>7 de maig 2012</w:t>
      </w:r>
    </w:p>
    <w:p w14:paraId="6151E3B3" w14:textId="77777777" w:rsidR="004F0284" w:rsidRDefault="000363D8">
      <w:r>
        <w:t>Quin d'aquests pregoners va utilitzar la frase "mobilis in mobili" durant el seu discurs?</w:t>
      </w:r>
    </w:p>
    <w:p w14:paraId="1D992405" w14:textId="77777777" w:rsidR="004F0284" w:rsidRDefault="000363D8" w:rsidP="000363D8">
      <w:pPr>
        <w:pStyle w:val="ListNumber"/>
        <w:numPr>
          <w:ilvl w:val="0"/>
          <w:numId w:val="468"/>
        </w:numPr>
      </w:pPr>
      <w:r>
        <w:t>Fernandisco</w:t>
      </w:r>
    </w:p>
    <w:p w14:paraId="17078D10" w14:textId="77777777" w:rsidR="004F0284" w:rsidRDefault="000363D8">
      <w:pPr>
        <w:pStyle w:val="ListNumber"/>
      </w:pPr>
      <w:r>
        <w:t>P</w:t>
      </w:r>
      <w:r>
        <w:t>ilar Rahola</w:t>
      </w:r>
    </w:p>
    <w:p w14:paraId="17BB6FF6" w14:textId="77777777" w:rsidR="004F0284" w:rsidRDefault="000363D8">
      <w:pPr>
        <w:pStyle w:val="ListNumber"/>
      </w:pPr>
      <w:r>
        <w:t xml:space="preserve"> Enric Juliana</w:t>
      </w:r>
    </w:p>
    <w:p w14:paraId="0CC2FF58" w14:textId="1054464D" w:rsidR="004F0284" w:rsidRDefault="000363D8">
      <w:r>
        <w:t>La resposta correcta és: C</w:t>
      </w:r>
    </w:p>
    <w:p w14:paraId="2FCA97AE" w14:textId="77777777" w:rsidR="004F0284" w:rsidRDefault="000363D8">
      <w:r>
        <w:t>7 de maig 2012</w:t>
      </w:r>
    </w:p>
    <w:p w14:paraId="0A29B758" w14:textId="77777777" w:rsidR="004F0284" w:rsidRDefault="000363D8">
      <w:r>
        <w:t xml:space="preserve">Ahir, al Parc de </w:t>
      </w:r>
      <w:r>
        <w:t>Can Solei, la Festa del Badiu va celebrar un aniversari ben rodó. Quin?</w:t>
      </w:r>
    </w:p>
    <w:p w14:paraId="7D6B693B" w14:textId="77777777" w:rsidR="004F0284" w:rsidRDefault="000363D8" w:rsidP="000363D8">
      <w:pPr>
        <w:pStyle w:val="ListNumber"/>
        <w:numPr>
          <w:ilvl w:val="0"/>
          <w:numId w:val="469"/>
        </w:numPr>
      </w:pPr>
      <w:r>
        <w:t>40è</w:t>
      </w:r>
    </w:p>
    <w:p w14:paraId="1CB0FA77" w14:textId="77777777" w:rsidR="004F0284" w:rsidRDefault="000363D8">
      <w:pPr>
        <w:pStyle w:val="ListNumber"/>
      </w:pPr>
      <w:r>
        <w:t>5</w:t>
      </w:r>
      <w:r>
        <w:t>0è</w:t>
      </w:r>
    </w:p>
    <w:p w14:paraId="4C856EC9" w14:textId="77777777" w:rsidR="004F0284" w:rsidRDefault="000363D8">
      <w:pPr>
        <w:pStyle w:val="ListNumber"/>
      </w:pPr>
      <w:r>
        <w:t xml:space="preserve"> 60è</w:t>
      </w:r>
    </w:p>
    <w:p w14:paraId="35F800C4" w14:textId="1E96ED4A" w:rsidR="004F0284" w:rsidRDefault="000363D8">
      <w:r>
        <w:t>La resposta correcta és: B</w:t>
      </w:r>
    </w:p>
    <w:p w14:paraId="064240B0" w14:textId="77777777" w:rsidR="004F0284" w:rsidRDefault="000363D8">
      <w:r>
        <w:t>7 de maig 2012</w:t>
      </w:r>
    </w:p>
    <w:p w14:paraId="36B85F7A" w14:textId="77777777" w:rsidR="004F0284" w:rsidRDefault="000363D8">
      <w:r>
        <w:t>Què representa aquesta escultura que pots trobar a una plaça de la nostra ciutat?</w:t>
      </w:r>
    </w:p>
    <w:p w14:paraId="5A33A65B" w14:textId="77777777" w:rsidR="004F0284" w:rsidRDefault="000363D8" w:rsidP="000363D8">
      <w:pPr>
        <w:pStyle w:val="ListNumber"/>
        <w:numPr>
          <w:ilvl w:val="0"/>
          <w:numId w:val="470"/>
        </w:numPr>
      </w:pPr>
      <w:r>
        <w:t>Un monument a la sardana.</w:t>
      </w:r>
    </w:p>
    <w:p w14:paraId="0A81E580" w14:textId="77777777" w:rsidR="004F0284" w:rsidRDefault="000363D8">
      <w:pPr>
        <w:pStyle w:val="ListNumber"/>
      </w:pPr>
      <w:r>
        <w:t xml:space="preserve">Un monument al cel i </w:t>
      </w:r>
      <w:r>
        <w:t>al mar.</w:t>
      </w:r>
    </w:p>
    <w:p w14:paraId="344E1D51" w14:textId="77777777" w:rsidR="004F0284" w:rsidRDefault="000363D8">
      <w:pPr>
        <w:pStyle w:val="ListNumber"/>
      </w:pPr>
      <w:r>
        <w:t xml:space="preserve"> </w:t>
      </w:r>
      <w:r>
        <w:t>Un monument als pescadors.</w:t>
      </w:r>
    </w:p>
    <w:p w14:paraId="33C780A5" w14:textId="2E026A89" w:rsidR="004F0284" w:rsidRDefault="000363D8">
      <w:r>
        <w:lastRenderedPageBreak/>
        <w:t>La resposta correcta és: A</w:t>
      </w:r>
    </w:p>
    <w:p w14:paraId="079F1A14" w14:textId="77777777" w:rsidR="004F0284" w:rsidRDefault="000363D8">
      <w:r>
        <w:t>27 de maig 2011</w:t>
      </w:r>
    </w:p>
    <w:p w14:paraId="7DB82676" w14:textId="77777777" w:rsidR="004F0284" w:rsidRDefault="000363D8">
      <w:r>
        <w:t>El Tot d'aquesta setmana explica que els Castellers de Badalona han estrenat un nou local el cap de setmana passat.Quins són els reptes que la colla dels micacos s'han marcat pe</w:t>
      </w:r>
      <w:r>
        <w:t>r aquesta nova temporada?</w:t>
      </w:r>
    </w:p>
    <w:p w14:paraId="1CA87BB9" w14:textId="77777777" w:rsidR="004F0284" w:rsidRDefault="000363D8" w:rsidP="000363D8">
      <w:pPr>
        <w:pStyle w:val="ListNumber"/>
        <w:numPr>
          <w:ilvl w:val="0"/>
          <w:numId w:val="471"/>
        </w:numPr>
      </w:pPr>
      <w:r>
        <w:t>Perfeccionar el 4 de 7 amb agulla i el 5 de 7</w:t>
      </w:r>
    </w:p>
    <w:p w14:paraId="069F2F9E" w14:textId="77777777" w:rsidR="004F0284" w:rsidRDefault="000363D8">
      <w:pPr>
        <w:pStyle w:val="ListNumber"/>
      </w:pPr>
      <w:r>
        <w:t>A</w:t>
      </w:r>
      <w:r>
        <w:t>conseguir el 4 de 8</w:t>
      </w:r>
    </w:p>
    <w:p w14:paraId="23F277D9" w14:textId="77777777" w:rsidR="004F0284" w:rsidRDefault="000363D8">
      <w:pPr>
        <w:pStyle w:val="ListNumber"/>
      </w:pPr>
      <w:r>
        <w:t xml:space="preserve"> Que s'apuntin 25 persones a la colla castellera</w:t>
      </w:r>
    </w:p>
    <w:p w14:paraId="27EC8332" w14:textId="66C3A102" w:rsidR="004F0284" w:rsidRDefault="000363D8">
      <w:r>
        <w:t>La resposta correcta és: A</w:t>
      </w:r>
    </w:p>
    <w:p w14:paraId="3771D3F4" w14:textId="77777777" w:rsidR="004F0284" w:rsidRDefault="000363D8">
      <w:r>
        <w:t>27 de maig 2011</w:t>
      </w:r>
    </w:p>
    <w:p w14:paraId="24DD19B9" w14:textId="77777777" w:rsidR="004F0284" w:rsidRDefault="000363D8">
      <w:r>
        <w:t xml:space="preserve">Quin any va quedar totalment obert a la circulació el carrer que porta </w:t>
      </w:r>
      <w:r>
        <w:t>el nom del fundador de la revista Aubada?</w:t>
      </w:r>
    </w:p>
    <w:p w14:paraId="51309F21" w14:textId="77777777" w:rsidR="004F0284" w:rsidRDefault="000363D8" w:rsidP="000363D8">
      <w:pPr>
        <w:pStyle w:val="ListNumber"/>
        <w:numPr>
          <w:ilvl w:val="0"/>
          <w:numId w:val="472"/>
        </w:numPr>
      </w:pPr>
      <w:r>
        <w:t>1955</w:t>
      </w:r>
    </w:p>
    <w:p w14:paraId="5155956C" w14:textId="77777777" w:rsidR="004F0284" w:rsidRDefault="000363D8">
      <w:pPr>
        <w:pStyle w:val="ListNumber"/>
      </w:pPr>
      <w:r>
        <w:t>1</w:t>
      </w:r>
      <w:r>
        <w:t>957</w:t>
      </w:r>
    </w:p>
    <w:p w14:paraId="5B52214E" w14:textId="77777777" w:rsidR="004F0284" w:rsidRDefault="000363D8">
      <w:pPr>
        <w:pStyle w:val="ListNumber"/>
      </w:pPr>
      <w:r>
        <w:t xml:space="preserve"> 1959</w:t>
      </w:r>
    </w:p>
    <w:p w14:paraId="78D49BB4" w14:textId="22BB388B" w:rsidR="004F0284" w:rsidRDefault="000363D8">
      <w:r>
        <w:t>La resposta correcta és: A</w:t>
      </w:r>
    </w:p>
    <w:p w14:paraId="0F663796" w14:textId="77777777" w:rsidR="004F0284" w:rsidRDefault="000363D8">
      <w:r>
        <w:t>27 de maig 2011</w:t>
      </w:r>
    </w:p>
    <w:p w14:paraId="5F6F3E3F" w14:textId="77777777" w:rsidR="004F0284" w:rsidRDefault="000363D8">
      <w:r>
        <w:t>La xemeneia que perviu a la Plaça del Vaixell Maria Assumpta pertanyia a una fàbrica de xarols. On va néixer el nebot del fundador, que va acabar donant-li</w:t>
      </w:r>
      <w:r>
        <w:t xml:space="preserve"> nom a l'empresa?</w:t>
      </w:r>
    </w:p>
    <w:p w14:paraId="49B3DF09" w14:textId="77777777" w:rsidR="004F0284" w:rsidRDefault="000363D8" w:rsidP="000363D8">
      <w:pPr>
        <w:pStyle w:val="ListNumber"/>
        <w:numPr>
          <w:ilvl w:val="0"/>
          <w:numId w:val="473"/>
        </w:numPr>
      </w:pPr>
      <w:r>
        <w:t>París</w:t>
      </w:r>
    </w:p>
    <w:p w14:paraId="1480488B" w14:textId="77777777" w:rsidR="004F0284" w:rsidRDefault="000363D8">
      <w:pPr>
        <w:pStyle w:val="ListNumber"/>
      </w:pPr>
      <w:r>
        <w:t>M</w:t>
      </w:r>
      <w:r>
        <w:t>ontpellier</w:t>
      </w:r>
    </w:p>
    <w:p w14:paraId="186BC208" w14:textId="77777777" w:rsidR="004F0284" w:rsidRDefault="000363D8">
      <w:pPr>
        <w:pStyle w:val="ListNumber"/>
      </w:pPr>
      <w:r>
        <w:t xml:space="preserve"> Marsella</w:t>
      </w:r>
    </w:p>
    <w:p w14:paraId="78FF75F5" w14:textId="383F486B" w:rsidR="004F0284" w:rsidRDefault="000363D8">
      <w:r>
        <w:t>La resposta correcta és: A</w:t>
      </w:r>
    </w:p>
    <w:p w14:paraId="7B5D3C06" w14:textId="77777777" w:rsidR="004F0284" w:rsidRDefault="000363D8">
      <w:r>
        <w:t>26 de maig 2011</w:t>
      </w:r>
    </w:p>
    <w:p w14:paraId="42D4B47B" w14:textId="77777777" w:rsidR="004F0284" w:rsidRDefault="000363D8">
      <w:r>
        <w:t>Quina fou la causa de la mort d'en Tano de ca la Belgues, la vigília de Corpus de 1892?</w:t>
      </w:r>
    </w:p>
    <w:p w14:paraId="751CA7B9" w14:textId="77777777" w:rsidR="004F0284" w:rsidRDefault="000363D8" w:rsidP="000363D8">
      <w:pPr>
        <w:pStyle w:val="ListNumber"/>
        <w:numPr>
          <w:ilvl w:val="0"/>
          <w:numId w:val="474"/>
        </w:numPr>
      </w:pPr>
      <w:r>
        <w:t>Un cicló va fer-li caure una paret a sobre</w:t>
      </w:r>
    </w:p>
    <w:p w14:paraId="675B6AA0" w14:textId="77777777" w:rsidR="004F0284" w:rsidRDefault="000363D8">
      <w:pPr>
        <w:pStyle w:val="ListNumber"/>
      </w:pPr>
      <w:r>
        <w:t>S</w:t>
      </w:r>
      <w:r>
        <w:t xml:space="preserve">'ofegà quan va sortir a </w:t>
      </w:r>
      <w:r>
        <w:t>pescar</w:t>
      </w:r>
    </w:p>
    <w:p w14:paraId="3916773C" w14:textId="77777777" w:rsidR="004F0284" w:rsidRDefault="000363D8">
      <w:pPr>
        <w:pStyle w:val="ListNumber"/>
      </w:pPr>
      <w:r>
        <w:t xml:space="preserve"> Va caure d'una figuera</w:t>
      </w:r>
    </w:p>
    <w:p w14:paraId="2DE8FCFC" w14:textId="58D8B07A" w:rsidR="004F0284" w:rsidRDefault="000363D8">
      <w:r>
        <w:t>La resposta correcta és: A</w:t>
      </w:r>
    </w:p>
    <w:p w14:paraId="5E3E0E43" w14:textId="77777777" w:rsidR="004F0284" w:rsidRDefault="000363D8">
      <w:r>
        <w:t>26 de maig 2011</w:t>
      </w:r>
    </w:p>
    <w:p w14:paraId="0DB5FB75" w14:textId="44390F4A" w:rsidR="004F0284" w:rsidRDefault="000363D8">
      <w:r>
        <w:lastRenderedPageBreak/>
        <w:t>Que tenen en comú aquest tres badalonins: B</w:t>
      </w:r>
      <w:r>
        <w:t>onaventura Coderch, Calixto Fabrach i José María López Inerey?</w:t>
      </w:r>
    </w:p>
    <w:p w14:paraId="197C6630" w14:textId="77777777" w:rsidR="004F0284" w:rsidRDefault="000363D8" w:rsidP="000363D8">
      <w:pPr>
        <w:pStyle w:val="ListNumber"/>
        <w:numPr>
          <w:ilvl w:val="0"/>
          <w:numId w:val="475"/>
        </w:numPr>
      </w:pPr>
      <w:r>
        <w:t>Tres dirigents del sindicat vertical al principi del franquisme</w:t>
      </w:r>
    </w:p>
    <w:p w14:paraId="5468F922" w14:textId="77777777" w:rsidR="004F0284" w:rsidRDefault="000363D8">
      <w:pPr>
        <w:pStyle w:val="ListNumber"/>
      </w:pPr>
      <w:r>
        <w:t>T</w:t>
      </w:r>
      <w:r>
        <w:t xml:space="preserve">res </w:t>
      </w:r>
      <w:r>
        <w:t>líders veinals de la transició</w:t>
      </w:r>
    </w:p>
    <w:p w14:paraId="5A2A61F2" w14:textId="77777777" w:rsidR="004F0284" w:rsidRDefault="000363D8">
      <w:pPr>
        <w:pStyle w:val="ListNumber"/>
      </w:pPr>
      <w:r>
        <w:t xml:space="preserve"> Tres badalonins morts en els camps d'extermini nazi</w:t>
      </w:r>
    </w:p>
    <w:p w14:paraId="26FC5D87" w14:textId="50ECDFC6" w:rsidR="004F0284" w:rsidRDefault="000363D8">
      <w:r>
        <w:t>La resposta correcta és: C</w:t>
      </w:r>
    </w:p>
    <w:p w14:paraId="3A9CCB00" w14:textId="77777777" w:rsidR="004F0284" w:rsidRDefault="000363D8">
      <w:r>
        <w:t>26 de maig 2011</w:t>
      </w:r>
    </w:p>
    <w:p w14:paraId="2C24995D" w14:textId="77777777" w:rsidR="004F0284" w:rsidRDefault="000363D8">
      <w:r>
        <w:t>Durant les Festes Constantinianes de 1913, s'inaugurà la Creu de Montigalà. La va pagar Ramon de Sagarra. Quin dia va inaugurar-s</w:t>
      </w:r>
      <w:r>
        <w:t>e?</w:t>
      </w:r>
    </w:p>
    <w:p w14:paraId="131C60E0" w14:textId="77777777" w:rsidR="004F0284" w:rsidRDefault="000363D8" w:rsidP="000363D8">
      <w:pPr>
        <w:pStyle w:val="ListNumber"/>
        <w:numPr>
          <w:ilvl w:val="0"/>
          <w:numId w:val="476"/>
        </w:numPr>
      </w:pPr>
      <w:r>
        <w:t>19 d'octubre</w:t>
      </w:r>
    </w:p>
    <w:p w14:paraId="42BD2DEB" w14:textId="77777777" w:rsidR="004F0284" w:rsidRDefault="000363D8">
      <w:pPr>
        <w:pStyle w:val="ListNumber"/>
      </w:pPr>
      <w:r>
        <w:t>2</w:t>
      </w:r>
      <w:r>
        <w:t>8 de setembre</w:t>
      </w:r>
    </w:p>
    <w:p w14:paraId="6E976137" w14:textId="77777777" w:rsidR="004F0284" w:rsidRDefault="000363D8">
      <w:pPr>
        <w:pStyle w:val="ListNumber"/>
      </w:pPr>
      <w:r>
        <w:t xml:space="preserve"> 12 d'octubre</w:t>
      </w:r>
    </w:p>
    <w:p w14:paraId="40797ACF" w14:textId="21FBEF7F" w:rsidR="004F0284" w:rsidRDefault="000363D8">
      <w:r>
        <w:t>La resposta correcta és: A</w:t>
      </w:r>
    </w:p>
    <w:p w14:paraId="0F692C8C" w14:textId="77777777" w:rsidR="004F0284" w:rsidRDefault="000363D8">
      <w:r>
        <w:t>25 de maig 2011</w:t>
      </w:r>
    </w:p>
    <w:p w14:paraId="50DEA610" w14:textId="77777777" w:rsidR="004F0284" w:rsidRDefault="000363D8">
      <w:r>
        <w:t>Quin primer tinent d'alcalde va fer societat, -una societat de cafès-, amb Joan Gamper, fundador del F.C.Barcelona?</w:t>
      </w:r>
    </w:p>
    <w:p w14:paraId="08959E4A" w14:textId="77777777" w:rsidR="004F0284" w:rsidRDefault="000363D8" w:rsidP="000363D8">
      <w:pPr>
        <w:pStyle w:val="ListNumber"/>
        <w:numPr>
          <w:ilvl w:val="0"/>
          <w:numId w:val="477"/>
        </w:numPr>
      </w:pPr>
      <w:r>
        <w:t>Joan Torres Viza</w:t>
      </w:r>
    </w:p>
    <w:p w14:paraId="6EE634A0" w14:textId="77777777" w:rsidR="004F0284" w:rsidRDefault="000363D8">
      <w:pPr>
        <w:pStyle w:val="ListNumber"/>
      </w:pPr>
      <w:r>
        <w:t>E</w:t>
      </w:r>
      <w:r>
        <w:t>nric Mir Carreras</w:t>
      </w:r>
    </w:p>
    <w:p w14:paraId="107DE3BA" w14:textId="77777777" w:rsidR="004F0284" w:rsidRDefault="000363D8">
      <w:pPr>
        <w:pStyle w:val="ListNumber"/>
      </w:pPr>
      <w:r>
        <w:t xml:space="preserve"> Pere Borràs Mil</w:t>
      </w:r>
      <w:r>
        <w:t>à</w:t>
      </w:r>
    </w:p>
    <w:p w14:paraId="489604F3" w14:textId="60D39377" w:rsidR="004F0284" w:rsidRDefault="000363D8">
      <w:r>
        <w:t>La resposta correcta és: B</w:t>
      </w:r>
    </w:p>
    <w:p w14:paraId="3E48C8D3" w14:textId="77777777" w:rsidR="004F0284" w:rsidRDefault="000363D8">
      <w:r>
        <w:t>25 de maig 2011</w:t>
      </w:r>
    </w:p>
    <w:p w14:paraId="094D2BBC" w14:textId="77777777" w:rsidR="004F0284" w:rsidRDefault="000363D8">
      <w:r>
        <w:t>Quina d'aquestes revistes s'imprimia al carrer Canonge Baranera, número 78?</w:t>
      </w:r>
    </w:p>
    <w:p w14:paraId="7093800B" w14:textId="77777777" w:rsidR="004F0284" w:rsidRDefault="000363D8" w:rsidP="000363D8">
      <w:pPr>
        <w:pStyle w:val="ListNumber"/>
        <w:numPr>
          <w:ilvl w:val="0"/>
          <w:numId w:val="478"/>
        </w:numPr>
      </w:pPr>
      <w:r>
        <w:t>Alhora</w:t>
      </w:r>
    </w:p>
    <w:p w14:paraId="65A42167" w14:textId="77777777" w:rsidR="004F0284" w:rsidRDefault="000363D8">
      <w:pPr>
        <w:pStyle w:val="ListNumber"/>
      </w:pPr>
      <w:r>
        <w:t>R</w:t>
      </w:r>
      <w:r>
        <w:t>evista de Badalona</w:t>
      </w:r>
    </w:p>
    <w:p w14:paraId="64A24C8D" w14:textId="77777777" w:rsidR="004F0284" w:rsidRDefault="000363D8">
      <w:pPr>
        <w:pStyle w:val="ListNumber"/>
      </w:pPr>
      <w:r>
        <w:t xml:space="preserve"> El Tot</w:t>
      </w:r>
    </w:p>
    <w:p w14:paraId="415F98C9" w14:textId="6D441AA2" w:rsidR="004F0284" w:rsidRDefault="000363D8">
      <w:r>
        <w:t>La resposta correcta és: B</w:t>
      </w:r>
    </w:p>
    <w:p w14:paraId="0B752F83" w14:textId="77777777" w:rsidR="004F0284" w:rsidRDefault="000363D8">
      <w:r>
        <w:t>25 de maig 2011</w:t>
      </w:r>
    </w:p>
    <w:p w14:paraId="29AC7BEC" w14:textId="77777777" w:rsidR="004F0284" w:rsidRDefault="000363D8">
      <w:r>
        <w:t xml:space="preserve">Al segle I, un viticultor de la ciutat </w:t>
      </w:r>
      <w:r>
        <w:t>comercialitzava el seu producte amb una marca que destaca actualment per...</w:t>
      </w:r>
    </w:p>
    <w:p w14:paraId="591AE393" w14:textId="77777777" w:rsidR="004F0284" w:rsidRDefault="000363D8" w:rsidP="000363D8">
      <w:pPr>
        <w:pStyle w:val="ListNumber"/>
        <w:numPr>
          <w:ilvl w:val="0"/>
          <w:numId w:val="479"/>
        </w:numPr>
      </w:pPr>
      <w:r>
        <w:t>Per la seva escriptura cuneiforme</w:t>
      </w:r>
    </w:p>
    <w:p w14:paraId="77996C3F" w14:textId="77777777" w:rsidR="004F0284" w:rsidRDefault="000363D8">
      <w:pPr>
        <w:pStyle w:val="ListNumber"/>
      </w:pPr>
      <w:r>
        <w:t>P</w:t>
      </w:r>
      <w:r>
        <w:t>er utilitzar un palíndrom com a nom de marca</w:t>
      </w:r>
    </w:p>
    <w:p w14:paraId="53DA91AA" w14:textId="77777777" w:rsidR="004F0284" w:rsidRDefault="000363D8">
      <w:pPr>
        <w:pStyle w:val="ListNumber"/>
      </w:pPr>
      <w:r>
        <w:t xml:space="preserve"> Per la modernitat de la composició i disseny dels caràcters</w:t>
      </w:r>
    </w:p>
    <w:p w14:paraId="03130C71" w14:textId="179F20B8" w:rsidR="004F0284" w:rsidRDefault="000363D8">
      <w:r>
        <w:lastRenderedPageBreak/>
        <w:t>La resposta correcta és: C</w:t>
      </w:r>
    </w:p>
    <w:p w14:paraId="0CD0EAD3" w14:textId="77777777" w:rsidR="004F0284" w:rsidRDefault="000363D8">
      <w:r>
        <w:t>24 de maig 2</w:t>
      </w:r>
      <w:r>
        <w:t>011</w:t>
      </w:r>
    </w:p>
    <w:p w14:paraId="45CD54BB" w14:textId="77777777" w:rsidR="004F0284" w:rsidRDefault="000363D8">
      <w:r>
        <w:t>A quina d'aquestes novel.les s'esmenta l'Anís del Mono?</w:t>
      </w:r>
    </w:p>
    <w:p w14:paraId="71385D9E" w14:textId="77777777" w:rsidR="004F0284" w:rsidRDefault="000363D8" w:rsidP="000363D8">
      <w:pPr>
        <w:pStyle w:val="ListNumber"/>
        <w:numPr>
          <w:ilvl w:val="0"/>
          <w:numId w:val="480"/>
        </w:numPr>
      </w:pPr>
      <w:r>
        <w:t>Potser perquè érem nens</w:t>
      </w:r>
    </w:p>
    <w:p w14:paraId="1A6C6332" w14:textId="77777777" w:rsidR="004F0284" w:rsidRDefault="000363D8">
      <w:pPr>
        <w:pStyle w:val="ListNumber"/>
      </w:pPr>
      <w:r>
        <w:t>U</w:t>
      </w:r>
      <w:r>
        <w:t>na comedia ligera</w:t>
      </w:r>
    </w:p>
    <w:p w14:paraId="4B26451D" w14:textId="77777777" w:rsidR="004F0284" w:rsidRDefault="000363D8">
      <w:pPr>
        <w:pStyle w:val="ListNumber"/>
      </w:pPr>
      <w:r>
        <w:t xml:space="preserve"> Incerta glòria</w:t>
      </w:r>
    </w:p>
    <w:p w14:paraId="16363C1C" w14:textId="5D57BF4D" w:rsidR="004F0284" w:rsidRDefault="000363D8">
      <w:r>
        <w:t>La resposta correcta és: C</w:t>
      </w:r>
    </w:p>
    <w:p w14:paraId="39ACB818" w14:textId="77777777" w:rsidR="004F0284" w:rsidRDefault="000363D8">
      <w:r>
        <w:t>24 de maig 2011</w:t>
      </w:r>
    </w:p>
    <w:p w14:paraId="321F33DB" w14:textId="77777777" w:rsidR="004F0284" w:rsidRDefault="000363D8">
      <w:r>
        <w:t>Amb quin motiu va organitzar-se un concert a La Plana l'any 2010, en el que van actuar entre d</w:t>
      </w:r>
      <w:r>
        <w:t>'altres La Gossa Sorda, Cesk Freixas i Titot?</w:t>
      </w:r>
    </w:p>
    <w:p w14:paraId="721528CE" w14:textId="77777777" w:rsidR="004F0284" w:rsidRDefault="000363D8" w:rsidP="000363D8">
      <w:pPr>
        <w:pStyle w:val="ListNumber"/>
        <w:numPr>
          <w:ilvl w:val="0"/>
          <w:numId w:val="481"/>
        </w:numPr>
      </w:pPr>
      <w:r>
        <w:t>A favor del projecte Los Lirios, a Nicaragua</w:t>
      </w:r>
    </w:p>
    <w:p w14:paraId="30CB5548" w14:textId="77777777" w:rsidR="004F0284" w:rsidRDefault="000363D8">
      <w:pPr>
        <w:pStyle w:val="ListNumber"/>
      </w:pPr>
      <w:r>
        <w:t>A</w:t>
      </w:r>
      <w:r>
        <w:t xml:space="preserve"> favor de l'ONG Arquitectes sense Fronteres</w:t>
      </w:r>
    </w:p>
    <w:p w14:paraId="03937B1C" w14:textId="77777777" w:rsidR="004F0284" w:rsidRDefault="000363D8">
      <w:pPr>
        <w:pStyle w:val="ListNumber"/>
      </w:pPr>
      <w:r>
        <w:t xml:space="preserve"> A favor del projecte Entre Amigues (Tànger)</w:t>
      </w:r>
    </w:p>
    <w:p w14:paraId="4BE68D61" w14:textId="2F54F92B" w:rsidR="004F0284" w:rsidRDefault="000363D8">
      <w:r>
        <w:t>La resposta correcta és: A</w:t>
      </w:r>
    </w:p>
    <w:p w14:paraId="66CAA285" w14:textId="77777777" w:rsidR="004F0284" w:rsidRDefault="000363D8">
      <w:r>
        <w:t>24 de maig 2011</w:t>
      </w:r>
    </w:p>
    <w:p w14:paraId="06C9B1D2" w14:textId="77777777" w:rsidR="004F0284" w:rsidRDefault="000363D8">
      <w:r>
        <w:t>L'equip del Círcol de bàsquet va</w:t>
      </w:r>
      <w:r>
        <w:t xml:space="preserve"> jugar a primera del 1973 al 1982. Primer com a Círcol Catòlic, més tard com a Cotonificio. Quins d'aquests jugadors van ser-hi abans que l'equip s'anomenés Cotonificio?</w:t>
      </w:r>
    </w:p>
    <w:p w14:paraId="02B76F2E" w14:textId="77777777" w:rsidR="004F0284" w:rsidRDefault="000363D8" w:rsidP="000363D8">
      <w:pPr>
        <w:pStyle w:val="ListNumber"/>
        <w:numPr>
          <w:ilvl w:val="0"/>
          <w:numId w:val="482"/>
        </w:numPr>
      </w:pPr>
      <w:r>
        <w:t>Adolfo Sada, Quim Costa i Joaquim Giralt</w:t>
      </w:r>
    </w:p>
    <w:p w14:paraId="5230D96E" w14:textId="77777777" w:rsidR="004F0284" w:rsidRDefault="000363D8">
      <w:pPr>
        <w:pStyle w:val="ListNumber"/>
      </w:pPr>
      <w:r>
        <w:t>A</w:t>
      </w:r>
      <w:r>
        <w:t>ndrés Jimenez, Josep M.Sanz (Loquillo) i Jac</w:t>
      </w:r>
      <w:r>
        <w:t>k Schroder</w:t>
      </w:r>
    </w:p>
    <w:p w14:paraId="371220C3" w14:textId="77777777" w:rsidR="004F0284" w:rsidRDefault="000363D8">
      <w:pPr>
        <w:pStyle w:val="ListNumber"/>
      </w:pPr>
      <w:r>
        <w:t xml:space="preserve"> Pere Sunyol, Josep Maria Oleart i Frank Costelo</w:t>
      </w:r>
    </w:p>
    <w:p w14:paraId="4D7FB47A" w14:textId="77777777" w:rsidR="004F0284" w:rsidRDefault="000363D8">
      <w:r>
        <w:t xml:space="preserve">La resposta correcta és: </w:t>
      </w:r>
    </w:p>
    <w:p w14:paraId="373B8BC8" w14:textId="77777777" w:rsidR="004F0284" w:rsidRDefault="000363D8">
      <w:r>
        <w:t>23 de maig 2011</w:t>
      </w:r>
    </w:p>
    <w:p w14:paraId="026E3ADF" w14:textId="77777777" w:rsidR="004F0284" w:rsidRDefault="000363D8">
      <w:r>
        <w:t>A una de les entrades al barri de Dalt de la Vila hi trobem un gran mural ceràmic amb icones de la Badalona romana. Qui n'és l'autor?</w:t>
      </w:r>
    </w:p>
    <w:p w14:paraId="59D52DDD" w14:textId="77777777" w:rsidR="004F0284" w:rsidRDefault="000363D8" w:rsidP="000363D8">
      <w:pPr>
        <w:pStyle w:val="ListNumber"/>
        <w:numPr>
          <w:ilvl w:val="0"/>
          <w:numId w:val="483"/>
        </w:numPr>
      </w:pPr>
      <w:r>
        <w:t xml:space="preserve">Joan Nieto </w:t>
      </w:r>
      <w:r>
        <w:t>(Gargot)</w:t>
      </w:r>
    </w:p>
    <w:p w14:paraId="624D619C" w14:textId="77777777" w:rsidR="004F0284" w:rsidRDefault="000363D8">
      <w:pPr>
        <w:pStyle w:val="ListNumber"/>
      </w:pPr>
      <w:r>
        <w:t>M</w:t>
      </w:r>
      <w:r>
        <w:t>aria Teresa Capeta</w:t>
      </w:r>
    </w:p>
    <w:p w14:paraId="4DA684D9" w14:textId="77777777" w:rsidR="004F0284" w:rsidRDefault="000363D8">
      <w:pPr>
        <w:pStyle w:val="ListNumber"/>
      </w:pPr>
      <w:r>
        <w:t xml:space="preserve"> Joan Mayné</w:t>
      </w:r>
    </w:p>
    <w:p w14:paraId="0843573F" w14:textId="7806609C" w:rsidR="004F0284" w:rsidRDefault="000363D8">
      <w:r>
        <w:t>La resposta correcta és: A</w:t>
      </w:r>
    </w:p>
    <w:p w14:paraId="1A76BA45" w14:textId="77777777" w:rsidR="004F0284" w:rsidRDefault="000363D8">
      <w:r>
        <w:t>23 de maig 2011</w:t>
      </w:r>
    </w:p>
    <w:p w14:paraId="57D4AD40" w14:textId="77777777" w:rsidR="004F0284" w:rsidRDefault="000363D8">
      <w:r>
        <w:t>Qui va composar la música de l'himne actual de la Penya?</w:t>
      </w:r>
    </w:p>
    <w:p w14:paraId="15075555" w14:textId="77777777" w:rsidR="004F0284" w:rsidRDefault="000363D8" w:rsidP="000363D8">
      <w:pPr>
        <w:pStyle w:val="ListNumber"/>
        <w:numPr>
          <w:ilvl w:val="0"/>
          <w:numId w:val="484"/>
        </w:numPr>
      </w:pPr>
      <w:r>
        <w:lastRenderedPageBreak/>
        <w:t>Lluís Platero</w:t>
      </w:r>
    </w:p>
    <w:p w14:paraId="556152A1" w14:textId="77777777" w:rsidR="004F0284" w:rsidRDefault="000363D8">
      <w:pPr>
        <w:pStyle w:val="ListNumber"/>
      </w:pPr>
      <w:r>
        <w:t>C</w:t>
      </w:r>
      <w:r>
        <w:t>hano Montes</w:t>
      </w:r>
    </w:p>
    <w:p w14:paraId="11ABBF89" w14:textId="77777777" w:rsidR="004F0284" w:rsidRDefault="000363D8">
      <w:pPr>
        <w:pStyle w:val="ListNumber"/>
      </w:pPr>
      <w:r>
        <w:t xml:space="preserve"> Chupi</w:t>
      </w:r>
    </w:p>
    <w:p w14:paraId="04DFA478" w14:textId="787A9812" w:rsidR="004F0284" w:rsidRDefault="000363D8">
      <w:r>
        <w:t>La resposta correcta és: B</w:t>
      </w:r>
    </w:p>
    <w:p w14:paraId="12B53DD4" w14:textId="77777777" w:rsidR="004F0284" w:rsidRDefault="000363D8">
      <w:r>
        <w:t>23 de maig 2011</w:t>
      </w:r>
    </w:p>
    <w:p w14:paraId="4E11A443" w14:textId="77777777" w:rsidR="004F0284" w:rsidRDefault="000363D8">
      <w:r>
        <w:t xml:space="preserve">Amb quin sobrenom es coneix el </w:t>
      </w:r>
      <w:r>
        <w:t>badaloní Manel Piñero?</w:t>
      </w:r>
    </w:p>
    <w:p w14:paraId="15D78BAA" w14:textId="77777777" w:rsidR="004F0284" w:rsidRDefault="000363D8" w:rsidP="000363D8">
      <w:pPr>
        <w:pStyle w:val="ListNumber"/>
        <w:numPr>
          <w:ilvl w:val="0"/>
          <w:numId w:val="485"/>
        </w:numPr>
      </w:pPr>
      <w:r>
        <w:t>Jimmy Jump</w:t>
      </w:r>
    </w:p>
    <w:p w14:paraId="0915ACC3" w14:textId="77777777" w:rsidR="004F0284" w:rsidRDefault="000363D8">
      <w:pPr>
        <w:pStyle w:val="ListNumber"/>
      </w:pPr>
      <w:r>
        <w:t>E</w:t>
      </w:r>
      <w:r>
        <w:t>l Burot</w:t>
      </w:r>
    </w:p>
    <w:p w14:paraId="1F916A91" w14:textId="77777777" w:rsidR="004F0284" w:rsidRDefault="000363D8">
      <w:pPr>
        <w:pStyle w:val="ListNumber"/>
      </w:pPr>
      <w:r>
        <w:t xml:space="preserve"> Homo APM</w:t>
      </w:r>
    </w:p>
    <w:p w14:paraId="28B1F938" w14:textId="2473ED4E" w:rsidR="004F0284" w:rsidRDefault="000363D8">
      <w:r>
        <w:t>La resposta correcta és: C</w:t>
      </w:r>
    </w:p>
    <w:p w14:paraId="4EB2AA31" w14:textId="77777777" w:rsidR="004F0284" w:rsidRDefault="000363D8">
      <w:r>
        <w:t>21 de maig 2011</w:t>
      </w:r>
    </w:p>
    <w:p w14:paraId="3737F344" w14:textId="77777777" w:rsidR="004F0284" w:rsidRDefault="000363D8">
      <w:r>
        <w:t>En una plaça del Dalt de la Vila s'hi troba una font que compta, entre els seus ornaments, amb dos dracs. Amb trencadís s'hi indica un any. Quin?</w:t>
      </w:r>
      <w:r>
        <w:br/>
      </w:r>
      <w:r>
        <w:br/>
        <w:t xml:space="preserve"> </w:t>
      </w:r>
    </w:p>
    <w:p w14:paraId="787C4CE5" w14:textId="77777777" w:rsidR="004F0284" w:rsidRDefault="000363D8" w:rsidP="000363D8">
      <w:pPr>
        <w:pStyle w:val="ListNumber"/>
        <w:numPr>
          <w:ilvl w:val="0"/>
          <w:numId w:val="486"/>
        </w:numPr>
      </w:pPr>
      <w:r>
        <w:t>1899</w:t>
      </w:r>
    </w:p>
    <w:p w14:paraId="539EDB2F" w14:textId="77777777" w:rsidR="004F0284" w:rsidRDefault="000363D8">
      <w:pPr>
        <w:pStyle w:val="ListNumber"/>
      </w:pPr>
      <w:r>
        <w:t>1</w:t>
      </w:r>
      <w:r>
        <w:t>922</w:t>
      </w:r>
    </w:p>
    <w:p w14:paraId="104B8CCB" w14:textId="77777777" w:rsidR="004F0284" w:rsidRDefault="000363D8">
      <w:pPr>
        <w:pStyle w:val="ListNumber"/>
      </w:pPr>
      <w:r>
        <w:t xml:space="preserve"> </w:t>
      </w:r>
      <w:r>
        <w:t>1924</w:t>
      </w:r>
    </w:p>
    <w:p w14:paraId="3D64FEBE" w14:textId="452CFF15" w:rsidR="004F0284" w:rsidRDefault="000363D8">
      <w:r>
        <w:t>La resposta correcta és: B</w:t>
      </w:r>
    </w:p>
    <w:p w14:paraId="668DA54C" w14:textId="77777777" w:rsidR="004F0284" w:rsidRDefault="000363D8">
      <w:r>
        <w:t>21 de maig 2011</w:t>
      </w:r>
    </w:p>
    <w:p w14:paraId="630B527D" w14:textId="77777777" w:rsidR="004F0284" w:rsidRDefault="000363D8">
      <w:r>
        <w:t>Quin color no trobem a la ceràmica que revesteix els balcons del grup d'habitatges projectat per un equip d'arquitectes en el que s'integrava la primera dona inscrita al COAC?</w:t>
      </w:r>
    </w:p>
    <w:p w14:paraId="4468653E" w14:textId="77777777" w:rsidR="004F0284" w:rsidRDefault="000363D8" w:rsidP="000363D8">
      <w:pPr>
        <w:pStyle w:val="ListNumber"/>
        <w:numPr>
          <w:ilvl w:val="0"/>
          <w:numId w:val="487"/>
        </w:numPr>
      </w:pPr>
      <w:r>
        <w:t>Verd</w:t>
      </w:r>
    </w:p>
    <w:p w14:paraId="7400E193" w14:textId="77777777" w:rsidR="004F0284" w:rsidRDefault="000363D8">
      <w:pPr>
        <w:pStyle w:val="ListNumber"/>
      </w:pPr>
      <w:r>
        <w:t>B</w:t>
      </w:r>
      <w:r>
        <w:t>lau</w:t>
      </w:r>
    </w:p>
    <w:p w14:paraId="60DAAD60" w14:textId="77777777" w:rsidR="004F0284" w:rsidRDefault="000363D8">
      <w:pPr>
        <w:pStyle w:val="ListNumber"/>
      </w:pPr>
      <w:r>
        <w:t xml:space="preserve"> Groc</w:t>
      </w:r>
    </w:p>
    <w:p w14:paraId="403A2826" w14:textId="1DC89A6C" w:rsidR="004F0284" w:rsidRDefault="000363D8">
      <w:r>
        <w:t>La resposta corr</w:t>
      </w:r>
      <w:r>
        <w:t>ecta és: C</w:t>
      </w:r>
    </w:p>
    <w:p w14:paraId="1222FF57" w14:textId="77777777" w:rsidR="004F0284" w:rsidRDefault="000363D8">
      <w:r>
        <w:t>21 de maig 2011</w:t>
      </w:r>
    </w:p>
    <w:p w14:paraId="63AA75A9" w14:textId="77777777" w:rsidR="004F0284" w:rsidRDefault="000363D8">
      <w:r>
        <w:t>El quetx Ciutat de Badalona, que trobem al Port de la nostra ciutat, quantes àncores té embarcades?.</w:t>
      </w:r>
    </w:p>
    <w:p w14:paraId="1D70B20F" w14:textId="77777777" w:rsidR="004F0284" w:rsidRDefault="000363D8" w:rsidP="000363D8">
      <w:pPr>
        <w:pStyle w:val="ListNumber"/>
        <w:numPr>
          <w:ilvl w:val="0"/>
          <w:numId w:val="488"/>
        </w:numPr>
      </w:pPr>
      <w:r>
        <w:t>Una</w:t>
      </w:r>
    </w:p>
    <w:p w14:paraId="076B9EE0" w14:textId="77777777" w:rsidR="004F0284" w:rsidRDefault="000363D8">
      <w:pPr>
        <w:pStyle w:val="ListNumber"/>
      </w:pPr>
      <w:r>
        <w:t>D</w:t>
      </w:r>
      <w:r>
        <w:t>ues</w:t>
      </w:r>
    </w:p>
    <w:p w14:paraId="46BABE68" w14:textId="77777777" w:rsidR="004F0284" w:rsidRDefault="000363D8">
      <w:pPr>
        <w:pStyle w:val="ListNumber"/>
      </w:pPr>
      <w:r>
        <w:t xml:space="preserve"> Tres</w:t>
      </w:r>
    </w:p>
    <w:p w14:paraId="05277D1E" w14:textId="20FA9511" w:rsidR="004F0284" w:rsidRDefault="000363D8">
      <w:r>
        <w:lastRenderedPageBreak/>
        <w:t>La resposta correcta és: C</w:t>
      </w:r>
    </w:p>
    <w:p w14:paraId="56F79980" w14:textId="77777777" w:rsidR="004F0284" w:rsidRDefault="000363D8">
      <w:r>
        <w:t>20 de maig 2011</w:t>
      </w:r>
    </w:p>
    <w:p w14:paraId="73C8A6C7" w14:textId="77777777" w:rsidR="004F0284" w:rsidRDefault="000363D8">
      <w:r>
        <w:t xml:space="preserve">A Badalona sempre hi ha hagut una gran tradició de doblatge. </w:t>
      </w:r>
      <w:r>
        <w:t>Quina veu badalonina doblava allò de "culet, culet"?</w:t>
      </w:r>
    </w:p>
    <w:p w14:paraId="73B313FB" w14:textId="77777777" w:rsidR="004F0284" w:rsidRDefault="000363D8" w:rsidP="000363D8">
      <w:pPr>
        <w:pStyle w:val="ListNumber"/>
        <w:numPr>
          <w:ilvl w:val="0"/>
          <w:numId w:val="489"/>
        </w:numPr>
      </w:pPr>
      <w:r>
        <w:t>Jaume Lleal</w:t>
      </w:r>
    </w:p>
    <w:p w14:paraId="38126F68" w14:textId="77777777" w:rsidR="004F0284" w:rsidRDefault="000363D8">
      <w:pPr>
        <w:pStyle w:val="ListNumber"/>
      </w:pPr>
      <w:r>
        <w:t>C</w:t>
      </w:r>
      <w:r>
        <w:t>ristina Mauri</w:t>
      </w:r>
    </w:p>
    <w:p w14:paraId="3648BFEC" w14:textId="77777777" w:rsidR="004F0284" w:rsidRDefault="000363D8">
      <w:pPr>
        <w:pStyle w:val="ListNumber"/>
      </w:pPr>
      <w:r>
        <w:t xml:space="preserve"> Cristina Solà</w:t>
      </w:r>
    </w:p>
    <w:p w14:paraId="1FF7A417" w14:textId="167CE881" w:rsidR="004F0284" w:rsidRDefault="000363D8">
      <w:r>
        <w:t>La resposta correcta és: B</w:t>
      </w:r>
    </w:p>
    <w:p w14:paraId="7A5EDAA6" w14:textId="77777777" w:rsidR="004F0284" w:rsidRDefault="000363D8">
      <w:r>
        <w:t>20 de maig 2011</w:t>
      </w:r>
    </w:p>
    <w:p w14:paraId="23F6F968" w14:textId="77777777" w:rsidR="004F0284" w:rsidRDefault="000363D8">
      <w:r>
        <w:t>El Baró de Maldà tenia casa a Badalona, Can Peixau, on hi passava bones estades. Quines imatges hi tenia al capçal del</w:t>
      </w:r>
      <w:r>
        <w:t xml:space="preserve"> llit?</w:t>
      </w:r>
    </w:p>
    <w:p w14:paraId="54CAE239" w14:textId="77777777" w:rsidR="004F0284" w:rsidRDefault="000363D8" w:rsidP="000363D8">
      <w:pPr>
        <w:pStyle w:val="ListNumber"/>
        <w:numPr>
          <w:ilvl w:val="0"/>
          <w:numId w:val="490"/>
        </w:numPr>
      </w:pPr>
      <w:r>
        <w:t>Santa Teresa i l'Arcàngel Sant Rafael</w:t>
      </w:r>
    </w:p>
    <w:p w14:paraId="06557D93" w14:textId="77777777" w:rsidR="004F0284" w:rsidRDefault="000363D8">
      <w:pPr>
        <w:pStyle w:val="ListNumber"/>
      </w:pPr>
      <w:r>
        <w:t>S</w:t>
      </w:r>
      <w:r>
        <w:t>anta Maria i Sant Anastasi</w:t>
      </w:r>
    </w:p>
    <w:p w14:paraId="18BF3437" w14:textId="77777777" w:rsidR="004F0284" w:rsidRDefault="000363D8">
      <w:pPr>
        <w:pStyle w:val="ListNumber"/>
      </w:pPr>
      <w:r>
        <w:t xml:space="preserve"> Mare de Déu del Carme i Sant Isidre</w:t>
      </w:r>
    </w:p>
    <w:p w14:paraId="7A42E437" w14:textId="6D647BB1" w:rsidR="004F0284" w:rsidRDefault="000363D8">
      <w:r>
        <w:t>La resposta correcta és: A</w:t>
      </w:r>
    </w:p>
    <w:p w14:paraId="733A01B2" w14:textId="77777777" w:rsidR="004F0284" w:rsidRDefault="000363D8">
      <w:r>
        <w:t>20 de maig 2011</w:t>
      </w:r>
    </w:p>
    <w:p w14:paraId="13600347" w14:textId="77777777" w:rsidR="004F0284" w:rsidRDefault="000363D8">
      <w:r>
        <w:t>En El Tot d'aquesta setmana s'explica el tancament de la llibreria Al Vent. Quin d'aquests polítics par</w:t>
      </w:r>
      <w:r>
        <w:t>ticipà en el moment de la seva creació?</w:t>
      </w:r>
    </w:p>
    <w:p w14:paraId="656A66C6" w14:textId="77777777" w:rsidR="004F0284" w:rsidRDefault="000363D8" w:rsidP="000363D8">
      <w:pPr>
        <w:pStyle w:val="ListNumber"/>
        <w:numPr>
          <w:ilvl w:val="0"/>
          <w:numId w:val="491"/>
        </w:numPr>
      </w:pPr>
      <w:r>
        <w:t>Elisa Reverter</w:t>
      </w:r>
    </w:p>
    <w:p w14:paraId="3DF5ABAC" w14:textId="77777777" w:rsidR="004F0284" w:rsidRDefault="000363D8">
      <w:pPr>
        <w:pStyle w:val="ListNumber"/>
      </w:pPr>
      <w:r>
        <w:t>M</w:t>
      </w:r>
      <w:r>
        <w:t>àrius Díaz</w:t>
      </w:r>
    </w:p>
    <w:p w14:paraId="14C7B4FC" w14:textId="77777777" w:rsidR="004F0284" w:rsidRDefault="000363D8">
      <w:pPr>
        <w:pStyle w:val="ListNumber"/>
      </w:pPr>
      <w:r>
        <w:t xml:space="preserve"> Manuel Armenteros</w:t>
      </w:r>
    </w:p>
    <w:p w14:paraId="4C76F6AC" w14:textId="31B3A3D6" w:rsidR="004F0284" w:rsidRDefault="000363D8">
      <w:r>
        <w:t>La resposta correcta és: B</w:t>
      </w:r>
    </w:p>
    <w:p w14:paraId="0AE1F722" w14:textId="77777777" w:rsidR="004F0284" w:rsidRDefault="000363D8">
      <w:r>
        <w:t>19 de maig 2011</w:t>
      </w:r>
    </w:p>
    <w:p w14:paraId="19D2943E" w14:textId="77777777" w:rsidR="004F0284" w:rsidRDefault="000363D8">
      <w:r>
        <w:t>Per quin carrer té l'entrada l'edifici Mambo?</w:t>
      </w:r>
    </w:p>
    <w:p w14:paraId="3E8DCD8A" w14:textId="77777777" w:rsidR="004F0284" w:rsidRDefault="000363D8" w:rsidP="000363D8">
      <w:pPr>
        <w:pStyle w:val="ListNumber"/>
        <w:numPr>
          <w:ilvl w:val="0"/>
          <w:numId w:val="493"/>
        </w:numPr>
      </w:pPr>
      <w:r>
        <w:t>Alfons XIII</w:t>
      </w:r>
    </w:p>
    <w:p w14:paraId="6112F7C1" w14:textId="77777777" w:rsidR="004F0284" w:rsidRDefault="000363D8">
      <w:pPr>
        <w:pStyle w:val="ListNumber"/>
      </w:pPr>
      <w:r>
        <w:t>J</w:t>
      </w:r>
      <w:r>
        <w:t>uan Valera</w:t>
      </w:r>
    </w:p>
    <w:p w14:paraId="2FB7920A" w14:textId="77777777" w:rsidR="004F0284" w:rsidRDefault="000363D8">
      <w:pPr>
        <w:pStyle w:val="ListNumber"/>
      </w:pPr>
      <w:r>
        <w:t xml:space="preserve"> Don Pelayo</w:t>
      </w:r>
    </w:p>
    <w:p w14:paraId="306A44D4" w14:textId="63435324" w:rsidR="004F0284" w:rsidRDefault="000363D8">
      <w:r>
        <w:t>La resposta correcta és: B</w:t>
      </w:r>
    </w:p>
    <w:p w14:paraId="77DF3F85" w14:textId="77777777" w:rsidR="004F0284" w:rsidRDefault="000363D8">
      <w:r>
        <w:t xml:space="preserve">19 de maig </w:t>
      </w:r>
      <w:r>
        <w:t>2011</w:t>
      </w:r>
    </w:p>
    <w:p w14:paraId="4A94CE99" w14:textId="77777777" w:rsidR="004F0284" w:rsidRDefault="000363D8">
      <w:r>
        <w:t>Jordi Dauder ha guanyat enguany un Premi Gaudí, l'any passat va guanyar la Guineueta i fa dos anys va guanyar un Goya. Per quina pel·lícula va guanyar aquest últim premi?</w:t>
      </w:r>
    </w:p>
    <w:p w14:paraId="49C69208" w14:textId="77777777" w:rsidR="004F0284" w:rsidRDefault="000363D8" w:rsidP="000363D8">
      <w:pPr>
        <w:pStyle w:val="ListNumber"/>
        <w:numPr>
          <w:ilvl w:val="0"/>
          <w:numId w:val="492"/>
        </w:numPr>
      </w:pPr>
      <w:r>
        <w:lastRenderedPageBreak/>
        <w:t>La pasión turca</w:t>
      </w:r>
    </w:p>
    <w:p w14:paraId="61DD1D90" w14:textId="77777777" w:rsidR="004F0284" w:rsidRDefault="000363D8">
      <w:pPr>
        <w:pStyle w:val="ListNumber"/>
      </w:pPr>
      <w:r>
        <w:t>C</w:t>
      </w:r>
      <w:r>
        <w:t>amino</w:t>
      </w:r>
    </w:p>
    <w:p w14:paraId="7AC40349" w14:textId="77777777" w:rsidR="004F0284" w:rsidRDefault="000363D8">
      <w:pPr>
        <w:pStyle w:val="ListNumber"/>
      </w:pPr>
      <w:r>
        <w:t xml:space="preserve"> Carícies</w:t>
      </w:r>
    </w:p>
    <w:p w14:paraId="4CBF0FE3" w14:textId="3ACDF003" w:rsidR="004F0284" w:rsidRDefault="000363D8">
      <w:r>
        <w:t>La resposta correcta és: B</w:t>
      </w:r>
    </w:p>
    <w:p w14:paraId="58D167C8" w14:textId="77777777" w:rsidR="004F0284" w:rsidRDefault="000363D8">
      <w:r>
        <w:t>19 de maig 2011</w:t>
      </w:r>
    </w:p>
    <w:p w14:paraId="74874835" w14:textId="77777777" w:rsidR="004F0284" w:rsidRDefault="000363D8">
      <w:r>
        <w:t>El 5</w:t>
      </w:r>
      <w:r>
        <w:t xml:space="preserve"> de setembre de 1964, uns estrangers que entraven a Badalona per la carretera de Montgat van ser aturats per la Guàrdia Urbana. Per quin motiu?</w:t>
      </w:r>
    </w:p>
    <w:p w14:paraId="04EA1052" w14:textId="77777777" w:rsidR="004F0284" w:rsidRDefault="000363D8" w:rsidP="000363D8">
      <w:pPr>
        <w:pStyle w:val="ListNumber"/>
        <w:numPr>
          <w:ilvl w:val="0"/>
          <w:numId w:val="494"/>
        </w:numPr>
      </w:pPr>
      <w:r>
        <w:t>Per conducció temerària</w:t>
      </w:r>
    </w:p>
    <w:p w14:paraId="2280BF08" w14:textId="77777777" w:rsidR="004F0284" w:rsidRDefault="000363D8">
      <w:pPr>
        <w:pStyle w:val="ListNumber"/>
      </w:pPr>
      <w:r>
        <w:t>P</w:t>
      </w:r>
      <w:r>
        <w:t>er portar una insígnia antifranquista al cotxe</w:t>
      </w:r>
    </w:p>
    <w:p w14:paraId="402D53F2" w14:textId="77777777" w:rsidR="004F0284" w:rsidRDefault="000363D8">
      <w:pPr>
        <w:pStyle w:val="ListNumber"/>
      </w:pPr>
      <w:r>
        <w:t xml:space="preserve"> Per premiar-los en ocasió del Dia del T</w:t>
      </w:r>
      <w:r>
        <w:t>urista</w:t>
      </w:r>
    </w:p>
    <w:p w14:paraId="25FA540A" w14:textId="4519DDB3" w:rsidR="004F0284" w:rsidRDefault="000363D8">
      <w:r>
        <w:t>La resposta correcta és: C</w:t>
      </w:r>
    </w:p>
    <w:p w14:paraId="0F76D768" w14:textId="77777777" w:rsidR="004F0284" w:rsidRDefault="000363D8">
      <w:r>
        <w:t>18 de maig 2011</w:t>
      </w:r>
    </w:p>
    <w:p w14:paraId="5D32671A" w14:textId="77777777" w:rsidR="004F0284" w:rsidRDefault="000363D8">
      <w:r>
        <w:t>Com es deia la revista que publicava la Coordinadora d'Esplais de Badalona a la dècada dels 80 del segle passat?</w:t>
      </w:r>
    </w:p>
    <w:p w14:paraId="71AA44BB" w14:textId="77777777" w:rsidR="004F0284" w:rsidRDefault="000363D8" w:rsidP="000363D8">
      <w:pPr>
        <w:pStyle w:val="ListNumber"/>
        <w:numPr>
          <w:ilvl w:val="0"/>
          <w:numId w:val="495"/>
        </w:numPr>
      </w:pPr>
      <w:r>
        <w:t>Rebost</w:t>
      </w:r>
    </w:p>
    <w:p w14:paraId="2C1BB68A" w14:textId="77777777" w:rsidR="004F0284" w:rsidRDefault="000363D8">
      <w:pPr>
        <w:pStyle w:val="ListNumber"/>
      </w:pPr>
      <w:r>
        <w:t>C</w:t>
      </w:r>
      <w:r>
        <w:t>abàs</w:t>
      </w:r>
    </w:p>
    <w:p w14:paraId="3E36A8AB" w14:textId="77777777" w:rsidR="004F0284" w:rsidRDefault="000363D8">
      <w:pPr>
        <w:pStyle w:val="ListNumber"/>
      </w:pPr>
      <w:r>
        <w:t xml:space="preserve"> Estris</w:t>
      </w:r>
    </w:p>
    <w:p w14:paraId="51F18E79" w14:textId="2BA96357" w:rsidR="004F0284" w:rsidRDefault="000363D8">
      <w:r>
        <w:t>La resposta correcta és: A</w:t>
      </w:r>
    </w:p>
    <w:p w14:paraId="3AF39671" w14:textId="77777777" w:rsidR="004F0284" w:rsidRDefault="000363D8">
      <w:r>
        <w:t>18 de maig 2011</w:t>
      </w:r>
    </w:p>
    <w:p w14:paraId="2DDF48C4" w14:textId="77777777" w:rsidR="004F0284" w:rsidRDefault="000363D8">
      <w:r>
        <w:t>A l'avinguda Martí Pujol s'hi</w:t>
      </w:r>
      <w:r>
        <w:t xml:space="preserve"> instal·la una parada de castanyes quan s'acosta Tots Sants des de fa més de quinze anys. Com es diu el "castanyer"?</w:t>
      </w:r>
    </w:p>
    <w:p w14:paraId="69F74744" w14:textId="77777777" w:rsidR="004F0284" w:rsidRDefault="000363D8" w:rsidP="000363D8">
      <w:pPr>
        <w:pStyle w:val="ListNumber"/>
        <w:numPr>
          <w:ilvl w:val="0"/>
          <w:numId w:val="496"/>
        </w:numPr>
      </w:pPr>
      <w:r>
        <w:t>Jero</w:t>
      </w:r>
    </w:p>
    <w:p w14:paraId="4E75E128" w14:textId="77777777" w:rsidR="004F0284" w:rsidRDefault="000363D8">
      <w:pPr>
        <w:pStyle w:val="ListNumber"/>
      </w:pPr>
      <w:r>
        <w:t>B</w:t>
      </w:r>
      <w:r>
        <w:t>enja</w:t>
      </w:r>
    </w:p>
    <w:p w14:paraId="1B4B9320" w14:textId="77777777" w:rsidR="004F0284" w:rsidRDefault="000363D8">
      <w:pPr>
        <w:pStyle w:val="ListNumber"/>
      </w:pPr>
      <w:r>
        <w:t xml:space="preserve"> Santi</w:t>
      </w:r>
    </w:p>
    <w:p w14:paraId="3D57F310" w14:textId="2E9EA317" w:rsidR="004F0284" w:rsidRDefault="000363D8">
      <w:r>
        <w:t>La resposta correcta és: B</w:t>
      </w:r>
    </w:p>
    <w:p w14:paraId="72148EBE" w14:textId="77777777" w:rsidR="004F0284" w:rsidRDefault="000363D8">
      <w:r>
        <w:t>18 de maig 2011</w:t>
      </w:r>
    </w:p>
    <w:p w14:paraId="19B4F860" w14:textId="77777777" w:rsidR="004F0284" w:rsidRDefault="000363D8">
      <w:r>
        <w:t>Quin jugador o jugadora del Club Korfball Badalona va estar convocat per compe</w:t>
      </w:r>
      <w:r>
        <w:t>tir amb la selecció catalana sots 21 al Campionat d'Europa de Budapest 2011?</w:t>
      </w:r>
    </w:p>
    <w:p w14:paraId="4EA93D56" w14:textId="77777777" w:rsidR="004F0284" w:rsidRDefault="000363D8" w:rsidP="000363D8">
      <w:pPr>
        <w:pStyle w:val="ListNumber"/>
        <w:numPr>
          <w:ilvl w:val="0"/>
          <w:numId w:val="497"/>
        </w:numPr>
      </w:pPr>
      <w:r>
        <w:t>Octavio Sànchez</w:t>
      </w:r>
    </w:p>
    <w:p w14:paraId="4DA2EA80" w14:textId="77777777" w:rsidR="004F0284" w:rsidRDefault="000363D8">
      <w:pPr>
        <w:pStyle w:val="ListNumber"/>
      </w:pPr>
      <w:r>
        <w:t>D</w:t>
      </w:r>
      <w:r>
        <w:t>ani Casanova</w:t>
      </w:r>
    </w:p>
    <w:p w14:paraId="7E0B1DAB" w14:textId="77777777" w:rsidR="004F0284" w:rsidRDefault="000363D8">
      <w:pPr>
        <w:pStyle w:val="ListNumber"/>
      </w:pPr>
      <w:r>
        <w:t xml:space="preserve"> Sònia Nuez</w:t>
      </w:r>
    </w:p>
    <w:p w14:paraId="0B7E1BEA" w14:textId="3004D428" w:rsidR="004F0284" w:rsidRDefault="000363D8">
      <w:r>
        <w:t>La resposta correcta és: B</w:t>
      </w:r>
    </w:p>
    <w:p w14:paraId="00019DFA" w14:textId="77777777" w:rsidR="004F0284" w:rsidRDefault="000363D8">
      <w:r>
        <w:lastRenderedPageBreak/>
        <w:t>17 de maig 2011</w:t>
      </w:r>
    </w:p>
    <w:p w14:paraId="59163B9D" w14:textId="77777777" w:rsidR="004F0284" w:rsidRDefault="000363D8">
      <w:r>
        <w:t xml:space="preserve">El segle XVI Badalona va ser assaltada i saquejada per un famós pirata. Amb quin nom era </w:t>
      </w:r>
      <w:r>
        <w:t>conegut aquell personatge?</w:t>
      </w:r>
    </w:p>
    <w:p w14:paraId="44F9CDED" w14:textId="77777777" w:rsidR="004F0284" w:rsidRDefault="000363D8" w:rsidP="000363D8">
      <w:pPr>
        <w:pStyle w:val="ListNumber"/>
        <w:numPr>
          <w:ilvl w:val="0"/>
          <w:numId w:val="498"/>
        </w:numPr>
      </w:pPr>
      <w:r>
        <w:t>Catxirashib</w:t>
      </w:r>
    </w:p>
    <w:p w14:paraId="3E5DE745" w14:textId="77777777" w:rsidR="004F0284" w:rsidRDefault="000363D8">
      <w:pPr>
        <w:pStyle w:val="ListNumber"/>
      </w:pPr>
      <w:r>
        <w:t>C</w:t>
      </w:r>
      <w:r>
        <w:t>atxidiable</w:t>
      </w:r>
    </w:p>
    <w:p w14:paraId="337E2AAB" w14:textId="77777777" w:rsidR="004F0284" w:rsidRDefault="000363D8">
      <w:pPr>
        <w:pStyle w:val="ListNumber"/>
      </w:pPr>
      <w:r>
        <w:t xml:space="preserve"> Catxisparrow</w:t>
      </w:r>
    </w:p>
    <w:p w14:paraId="0A37AB7B" w14:textId="2D9F96B1" w:rsidR="004F0284" w:rsidRDefault="000363D8">
      <w:r>
        <w:t>La resposta correcta és: B</w:t>
      </w:r>
    </w:p>
    <w:p w14:paraId="14BA3A7E" w14:textId="77777777" w:rsidR="004F0284" w:rsidRDefault="000363D8">
      <w:r>
        <w:t>17 de maig 2011</w:t>
      </w:r>
    </w:p>
    <w:p w14:paraId="4762BF14" w14:textId="77777777" w:rsidR="004F0284" w:rsidRDefault="000363D8">
      <w:r>
        <w:t>Quin mestre organer va fer l'actual orgue de Santa Maria?</w:t>
      </w:r>
    </w:p>
    <w:p w14:paraId="32492ACC" w14:textId="77777777" w:rsidR="004F0284" w:rsidRDefault="000363D8">
      <w:pPr>
        <w:pStyle w:val="ListNumber"/>
      </w:pPr>
      <w:r>
        <w:t>Gerhard Grenzing</w:t>
      </w:r>
    </w:p>
    <w:p w14:paraId="3BFBA75B" w14:textId="77777777" w:rsidR="004F0284" w:rsidRDefault="000363D8" w:rsidP="000363D8">
      <w:pPr>
        <w:pStyle w:val="ListNumber"/>
        <w:numPr>
          <w:ilvl w:val="0"/>
          <w:numId w:val="499"/>
        </w:numPr>
      </w:pPr>
      <w:r>
        <w:t>Benjamín León</w:t>
      </w:r>
    </w:p>
    <w:p w14:paraId="40502055" w14:textId="77777777" w:rsidR="004F0284" w:rsidRDefault="000363D8">
      <w:pPr>
        <w:pStyle w:val="ListNumber"/>
      </w:pPr>
      <w:r>
        <w:t xml:space="preserve"> </w:t>
      </w:r>
      <w:r>
        <w:t>Gabriel Blancafort</w:t>
      </w:r>
    </w:p>
    <w:p w14:paraId="5CF52149" w14:textId="17C820A2" w:rsidR="004F0284" w:rsidRDefault="000363D8">
      <w:r>
        <w:t>La resposta correcta és: C</w:t>
      </w:r>
    </w:p>
    <w:p w14:paraId="430AE781" w14:textId="77777777" w:rsidR="004F0284" w:rsidRDefault="000363D8">
      <w:r>
        <w:t>17 de maig 2</w:t>
      </w:r>
      <w:r>
        <w:t>011</w:t>
      </w:r>
    </w:p>
    <w:p w14:paraId="14600E9E" w14:textId="77777777" w:rsidR="004F0284" w:rsidRDefault="000363D8">
      <w:r>
        <w:t>Amb quin poema, Joan Maragall va ser guardonat amb la Flor Natural als Jocs Florals de Badalona?</w:t>
      </w:r>
      <w:r>
        <w:br/>
      </w:r>
      <w:r>
        <w:br/>
        <w:t xml:space="preserve"> </w:t>
      </w:r>
    </w:p>
    <w:p w14:paraId="441D7334" w14:textId="77777777" w:rsidR="004F0284" w:rsidRDefault="000363D8" w:rsidP="000363D8">
      <w:pPr>
        <w:pStyle w:val="ListNumber"/>
        <w:numPr>
          <w:ilvl w:val="0"/>
          <w:numId w:val="500"/>
        </w:numPr>
      </w:pPr>
      <w:r>
        <w:t>La vaca cega</w:t>
      </w:r>
    </w:p>
    <w:p w14:paraId="38D96762" w14:textId="77777777" w:rsidR="004F0284" w:rsidRDefault="000363D8">
      <w:pPr>
        <w:pStyle w:val="ListNumber"/>
      </w:pPr>
      <w:r>
        <w:t>D</w:t>
      </w:r>
      <w:r>
        <w:t>ins sa cambra</w:t>
      </w:r>
    </w:p>
    <w:p w14:paraId="075FFE1C" w14:textId="77777777" w:rsidR="004F0284" w:rsidRDefault="000363D8">
      <w:pPr>
        <w:pStyle w:val="ListNumber"/>
      </w:pPr>
      <w:r>
        <w:t xml:space="preserve"> El comte Arnau</w:t>
      </w:r>
    </w:p>
    <w:p w14:paraId="08A4340B" w14:textId="5F2C36EE" w:rsidR="004F0284" w:rsidRDefault="000363D8">
      <w:r>
        <w:t>La resposta correcta és: B</w:t>
      </w:r>
    </w:p>
    <w:p w14:paraId="1E6D427F" w14:textId="77777777" w:rsidR="004F0284" w:rsidRDefault="000363D8">
      <w:r>
        <w:t>16 de maig 2011</w:t>
      </w:r>
    </w:p>
    <w:p w14:paraId="609CB3F6" w14:textId="77777777" w:rsidR="004F0284" w:rsidRDefault="000363D8">
      <w:r>
        <w:t xml:space="preserve">El grafista i escultor autor de l'escultura present a les </w:t>
      </w:r>
      <w:r>
        <w:t>oficines del Viver, ha destacat també per ser el creador de...</w:t>
      </w:r>
    </w:p>
    <w:p w14:paraId="76B0DC8D" w14:textId="77777777" w:rsidR="004F0284" w:rsidRDefault="000363D8" w:rsidP="000363D8">
      <w:pPr>
        <w:pStyle w:val="ListNumber"/>
        <w:numPr>
          <w:ilvl w:val="0"/>
          <w:numId w:val="501"/>
        </w:numPr>
      </w:pPr>
      <w:r>
        <w:t>El logotip de la Sala Bikini</w:t>
      </w:r>
    </w:p>
    <w:p w14:paraId="7A09F48C" w14:textId="77777777" w:rsidR="004F0284" w:rsidRDefault="000363D8">
      <w:pPr>
        <w:pStyle w:val="ListNumber"/>
      </w:pPr>
      <w:r>
        <w:t>U</w:t>
      </w:r>
      <w:r>
        <w:t>na família tipogràfica</w:t>
      </w:r>
    </w:p>
    <w:p w14:paraId="6AF78B47" w14:textId="77777777" w:rsidR="004F0284" w:rsidRDefault="000363D8">
      <w:pPr>
        <w:pStyle w:val="ListNumber"/>
      </w:pPr>
      <w:r>
        <w:t xml:space="preserve"> El Museu Virtual del Disseny</w:t>
      </w:r>
    </w:p>
    <w:p w14:paraId="35A71CB4" w14:textId="57C7CB6D" w:rsidR="004F0284" w:rsidRDefault="000363D8">
      <w:r>
        <w:t>La resposta correcta és: B</w:t>
      </w:r>
    </w:p>
    <w:p w14:paraId="6704ED3F" w14:textId="77777777" w:rsidR="004F0284" w:rsidRDefault="000363D8">
      <w:r>
        <w:t>16 de maig 2011</w:t>
      </w:r>
    </w:p>
    <w:p w14:paraId="430E6B25" w14:textId="77777777" w:rsidR="004F0284" w:rsidRDefault="000363D8">
      <w:r>
        <w:t>Martí Serra, saxofonista de jazz, va començar la seva carrera music</w:t>
      </w:r>
      <w:r>
        <w:t>al en un grup on també s'hi podia trobar el periodista musical Guillem Vidal. Com es deia aquell grup?</w:t>
      </w:r>
    </w:p>
    <w:p w14:paraId="1B313B71" w14:textId="77777777" w:rsidR="004F0284" w:rsidRDefault="000363D8" w:rsidP="000363D8">
      <w:pPr>
        <w:pStyle w:val="ListNumber"/>
        <w:numPr>
          <w:ilvl w:val="0"/>
          <w:numId w:val="502"/>
        </w:numPr>
      </w:pPr>
      <w:r>
        <w:lastRenderedPageBreak/>
        <w:t>En la barra</w:t>
      </w:r>
    </w:p>
    <w:p w14:paraId="4AC21F17" w14:textId="77777777" w:rsidR="004F0284" w:rsidRDefault="000363D8">
      <w:pPr>
        <w:pStyle w:val="ListNumber"/>
      </w:pPr>
      <w:r>
        <w:t>G</w:t>
      </w:r>
      <w:r>
        <w:t>aleria</w:t>
      </w:r>
    </w:p>
    <w:p w14:paraId="142F824F" w14:textId="77777777" w:rsidR="004F0284" w:rsidRDefault="000363D8">
      <w:pPr>
        <w:pStyle w:val="ListNumber"/>
      </w:pPr>
      <w:r>
        <w:t xml:space="preserve"> Confiscats</w:t>
      </w:r>
    </w:p>
    <w:p w14:paraId="7DA6D914" w14:textId="448CEA56" w:rsidR="004F0284" w:rsidRDefault="000363D8">
      <w:r>
        <w:t>La resposta correcta és: C</w:t>
      </w:r>
    </w:p>
    <w:p w14:paraId="04E2BFF1" w14:textId="77777777" w:rsidR="004F0284" w:rsidRDefault="000363D8">
      <w:r>
        <w:t>16 de maig 2011</w:t>
      </w:r>
    </w:p>
    <w:p w14:paraId="09EA34C8" w14:textId="77777777" w:rsidR="004F0284" w:rsidRDefault="000363D8">
      <w:r>
        <w:t xml:space="preserve">La primera ascensió a l'Annapurna Est, (8026 m.), per part d'una </w:t>
      </w:r>
      <w:r>
        <w:t>expedició del nostre país, integrava un badaloní. Sabries dir qui és?</w:t>
      </w:r>
    </w:p>
    <w:p w14:paraId="78F780EB" w14:textId="77777777" w:rsidR="004F0284" w:rsidRDefault="000363D8" w:rsidP="000363D8">
      <w:pPr>
        <w:pStyle w:val="ListNumber"/>
        <w:numPr>
          <w:ilvl w:val="0"/>
          <w:numId w:val="503"/>
        </w:numPr>
      </w:pPr>
      <w:r>
        <w:t>Emili Civis Abad</w:t>
      </w:r>
    </w:p>
    <w:p w14:paraId="4A19B447" w14:textId="77777777" w:rsidR="004F0284" w:rsidRDefault="000363D8">
      <w:pPr>
        <w:pStyle w:val="ListNumber"/>
      </w:pPr>
      <w:r>
        <w:t>J</w:t>
      </w:r>
      <w:r>
        <w:t>aume Suñol Sampere</w:t>
      </w:r>
    </w:p>
    <w:p w14:paraId="5725D9D7" w14:textId="77777777" w:rsidR="004F0284" w:rsidRDefault="000363D8">
      <w:pPr>
        <w:pStyle w:val="ListNumber"/>
      </w:pPr>
      <w:r>
        <w:t xml:space="preserve"> Jordi Pons Sanginés</w:t>
      </w:r>
    </w:p>
    <w:p w14:paraId="6222E2F9" w14:textId="7EC8B385" w:rsidR="004F0284" w:rsidRDefault="000363D8">
      <w:r>
        <w:t>La resposta correcta és: A</w:t>
      </w:r>
    </w:p>
    <w:p w14:paraId="6F6A4A70" w14:textId="77777777" w:rsidR="004F0284" w:rsidRDefault="000363D8">
      <w:r>
        <w:t>14 de maig 2011</w:t>
      </w:r>
    </w:p>
    <w:p w14:paraId="5BB69EAD" w14:textId="77777777" w:rsidR="004F0284" w:rsidRDefault="000363D8">
      <w:r>
        <w:t>Aquests dies el Bestiari badaloní pren el carrer: l'àliga, els dracs, els dragolins,.</w:t>
      </w:r>
      <w:r>
        <w:t>.. Però al barri de Canyadó, des de fa 27 anys, un Drac i un Sant Jordi donen la benvinguda al barri des de la carretera. Si visiteu la petita escultura veureu que és obra de...</w:t>
      </w:r>
    </w:p>
    <w:p w14:paraId="07F23395" w14:textId="77777777" w:rsidR="004F0284" w:rsidRDefault="000363D8" w:rsidP="000363D8">
      <w:pPr>
        <w:pStyle w:val="ListNumber"/>
        <w:numPr>
          <w:ilvl w:val="0"/>
          <w:numId w:val="504"/>
        </w:numPr>
      </w:pPr>
      <w:r>
        <w:t>José Riba Garrido</w:t>
      </w:r>
    </w:p>
    <w:p w14:paraId="71B1A1B5" w14:textId="77777777" w:rsidR="004F0284" w:rsidRDefault="000363D8">
      <w:pPr>
        <w:pStyle w:val="ListNumber"/>
      </w:pPr>
      <w:r>
        <w:t>J</w:t>
      </w:r>
      <w:r>
        <w:t>uan Prieto Carbajal</w:t>
      </w:r>
    </w:p>
    <w:p w14:paraId="4695A101" w14:textId="77777777" w:rsidR="004F0284" w:rsidRDefault="000363D8">
      <w:pPr>
        <w:pStyle w:val="ListNumber"/>
      </w:pPr>
      <w:r>
        <w:t xml:space="preserve"> Pedro Jesús Fernàndez</w:t>
      </w:r>
    </w:p>
    <w:p w14:paraId="754E6DC4" w14:textId="2046088C" w:rsidR="004F0284" w:rsidRDefault="000363D8">
      <w:r>
        <w:t>La resposta corr</w:t>
      </w:r>
      <w:r>
        <w:t>ecta és: A</w:t>
      </w:r>
    </w:p>
    <w:p w14:paraId="5CD5E034" w14:textId="77777777" w:rsidR="004F0284" w:rsidRDefault="000363D8">
      <w:r>
        <w:t>14 de maig 2011</w:t>
      </w:r>
    </w:p>
    <w:p w14:paraId="1407093A" w14:textId="77777777" w:rsidR="004F0284" w:rsidRDefault="000363D8">
      <w:r>
        <w:t>Quin turó trobem a les coordenades UTM x:434728.0, y:4591825.0?</w:t>
      </w:r>
    </w:p>
    <w:p w14:paraId="6CF9C3D8" w14:textId="77777777" w:rsidR="004F0284" w:rsidRDefault="000363D8" w:rsidP="000363D8">
      <w:pPr>
        <w:pStyle w:val="ListNumber"/>
        <w:numPr>
          <w:ilvl w:val="0"/>
          <w:numId w:val="505"/>
        </w:numPr>
      </w:pPr>
      <w:r>
        <w:t>Turó de l'Enric</w:t>
      </w:r>
    </w:p>
    <w:p w14:paraId="44DB2423" w14:textId="77777777" w:rsidR="004F0284" w:rsidRDefault="000363D8">
      <w:pPr>
        <w:pStyle w:val="ListNumber"/>
      </w:pPr>
      <w:r>
        <w:t>T</w:t>
      </w:r>
      <w:r>
        <w:t>uró d'en Boscà</w:t>
      </w:r>
    </w:p>
    <w:p w14:paraId="2606377F" w14:textId="77777777" w:rsidR="004F0284" w:rsidRDefault="000363D8">
      <w:pPr>
        <w:pStyle w:val="ListNumber"/>
      </w:pPr>
      <w:r>
        <w:t xml:space="preserve"> Turó de Sant Onofre</w:t>
      </w:r>
    </w:p>
    <w:p w14:paraId="578BC260" w14:textId="3841CA44" w:rsidR="004F0284" w:rsidRDefault="000363D8">
      <w:r>
        <w:t>La resposta correcta és: C</w:t>
      </w:r>
    </w:p>
    <w:p w14:paraId="27ACC268" w14:textId="77777777" w:rsidR="004F0284" w:rsidRDefault="000363D8">
      <w:r>
        <w:t>14 de maig 2011</w:t>
      </w:r>
    </w:p>
    <w:p w14:paraId="29AAC7FB" w14:textId="77777777" w:rsidR="004F0284" w:rsidRDefault="000363D8">
      <w:r>
        <w:t>Al Parc de Ca l'Arnús, s'hi troba la Torre del Rellotge. Restaurada e</w:t>
      </w:r>
      <w:r>
        <w:t>l 2006, és també una estació meteorològica. El calendari és l'únic mecanisme que ha quedat encallat en el temps. Quina data hi trobem si hi anem avui?</w:t>
      </w:r>
    </w:p>
    <w:p w14:paraId="17C6A481" w14:textId="77777777" w:rsidR="004F0284" w:rsidRDefault="000363D8" w:rsidP="000363D8">
      <w:pPr>
        <w:pStyle w:val="ListNumber"/>
        <w:numPr>
          <w:ilvl w:val="0"/>
          <w:numId w:val="506"/>
        </w:numPr>
      </w:pPr>
      <w:r>
        <w:t>Jueves 18 de septiembre de 1907</w:t>
      </w:r>
    </w:p>
    <w:p w14:paraId="3AA1A4CE" w14:textId="77777777" w:rsidR="004F0284" w:rsidRDefault="000363D8">
      <w:pPr>
        <w:pStyle w:val="ListNumber"/>
      </w:pPr>
      <w:r>
        <w:t>V</w:t>
      </w:r>
      <w:r>
        <w:t>iernes, 15 de mayo de 1907</w:t>
      </w:r>
    </w:p>
    <w:p w14:paraId="663C58A9" w14:textId="77777777" w:rsidR="004F0284" w:rsidRDefault="000363D8">
      <w:pPr>
        <w:pStyle w:val="ListNumber"/>
      </w:pPr>
      <w:r>
        <w:t xml:space="preserve"> Sábado, 27 de octubre de 1909</w:t>
      </w:r>
    </w:p>
    <w:p w14:paraId="342245D4" w14:textId="7D020563" w:rsidR="004F0284" w:rsidRDefault="000363D8">
      <w:r>
        <w:lastRenderedPageBreak/>
        <w:t>La resposta co</w:t>
      </w:r>
      <w:r>
        <w:t>rrecta és: A</w:t>
      </w:r>
    </w:p>
    <w:p w14:paraId="21DDA837" w14:textId="77777777" w:rsidR="004F0284" w:rsidRDefault="000363D8">
      <w:r>
        <w:t>13 de maig 2011</w:t>
      </w:r>
    </w:p>
    <w:p w14:paraId="4F8B036C" w14:textId="77777777" w:rsidR="004F0284" w:rsidRDefault="000363D8">
      <w:r>
        <w:t>On va quedar encastat un dels projectils que, des del mar, van disparar els anglesos als francesos que passaven per la carretera durant la Guerra del Francès?</w:t>
      </w:r>
    </w:p>
    <w:p w14:paraId="230F1DFA" w14:textId="77777777" w:rsidR="004F0284" w:rsidRDefault="000363D8" w:rsidP="000363D8">
      <w:pPr>
        <w:pStyle w:val="ListNumber"/>
        <w:numPr>
          <w:ilvl w:val="0"/>
          <w:numId w:val="507"/>
        </w:numPr>
      </w:pPr>
      <w:r>
        <w:t>A Can Llagosta</w:t>
      </w:r>
    </w:p>
    <w:p w14:paraId="15FDCE33" w14:textId="77777777" w:rsidR="004F0284" w:rsidRDefault="000363D8">
      <w:pPr>
        <w:pStyle w:val="ListNumber"/>
      </w:pPr>
      <w:r>
        <w:t>A</w:t>
      </w:r>
      <w:r>
        <w:t xml:space="preserve"> l'Ajuntament</w:t>
      </w:r>
    </w:p>
    <w:p w14:paraId="44DC2DDA" w14:textId="77777777" w:rsidR="004F0284" w:rsidRDefault="000363D8">
      <w:pPr>
        <w:pStyle w:val="ListNumber"/>
      </w:pPr>
      <w:r>
        <w:t xml:space="preserve"> A Can Puça</w:t>
      </w:r>
    </w:p>
    <w:p w14:paraId="4DD7EE4B" w14:textId="763DA2BA" w:rsidR="004F0284" w:rsidRDefault="000363D8">
      <w:r>
        <w:t xml:space="preserve">La resposta </w:t>
      </w:r>
      <w:r>
        <w:t>correcta és: A</w:t>
      </w:r>
    </w:p>
    <w:p w14:paraId="6FDD94E0" w14:textId="77777777" w:rsidR="004F0284" w:rsidRDefault="000363D8">
      <w:r>
        <w:t>13 de maig 2011</w:t>
      </w:r>
    </w:p>
    <w:p w14:paraId="22A54937" w14:textId="77777777" w:rsidR="004F0284" w:rsidRDefault="000363D8">
      <w:r>
        <w:t>El Tot d'aquesta setmana ens parla del nou disc dels badalonins "La Tresca i la Verdesca", on han comptat amb la col·laboració d'una coneguda cantant. Quina?</w:t>
      </w:r>
    </w:p>
    <w:p w14:paraId="39F695ED" w14:textId="77777777" w:rsidR="004F0284" w:rsidRDefault="000363D8" w:rsidP="000363D8">
      <w:pPr>
        <w:pStyle w:val="ListNumber"/>
        <w:numPr>
          <w:ilvl w:val="0"/>
          <w:numId w:val="508"/>
        </w:numPr>
      </w:pPr>
      <w:r>
        <w:t>Sílvia Pérez Cruz</w:t>
      </w:r>
    </w:p>
    <w:p w14:paraId="43E281DC" w14:textId="77777777" w:rsidR="004F0284" w:rsidRDefault="000363D8">
      <w:pPr>
        <w:pStyle w:val="ListNumber"/>
      </w:pPr>
      <w:r>
        <w:t>A</w:t>
      </w:r>
      <w:r>
        <w:t>nna Roig</w:t>
      </w:r>
    </w:p>
    <w:p w14:paraId="639CA9D0" w14:textId="77777777" w:rsidR="004F0284" w:rsidRDefault="000363D8">
      <w:pPr>
        <w:pStyle w:val="ListNumber"/>
      </w:pPr>
      <w:r>
        <w:t xml:space="preserve"> Guillermina Motta</w:t>
      </w:r>
    </w:p>
    <w:p w14:paraId="0C2B890D" w14:textId="2E51CF20" w:rsidR="004F0284" w:rsidRDefault="000363D8">
      <w:r>
        <w:t xml:space="preserve">La resposta </w:t>
      </w:r>
      <w:r>
        <w:t>correcta és: B</w:t>
      </w:r>
    </w:p>
    <w:p w14:paraId="7D356E31" w14:textId="77777777" w:rsidR="004F0284" w:rsidRDefault="000363D8">
      <w:r>
        <w:t>13 de maig 2011</w:t>
      </w:r>
    </w:p>
    <w:p w14:paraId="05D15008" w14:textId="77777777" w:rsidR="004F0284" w:rsidRDefault="000363D8">
      <w:r>
        <w:t>Quin any va atorgar-se per darrer cop el "Premi d'Arquitectura Ciutat de Badalona", organitzat per l'Ajuntament de Badalona?</w:t>
      </w:r>
    </w:p>
    <w:p w14:paraId="49F7EAB1" w14:textId="77777777" w:rsidR="004F0284" w:rsidRDefault="000363D8" w:rsidP="000363D8">
      <w:pPr>
        <w:pStyle w:val="ListNumber"/>
        <w:numPr>
          <w:ilvl w:val="0"/>
          <w:numId w:val="509"/>
        </w:numPr>
      </w:pPr>
      <w:r>
        <w:t>2006</w:t>
      </w:r>
    </w:p>
    <w:p w14:paraId="46F37373" w14:textId="77777777" w:rsidR="004F0284" w:rsidRDefault="000363D8">
      <w:pPr>
        <w:pStyle w:val="ListNumber"/>
      </w:pPr>
      <w:r>
        <w:t>2</w:t>
      </w:r>
      <w:r>
        <w:t>009</w:t>
      </w:r>
    </w:p>
    <w:p w14:paraId="04A0D2E1" w14:textId="77777777" w:rsidR="004F0284" w:rsidRDefault="000363D8">
      <w:pPr>
        <w:pStyle w:val="ListNumber"/>
      </w:pPr>
      <w:r>
        <w:t xml:space="preserve"> 2001</w:t>
      </w:r>
    </w:p>
    <w:p w14:paraId="28C6BBE2" w14:textId="4FE2F7E5" w:rsidR="004F0284" w:rsidRDefault="000363D8">
      <w:r>
        <w:t>La resposta correcta és: C</w:t>
      </w:r>
    </w:p>
    <w:p w14:paraId="6B22A524" w14:textId="77777777" w:rsidR="004F0284" w:rsidRDefault="000363D8">
      <w:r>
        <w:t>12 de maig 2011</w:t>
      </w:r>
    </w:p>
    <w:p w14:paraId="2B264054" w14:textId="77777777" w:rsidR="004F0284" w:rsidRDefault="000363D8">
      <w:r>
        <w:t>Enric Borràs, en el seu primer "bolo", em</w:t>
      </w:r>
      <w:r>
        <w:t>pipat amb el públic, va dirigir-se a la platea i va dir: "si hi ha algú de vostès que en sàpiga més, que ho dubto, que pugi". Quina edat tenia llavors?</w:t>
      </w:r>
    </w:p>
    <w:p w14:paraId="757E9FDE" w14:textId="77777777" w:rsidR="004F0284" w:rsidRDefault="000363D8" w:rsidP="000363D8">
      <w:pPr>
        <w:pStyle w:val="ListNumber"/>
        <w:numPr>
          <w:ilvl w:val="0"/>
          <w:numId w:val="510"/>
        </w:numPr>
      </w:pPr>
      <w:r>
        <w:t>16</w:t>
      </w:r>
    </w:p>
    <w:p w14:paraId="15C8012F" w14:textId="77777777" w:rsidR="004F0284" w:rsidRDefault="000363D8">
      <w:pPr>
        <w:pStyle w:val="ListNumber"/>
      </w:pPr>
      <w:r>
        <w:t>2</w:t>
      </w:r>
      <w:r>
        <w:t>1</w:t>
      </w:r>
    </w:p>
    <w:p w14:paraId="34E23387" w14:textId="77777777" w:rsidR="004F0284" w:rsidRDefault="000363D8">
      <w:pPr>
        <w:pStyle w:val="ListNumber"/>
      </w:pPr>
      <w:r>
        <w:t xml:space="preserve"> 18</w:t>
      </w:r>
    </w:p>
    <w:p w14:paraId="64DF9882" w14:textId="3C3EB395" w:rsidR="004F0284" w:rsidRDefault="000363D8">
      <w:r>
        <w:t>La resposta correcta és: A</w:t>
      </w:r>
    </w:p>
    <w:p w14:paraId="70EAA497" w14:textId="77777777" w:rsidR="004F0284" w:rsidRDefault="000363D8">
      <w:r>
        <w:t>12 de maig 2011</w:t>
      </w:r>
    </w:p>
    <w:p w14:paraId="74B92E3D" w14:textId="77777777" w:rsidR="004F0284" w:rsidRDefault="000363D8">
      <w:r>
        <w:t>Quin rei va convocar Corts des de Sant Jeroni de la</w:t>
      </w:r>
      <w:r>
        <w:t xml:space="preserve"> Murtra?</w:t>
      </w:r>
    </w:p>
    <w:p w14:paraId="7F2FBDE3" w14:textId="77777777" w:rsidR="004F0284" w:rsidRDefault="000363D8" w:rsidP="000363D8">
      <w:pPr>
        <w:pStyle w:val="ListNumber"/>
        <w:numPr>
          <w:ilvl w:val="0"/>
          <w:numId w:val="511"/>
        </w:numPr>
      </w:pPr>
      <w:r>
        <w:lastRenderedPageBreak/>
        <w:t>Joan II</w:t>
      </w:r>
    </w:p>
    <w:p w14:paraId="6594A4AC" w14:textId="77777777" w:rsidR="004F0284" w:rsidRDefault="000363D8">
      <w:pPr>
        <w:pStyle w:val="ListNumber"/>
      </w:pPr>
      <w:r>
        <w:t>P</w:t>
      </w:r>
      <w:r>
        <w:t>ere III el Cerimoniós</w:t>
      </w:r>
    </w:p>
    <w:p w14:paraId="127E5A64" w14:textId="77777777" w:rsidR="004F0284" w:rsidRDefault="000363D8">
      <w:pPr>
        <w:pStyle w:val="ListNumber"/>
      </w:pPr>
      <w:r>
        <w:t xml:space="preserve"> Jaume II</w:t>
      </w:r>
    </w:p>
    <w:p w14:paraId="145E6421" w14:textId="5079A8C3" w:rsidR="004F0284" w:rsidRDefault="000363D8">
      <w:r>
        <w:t>La resposta correcta és: A</w:t>
      </w:r>
    </w:p>
    <w:p w14:paraId="04340981" w14:textId="77777777" w:rsidR="004F0284" w:rsidRDefault="000363D8">
      <w:r>
        <w:t>12 de maig 2011</w:t>
      </w:r>
    </w:p>
    <w:p w14:paraId="5B5D403A" w14:textId="77777777" w:rsidR="004F0284" w:rsidRDefault="000363D8">
      <w:r>
        <w:t>De quin membre de la família imperial augustea se n'exposa un retrat al Museu de Badalona?</w:t>
      </w:r>
    </w:p>
    <w:p w14:paraId="2375CAE9" w14:textId="77777777" w:rsidR="004F0284" w:rsidRDefault="000363D8" w:rsidP="000363D8">
      <w:pPr>
        <w:pStyle w:val="ListNumber"/>
        <w:numPr>
          <w:ilvl w:val="0"/>
          <w:numId w:val="512"/>
        </w:numPr>
      </w:pPr>
      <w:r>
        <w:t>Agripina</w:t>
      </w:r>
    </w:p>
    <w:p w14:paraId="78F61E50" w14:textId="77777777" w:rsidR="004F0284" w:rsidRDefault="000363D8">
      <w:pPr>
        <w:pStyle w:val="ListNumber"/>
      </w:pPr>
      <w:r>
        <w:t>M</w:t>
      </w:r>
      <w:r>
        <w:t>essalina</w:t>
      </w:r>
    </w:p>
    <w:p w14:paraId="14F5E2D1" w14:textId="77777777" w:rsidR="004F0284" w:rsidRDefault="000363D8">
      <w:pPr>
        <w:pStyle w:val="ListNumber"/>
      </w:pPr>
      <w:r>
        <w:t xml:space="preserve"> Livia</w:t>
      </w:r>
    </w:p>
    <w:p w14:paraId="380B3A3A" w14:textId="10E4B42C" w:rsidR="004F0284" w:rsidRDefault="000363D8">
      <w:r>
        <w:t>La resposta correcta és: A</w:t>
      </w:r>
    </w:p>
    <w:p w14:paraId="21C595CB" w14:textId="77777777" w:rsidR="004F0284" w:rsidRDefault="000363D8">
      <w:r>
        <w:t>11 de maig 2011</w:t>
      </w:r>
    </w:p>
    <w:p w14:paraId="3410549A" w14:textId="77777777" w:rsidR="004F0284" w:rsidRDefault="000363D8">
      <w:r>
        <w:t>Quina d'aquestes pel.lícules fou parcialment filmada a Badalona?</w:t>
      </w:r>
    </w:p>
    <w:p w14:paraId="718A7933" w14:textId="77777777" w:rsidR="004F0284" w:rsidRDefault="000363D8" w:rsidP="000363D8">
      <w:pPr>
        <w:pStyle w:val="ListNumber"/>
        <w:numPr>
          <w:ilvl w:val="0"/>
          <w:numId w:val="513"/>
        </w:numPr>
      </w:pPr>
      <w:r>
        <w:t>La Plaça del Diamant</w:t>
      </w:r>
    </w:p>
    <w:p w14:paraId="685890E3" w14:textId="77777777" w:rsidR="004F0284" w:rsidRDefault="000363D8">
      <w:pPr>
        <w:pStyle w:val="ListNumber"/>
      </w:pPr>
      <w:r>
        <w:t>E</w:t>
      </w:r>
      <w:r>
        <w:t>l perquè de tot plegat</w:t>
      </w:r>
    </w:p>
    <w:p w14:paraId="28BB3BF1" w14:textId="77777777" w:rsidR="004F0284" w:rsidRDefault="000363D8">
      <w:pPr>
        <w:pStyle w:val="ListNumber"/>
      </w:pPr>
      <w:r>
        <w:t xml:space="preserve"> Pa Negre</w:t>
      </w:r>
    </w:p>
    <w:p w14:paraId="31F76079" w14:textId="4084E7E6" w:rsidR="004F0284" w:rsidRDefault="000363D8">
      <w:r>
        <w:t>La resposta correcta és: B</w:t>
      </w:r>
    </w:p>
    <w:p w14:paraId="7A3CC637" w14:textId="77777777" w:rsidR="004F0284" w:rsidRDefault="000363D8">
      <w:r>
        <w:t>11 de maig 2011</w:t>
      </w:r>
    </w:p>
    <w:p w14:paraId="088D1808" w14:textId="77777777" w:rsidR="004F0284" w:rsidRDefault="000363D8">
      <w:r>
        <w:t>Quins arbres hi ha al Carrer dels Arbres?</w:t>
      </w:r>
    </w:p>
    <w:p w14:paraId="27DF9BB0" w14:textId="77777777" w:rsidR="004F0284" w:rsidRDefault="000363D8" w:rsidP="000363D8">
      <w:pPr>
        <w:pStyle w:val="ListNumber"/>
        <w:numPr>
          <w:ilvl w:val="0"/>
          <w:numId w:val="514"/>
        </w:numPr>
      </w:pPr>
      <w:r>
        <w:t>Plàtans, magnòlies, negundos i lledoners</w:t>
      </w:r>
    </w:p>
    <w:p w14:paraId="48646BEE" w14:textId="77777777" w:rsidR="004F0284" w:rsidRDefault="000363D8">
      <w:pPr>
        <w:pStyle w:val="ListNumber"/>
      </w:pPr>
      <w:r>
        <w:t>P</w:t>
      </w:r>
      <w:r>
        <w:t>làtans, m</w:t>
      </w:r>
      <w:r>
        <w:t>agnòlies, oms i negundos</w:t>
      </w:r>
    </w:p>
    <w:p w14:paraId="4F8D5DC1" w14:textId="77777777" w:rsidR="004F0284" w:rsidRDefault="000363D8">
      <w:pPr>
        <w:pStyle w:val="ListNumber"/>
      </w:pPr>
      <w:r>
        <w:t xml:space="preserve"> Plàtans, magnòlies, lledoners i oms</w:t>
      </w:r>
    </w:p>
    <w:p w14:paraId="7D529C36" w14:textId="352E4542" w:rsidR="004F0284" w:rsidRDefault="000363D8">
      <w:r>
        <w:t>La resposta correcta és: A</w:t>
      </w:r>
    </w:p>
    <w:p w14:paraId="653FC16B" w14:textId="77777777" w:rsidR="004F0284" w:rsidRDefault="000363D8">
      <w:r>
        <w:t>11 de maig 2011</w:t>
      </w:r>
    </w:p>
    <w:p w14:paraId="59EC252C" w14:textId="77777777" w:rsidR="004F0284" w:rsidRDefault="000363D8">
      <w:r>
        <w:t>Qui és l'autor del poema titulat "Mes de maig al badiu", que comença així: Parlo, o sigui, recordo: les tardes mig parades,/la terra humida, les baixes</w:t>
      </w:r>
      <w:r>
        <w:t xml:space="preserve"> tàpies,/ la lluna de la tarda sobre els caps del món...</w:t>
      </w:r>
    </w:p>
    <w:p w14:paraId="535AFA20" w14:textId="77777777" w:rsidR="004F0284" w:rsidRDefault="000363D8" w:rsidP="000363D8">
      <w:pPr>
        <w:pStyle w:val="ListNumber"/>
        <w:numPr>
          <w:ilvl w:val="0"/>
          <w:numId w:val="515"/>
        </w:numPr>
      </w:pPr>
      <w:r>
        <w:t>Coloma Lleal</w:t>
      </w:r>
    </w:p>
    <w:p w14:paraId="643A821A" w14:textId="77777777" w:rsidR="004F0284" w:rsidRDefault="000363D8">
      <w:pPr>
        <w:pStyle w:val="ListNumber"/>
      </w:pPr>
      <w:r>
        <w:t>V</w:t>
      </w:r>
      <w:r>
        <w:t>alentí Soler</w:t>
      </w:r>
    </w:p>
    <w:p w14:paraId="339E0F8A" w14:textId="77777777" w:rsidR="004F0284" w:rsidRDefault="000363D8">
      <w:pPr>
        <w:pStyle w:val="ListNumber"/>
      </w:pPr>
      <w:r>
        <w:t xml:space="preserve"> Joan Argenté</w:t>
      </w:r>
    </w:p>
    <w:p w14:paraId="51C6F0C8" w14:textId="0E555041" w:rsidR="004F0284" w:rsidRDefault="000363D8">
      <w:r>
        <w:t>La resposta correcta és: C</w:t>
      </w:r>
    </w:p>
    <w:p w14:paraId="581005B7" w14:textId="77777777" w:rsidR="004F0284" w:rsidRDefault="000363D8">
      <w:r>
        <w:lastRenderedPageBreak/>
        <w:t>10 de maig 2011</w:t>
      </w:r>
    </w:p>
    <w:p w14:paraId="79B82E3F" w14:textId="77777777" w:rsidR="004F0284" w:rsidRDefault="000363D8">
      <w:r>
        <w:t>Quin expresident dels Estats Units d'Amèrica va baixar un dia a l'estació de tren de la nostra ciutat?</w:t>
      </w:r>
    </w:p>
    <w:p w14:paraId="29D30EE4" w14:textId="77777777" w:rsidR="004F0284" w:rsidRDefault="000363D8" w:rsidP="000363D8">
      <w:pPr>
        <w:pStyle w:val="ListNumber"/>
        <w:numPr>
          <w:ilvl w:val="0"/>
          <w:numId w:val="516"/>
        </w:numPr>
      </w:pPr>
      <w:r>
        <w:t>Dwight D. Ei</w:t>
      </w:r>
      <w:r>
        <w:t>senhower</w:t>
      </w:r>
    </w:p>
    <w:p w14:paraId="20EEF8CD" w14:textId="77777777" w:rsidR="004F0284" w:rsidRDefault="000363D8">
      <w:pPr>
        <w:pStyle w:val="ListNumber"/>
      </w:pPr>
      <w:r>
        <w:t>H</w:t>
      </w:r>
      <w:r>
        <w:t>erbert Hoover</w:t>
      </w:r>
    </w:p>
    <w:p w14:paraId="0ACB9E40" w14:textId="77777777" w:rsidR="004F0284" w:rsidRDefault="000363D8">
      <w:pPr>
        <w:pStyle w:val="ListNumber"/>
      </w:pPr>
      <w:r>
        <w:t xml:space="preserve"> Ulysses S. Grant</w:t>
      </w:r>
    </w:p>
    <w:p w14:paraId="4082C58E" w14:textId="34599D68" w:rsidR="004F0284" w:rsidRDefault="000363D8">
      <w:r>
        <w:t>La resposta correcta és: C</w:t>
      </w:r>
    </w:p>
    <w:p w14:paraId="73E1BD49" w14:textId="77777777" w:rsidR="004F0284" w:rsidRDefault="000363D8">
      <w:r>
        <w:t>10 de maig 2011</w:t>
      </w:r>
    </w:p>
    <w:p w14:paraId="36279E85" w14:textId="77777777" w:rsidR="004F0284" w:rsidRDefault="000363D8">
      <w:r>
        <w:t>Quina de les persones següents va relatar en un llibre la seva experiència com a professor d'anglès en una empresa badalonina?</w:t>
      </w:r>
    </w:p>
    <w:p w14:paraId="28F917AE" w14:textId="77777777" w:rsidR="004F0284" w:rsidRDefault="000363D8" w:rsidP="000363D8">
      <w:pPr>
        <w:pStyle w:val="ListNumber"/>
        <w:numPr>
          <w:ilvl w:val="0"/>
          <w:numId w:val="517"/>
        </w:numPr>
      </w:pPr>
      <w:r>
        <w:t>Matthew Tree</w:t>
      </w:r>
    </w:p>
    <w:p w14:paraId="770E2CFF" w14:textId="77777777" w:rsidR="004F0284" w:rsidRDefault="000363D8">
      <w:pPr>
        <w:pStyle w:val="ListNumber"/>
      </w:pPr>
      <w:r>
        <w:t>S</w:t>
      </w:r>
      <w:r>
        <w:t>am Abrams</w:t>
      </w:r>
    </w:p>
    <w:p w14:paraId="75E13B14" w14:textId="77777777" w:rsidR="004F0284" w:rsidRDefault="000363D8">
      <w:pPr>
        <w:pStyle w:val="ListNumber"/>
      </w:pPr>
      <w:r>
        <w:t xml:space="preserve"> Andrew Tarbet</w:t>
      </w:r>
    </w:p>
    <w:p w14:paraId="5CA465A0" w14:textId="360FED20" w:rsidR="004F0284" w:rsidRDefault="000363D8">
      <w:r>
        <w:t>La resposta correcta és: A</w:t>
      </w:r>
    </w:p>
    <w:p w14:paraId="29DB929A" w14:textId="77777777" w:rsidR="004F0284" w:rsidRDefault="000363D8">
      <w:r>
        <w:t>10 de maig 2011</w:t>
      </w:r>
    </w:p>
    <w:p w14:paraId="6793F1DD" w14:textId="77777777" w:rsidR="004F0284" w:rsidRDefault="000363D8">
      <w:r>
        <w:t>Quin personatge internacional, que ha rebut diferents reconeixements per la seva tasca a favor de la pau i la diversitat cultural, va visitar Badalona convidat per La Rotllana?</w:t>
      </w:r>
    </w:p>
    <w:p w14:paraId="31B295E9" w14:textId="77777777" w:rsidR="004F0284" w:rsidRDefault="000363D8" w:rsidP="000363D8">
      <w:pPr>
        <w:pStyle w:val="ListNumber"/>
        <w:numPr>
          <w:ilvl w:val="0"/>
          <w:numId w:val="518"/>
        </w:numPr>
      </w:pPr>
      <w:r>
        <w:t>Moka Slavnic</w:t>
      </w:r>
    </w:p>
    <w:p w14:paraId="2B2DD154" w14:textId="77777777" w:rsidR="004F0284" w:rsidRDefault="000363D8">
      <w:pPr>
        <w:pStyle w:val="ListNumber"/>
      </w:pPr>
      <w:r>
        <w:t>J</w:t>
      </w:r>
      <w:r>
        <w:t>ovan Di</w:t>
      </w:r>
      <w:r>
        <w:t>vjak</w:t>
      </w:r>
    </w:p>
    <w:p w14:paraId="17C45A83" w14:textId="77777777" w:rsidR="004F0284" w:rsidRDefault="000363D8">
      <w:pPr>
        <w:pStyle w:val="ListNumber"/>
      </w:pPr>
      <w:r>
        <w:t xml:space="preserve"> Olof Palme</w:t>
      </w:r>
    </w:p>
    <w:p w14:paraId="62D102A5" w14:textId="21731DA6" w:rsidR="004F0284" w:rsidRDefault="000363D8">
      <w:r>
        <w:t>La resposta correcta és: B</w:t>
      </w:r>
    </w:p>
    <w:p w14:paraId="075F507B" w14:textId="77777777" w:rsidR="004F0284" w:rsidRDefault="000363D8">
      <w:r>
        <w:t>9 de maig 2011</w:t>
      </w:r>
    </w:p>
    <w:p w14:paraId="6E9F3EAB" w14:textId="77777777" w:rsidR="004F0284" w:rsidRDefault="000363D8">
      <w:r>
        <w:t>Que era Can Trencalòs?</w:t>
      </w:r>
    </w:p>
    <w:p w14:paraId="6E342AF7" w14:textId="77777777" w:rsidR="004F0284" w:rsidRDefault="000363D8" w:rsidP="000363D8">
      <w:pPr>
        <w:pStyle w:val="ListNumber"/>
        <w:numPr>
          <w:ilvl w:val="0"/>
          <w:numId w:val="519"/>
        </w:numPr>
      </w:pPr>
      <w:r>
        <w:t>Un restaurant</w:t>
      </w:r>
    </w:p>
    <w:p w14:paraId="626147E1" w14:textId="77777777" w:rsidR="004F0284" w:rsidRDefault="000363D8">
      <w:pPr>
        <w:pStyle w:val="ListNumber"/>
      </w:pPr>
      <w:r>
        <w:t>U</w:t>
      </w:r>
      <w:r>
        <w:t>na botiga</w:t>
      </w:r>
    </w:p>
    <w:p w14:paraId="490F7035" w14:textId="77777777" w:rsidR="004F0284" w:rsidRDefault="000363D8">
      <w:pPr>
        <w:pStyle w:val="ListNumber"/>
      </w:pPr>
      <w:r>
        <w:t xml:space="preserve"> Una masia</w:t>
      </w:r>
    </w:p>
    <w:p w14:paraId="7050898D" w14:textId="13213E79" w:rsidR="004F0284" w:rsidRDefault="000363D8">
      <w:r>
        <w:t>La resposta correcta és: C</w:t>
      </w:r>
    </w:p>
    <w:p w14:paraId="5CB9E06E" w14:textId="77777777" w:rsidR="004F0284" w:rsidRDefault="000363D8">
      <w:r>
        <w:t>9 de maig 2011</w:t>
      </w:r>
    </w:p>
    <w:p w14:paraId="61E3BFB0" w14:textId="77777777" w:rsidR="004F0284" w:rsidRDefault="000363D8">
      <w:r>
        <w:t>Quin d'aquests actes no s'ha celebrat mai a la Festa Major Alternativa?</w:t>
      </w:r>
    </w:p>
    <w:p w14:paraId="793DBA12" w14:textId="77777777" w:rsidR="004F0284" w:rsidRDefault="000363D8" w:rsidP="000363D8">
      <w:pPr>
        <w:pStyle w:val="ListNumber"/>
        <w:numPr>
          <w:ilvl w:val="0"/>
          <w:numId w:val="520"/>
        </w:numPr>
      </w:pPr>
      <w:r>
        <w:t>Ral·li de caiacs</w:t>
      </w:r>
    </w:p>
    <w:p w14:paraId="50183D66" w14:textId="77777777" w:rsidR="004F0284" w:rsidRDefault="000363D8">
      <w:pPr>
        <w:pStyle w:val="ListNumber"/>
      </w:pPr>
      <w:r>
        <w:t>R</w:t>
      </w:r>
      <w:r>
        <w:t>acó ín</w:t>
      </w:r>
      <w:r>
        <w:t>tim</w:t>
      </w:r>
    </w:p>
    <w:p w14:paraId="4CF84B72" w14:textId="77777777" w:rsidR="004F0284" w:rsidRDefault="000363D8">
      <w:pPr>
        <w:pStyle w:val="ListNumber"/>
      </w:pPr>
      <w:r>
        <w:lastRenderedPageBreak/>
        <w:t xml:space="preserve"> Correbars</w:t>
      </w:r>
    </w:p>
    <w:p w14:paraId="6C7322A3" w14:textId="17B33F11" w:rsidR="004F0284" w:rsidRDefault="000363D8">
      <w:r>
        <w:t>La resposta correcta és: A</w:t>
      </w:r>
    </w:p>
    <w:p w14:paraId="1804B955" w14:textId="77777777" w:rsidR="004F0284" w:rsidRDefault="000363D8">
      <w:r>
        <w:t>9 de maig 2011</w:t>
      </w:r>
    </w:p>
    <w:p w14:paraId="0846BDEF" w14:textId="77777777" w:rsidR="004F0284" w:rsidRDefault="000363D8">
      <w:r>
        <w:t>La destil.leria de l'Anís del Mono produirà, ben aviat, un licor amb molta tradició a Catalunya. De quin licor parlem?</w:t>
      </w:r>
    </w:p>
    <w:p w14:paraId="1CF13B50" w14:textId="77777777" w:rsidR="004F0284" w:rsidRDefault="000363D8" w:rsidP="000363D8">
      <w:pPr>
        <w:pStyle w:val="ListNumber"/>
        <w:numPr>
          <w:ilvl w:val="0"/>
          <w:numId w:val="521"/>
        </w:numPr>
      </w:pPr>
      <w:r>
        <w:t>Aigua del Carme</w:t>
      </w:r>
    </w:p>
    <w:p w14:paraId="6D7D3C75" w14:textId="77777777" w:rsidR="004F0284" w:rsidRDefault="000363D8">
      <w:pPr>
        <w:pStyle w:val="ListNumber"/>
      </w:pPr>
      <w:r>
        <w:t>M</w:t>
      </w:r>
      <w:r>
        <w:t>elody</w:t>
      </w:r>
    </w:p>
    <w:p w14:paraId="788550E2" w14:textId="77777777" w:rsidR="004F0284" w:rsidRDefault="000363D8">
      <w:pPr>
        <w:pStyle w:val="ListNumber"/>
      </w:pPr>
      <w:r>
        <w:t xml:space="preserve"> Aromes de Montserrat</w:t>
      </w:r>
    </w:p>
    <w:p w14:paraId="2D7CDC06" w14:textId="59F40CD3" w:rsidR="004F0284" w:rsidRDefault="000363D8">
      <w:r>
        <w:t>La resposta correcta és: C</w:t>
      </w:r>
    </w:p>
    <w:p w14:paraId="2A1197A4" w14:textId="77777777" w:rsidR="004F0284" w:rsidRDefault="000363D8">
      <w:r>
        <w:t xml:space="preserve">7 de </w:t>
      </w:r>
      <w:r>
        <w:t>maig 2011</w:t>
      </w:r>
    </w:p>
    <w:p w14:paraId="7FF330A9" w14:textId="77777777" w:rsidR="004F0284" w:rsidRDefault="000363D8">
      <w:r>
        <w:t>A l'edifici de La Llauna, tocant a la via del tren, hi ha uns medallons fets amb mosaic. En un d'ells hi ha una inscripció en llatí que diu...</w:t>
      </w:r>
    </w:p>
    <w:p w14:paraId="2F9ECB8A" w14:textId="77777777" w:rsidR="004F0284" w:rsidRDefault="000363D8" w:rsidP="000363D8">
      <w:pPr>
        <w:pStyle w:val="ListNumber"/>
        <w:numPr>
          <w:ilvl w:val="0"/>
          <w:numId w:val="522"/>
        </w:numPr>
      </w:pPr>
      <w:r>
        <w:t>Ars longa, vita brevis</w:t>
      </w:r>
    </w:p>
    <w:p w14:paraId="79F3489E" w14:textId="77777777" w:rsidR="004F0284" w:rsidRDefault="000363D8">
      <w:pPr>
        <w:pStyle w:val="ListNumber"/>
      </w:pPr>
      <w:r>
        <w:t>C</w:t>
      </w:r>
      <w:r>
        <w:t>onstanti nil difficile</w:t>
      </w:r>
    </w:p>
    <w:p w14:paraId="0535CD4A" w14:textId="77777777" w:rsidR="004F0284" w:rsidRDefault="000363D8">
      <w:pPr>
        <w:pStyle w:val="ListNumber"/>
      </w:pPr>
      <w:r>
        <w:t xml:space="preserve"> Sapere aude</w:t>
      </w:r>
    </w:p>
    <w:p w14:paraId="7C1134F8" w14:textId="72A3E5D4" w:rsidR="004F0284" w:rsidRDefault="000363D8">
      <w:r>
        <w:t>La resposta correcta és: B</w:t>
      </w:r>
    </w:p>
    <w:p w14:paraId="3B2A0AED" w14:textId="77777777" w:rsidR="004F0284" w:rsidRDefault="000363D8">
      <w:r>
        <w:t>7 de maig 2011</w:t>
      </w:r>
    </w:p>
    <w:p w14:paraId="56F1F140" w14:textId="77777777" w:rsidR="004F0284" w:rsidRDefault="000363D8">
      <w:r>
        <w:t>O</w:t>
      </w:r>
      <w:r>
        <w:t>vidi Montllor dóna nom a una plaça de la ciutat, construïda on havia existit antigament una fàbrica de vidre. Una llosa de vidre ens permet veure alguna peça en el seu subsòl?</w:t>
      </w:r>
    </w:p>
    <w:p w14:paraId="1AC10536" w14:textId="77777777" w:rsidR="004F0284" w:rsidRDefault="000363D8" w:rsidP="000363D8">
      <w:pPr>
        <w:pStyle w:val="ListNumber"/>
        <w:numPr>
          <w:ilvl w:val="0"/>
          <w:numId w:val="523"/>
        </w:numPr>
      </w:pPr>
      <w:r>
        <w:t>Porrons</w:t>
      </w:r>
    </w:p>
    <w:p w14:paraId="79F19DBD" w14:textId="77777777" w:rsidR="004F0284" w:rsidRDefault="000363D8">
      <w:pPr>
        <w:pStyle w:val="ListNumber"/>
      </w:pPr>
      <w:r>
        <w:t>G</w:t>
      </w:r>
      <w:r>
        <w:t>erros</w:t>
      </w:r>
    </w:p>
    <w:p w14:paraId="453D538C" w14:textId="77777777" w:rsidR="004F0284" w:rsidRDefault="000363D8">
      <w:pPr>
        <w:pStyle w:val="ListNumber"/>
      </w:pPr>
      <w:r>
        <w:t xml:space="preserve"> Setrills</w:t>
      </w:r>
    </w:p>
    <w:p w14:paraId="5CBAED50" w14:textId="7BA4878A" w:rsidR="004F0284" w:rsidRDefault="000363D8">
      <w:r>
        <w:t>La resposta correcta és: B</w:t>
      </w:r>
    </w:p>
    <w:p w14:paraId="0A2EEC89" w14:textId="77777777" w:rsidR="004F0284" w:rsidRDefault="000363D8">
      <w:r>
        <w:t>7 de maig 2011</w:t>
      </w:r>
    </w:p>
    <w:p w14:paraId="4534E869" w14:textId="77777777" w:rsidR="004F0284" w:rsidRDefault="000363D8">
      <w:r>
        <w:t>En un pas sub</w:t>
      </w:r>
      <w:r>
        <w:t>terrani de la ciutat hi figura un mosaic que publicitava un anís badaloní. El nom de quin empresari apareix en aquell mosaic?</w:t>
      </w:r>
    </w:p>
    <w:p w14:paraId="19C4D72B" w14:textId="77777777" w:rsidR="004F0284" w:rsidRDefault="000363D8" w:rsidP="000363D8">
      <w:pPr>
        <w:pStyle w:val="ListNumber"/>
        <w:numPr>
          <w:ilvl w:val="0"/>
          <w:numId w:val="524"/>
        </w:numPr>
      </w:pPr>
      <w:r>
        <w:t>Pedro Sabaté</w:t>
      </w:r>
    </w:p>
    <w:p w14:paraId="2F7F49FD" w14:textId="77777777" w:rsidR="004F0284" w:rsidRDefault="000363D8">
      <w:pPr>
        <w:pStyle w:val="ListNumber"/>
      </w:pPr>
      <w:r>
        <w:t>E</w:t>
      </w:r>
      <w:r>
        <w:t>duard Garriga</w:t>
      </w:r>
    </w:p>
    <w:p w14:paraId="41463FAF" w14:textId="77777777" w:rsidR="004F0284" w:rsidRDefault="000363D8">
      <w:pPr>
        <w:pStyle w:val="ListNumber"/>
      </w:pPr>
      <w:r>
        <w:t xml:space="preserve"> Vicenç Bosch</w:t>
      </w:r>
    </w:p>
    <w:p w14:paraId="3F05EF12" w14:textId="2820719F" w:rsidR="004F0284" w:rsidRDefault="000363D8">
      <w:r>
        <w:t>La resposta correcta és: A</w:t>
      </w:r>
    </w:p>
    <w:p w14:paraId="61B15EDA" w14:textId="77777777" w:rsidR="004F0284" w:rsidRDefault="000363D8">
      <w:r>
        <w:t>6 de maig 2011</w:t>
      </w:r>
    </w:p>
    <w:p w14:paraId="6C90BED0" w14:textId="77777777" w:rsidR="004F0284" w:rsidRDefault="000363D8">
      <w:r>
        <w:lastRenderedPageBreak/>
        <w:t xml:space="preserve">Si camines pel carrer popularment conegut com </w:t>
      </w:r>
      <w:r>
        <w:t>el de la Granota, a quin carrer et trobes?</w:t>
      </w:r>
    </w:p>
    <w:p w14:paraId="07F527CE" w14:textId="77777777" w:rsidR="004F0284" w:rsidRDefault="000363D8" w:rsidP="000363D8">
      <w:pPr>
        <w:pStyle w:val="ListNumber"/>
        <w:numPr>
          <w:ilvl w:val="0"/>
          <w:numId w:val="525"/>
        </w:numPr>
      </w:pPr>
      <w:r>
        <w:t>Ribas i Freser</w:t>
      </w:r>
    </w:p>
    <w:p w14:paraId="6304AF39" w14:textId="77777777" w:rsidR="004F0284" w:rsidRDefault="000363D8">
      <w:pPr>
        <w:pStyle w:val="ListNumber"/>
      </w:pPr>
      <w:r>
        <w:t>R</w:t>
      </w:r>
      <w:r>
        <w:t>ibas i Tiquedes</w:t>
      </w:r>
    </w:p>
    <w:p w14:paraId="45C3100C" w14:textId="77777777" w:rsidR="004F0284" w:rsidRDefault="000363D8">
      <w:pPr>
        <w:pStyle w:val="ListNumber"/>
      </w:pPr>
      <w:r>
        <w:t xml:space="preserve"> Ribas i Perdigó</w:t>
      </w:r>
    </w:p>
    <w:p w14:paraId="674B7D3D" w14:textId="5676AD19" w:rsidR="004F0284" w:rsidRDefault="000363D8">
      <w:r>
        <w:t>La resposta correcta és: C</w:t>
      </w:r>
    </w:p>
    <w:p w14:paraId="5610880B" w14:textId="77777777" w:rsidR="004F0284" w:rsidRDefault="000363D8">
      <w:r>
        <w:t>6 de maig 2011</w:t>
      </w:r>
    </w:p>
    <w:p w14:paraId="533FE3A3" w14:textId="77777777" w:rsidR="004F0284" w:rsidRDefault="000363D8">
      <w:r>
        <w:t xml:space="preserve">A la revista El Tot d'aquesta setmana es parla de l'obertura de la Plaça Pompeu Fabra. De quina localitat són les </w:t>
      </w:r>
      <w:r>
        <w:t>oliveres que hi ha plantades?</w:t>
      </w:r>
    </w:p>
    <w:p w14:paraId="550CD5A8" w14:textId="77777777" w:rsidR="004F0284" w:rsidRDefault="000363D8" w:rsidP="000363D8">
      <w:pPr>
        <w:pStyle w:val="ListNumber"/>
        <w:numPr>
          <w:ilvl w:val="0"/>
          <w:numId w:val="526"/>
        </w:numPr>
      </w:pPr>
      <w:r>
        <w:t>Arbeca</w:t>
      </w:r>
    </w:p>
    <w:p w14:paraId="686D6805" w14:textId="77777777" w:rsidR="004F0284" w:rsidRDefault="000363D8">
      <w:pPr>
        <w:pStyle w:val="ListNumber"/>
      </w:pPr>
      <w:r>
        <w:t>V</w:t>
      </w:r>
      <w:r>
        <w:t>ilassar de Mar</w:t>
      </w:r>
    </w:p>
    <w:p w14:paraId="483C676D" w14:textId="77777777" w:rsidR="004F0284" w:rsidRDefault="000363D8">
      <w:pPr>
        <w:pStyle w:val="ListNumber"/>
      </w:pPr>
      <w:r>
        <w:t xml:space="preserve"> Vilobí d'Onyar</w:t>
      </w:r>
    </w:p>
    <w:p w14:paraId="505891BF" w14:textId="3C367C3A" w:rsidR="004F0284" w:rsidRDefault="000363D8">
      <w:r>
        <w:t>La resposta correcta és: B</w:t>
      </w:r>
    </w:p>
    <w:p w14:paraId="70DC1B5C" w14:textId="77777777" w:rsidR="004F0284" w:rsidRDefault="000363D8">
      <w:r>
        <w:t>6 de maig 2011</w:t>
      </w:r>
    </w:p>
    <w:p w14:paraId="4712837F" w14:textId="77777777" w:rsidR="004F0284" w:rsidRDefault="000363D8">
      <w:r>
        <w:t>Quin bar de la Rambla, ja desaparegut, surt a la novel.la "Aquell estiu color de vent", de la pregonera d'enguany, Pilar Rahola?</w:t>
      </w:r>
    </w:p>
    <w:p w14:paraId="2C4B6858" w14:textId="77777777" w:rsidR="004F0284" w:rsidRDefault="000363D8" w:rsidP="000363D8">
      <w:pPr>
        <w:pStyle w:val="ListNumber"/>
        <w:numPr>
          <w:ilvl w:val="0"/>
          <w:numId w:val="527"/>
        </w:numPr>
      </w:pPr>
      <w:r>
        <w:t>Sisal</w:t>
      </w:r>
    </w:p>
    <w:p w14:paraId="63EEBD33" w14:textId="77777777" w:rsidR="004F0284" w:rsidRDefault="000363D8">
      <w:pPr>
        <w:pStyle w:val="ListNumber"/>
      </w:pPr>
      <w:r>
        <w:t>C</w:t>
      </w:r>
      <w:r>
        <w:t xml:space="preserve">an </w:t>
      </w:r>
      <w:r>
        <w:t>Llaunes</w:t>
      </w:r>
    </w:p>
    <w:p w14:paraId="58DD476F" w14:textId="77777777" w:rsidR="004F0284" w:rsidRDefault="000363D8">
      <w:pPr>
        <w:pStyle w:val="ListNumber"/>
      </w:pPr>
      <w:r>
        <w:t xml:space="preserve"> Roan</w:t>
      </w:r>
    </w:p>
    <w:p w14:paraId="3C0A5B78" w14:textId="7CF2F948" w:rsidR="004F0284" w:rsidRDefault="000363D8">
      <w:r>
        <w:t>La resposta correcta és: C</w:t>
      </w:r>
    </w:p>
    <w:p w14:paraId="7463E4E1" w14:textId="77777777" w:rsidR="004F0284" w:rsidRDefault="000363D8">
      <w:r>
        <w:t>5 de maig 2011</w:t>
      </w:r>
    </w:p>
    <w:p w14:paraId="37508739" w14:textId="77777777" w:rsidR="004F0284" w:rsidRDefault="000363D8">
      <w:r>
        <w:t>Quin any i on van néixer els Bastoners de Canyet?</w:t>
      </w:r>
    </w:p>
    <w:p w14:paraId="2760565F" w14:textId="77777777" w:rsidR="004F0284" w:rsidRDefault="000363D8" w:rsidP="000363D8">
      <w:pPr>
        <w:pStyle w:val="ListNumber"/>
        <w:numPr>
          <w:ilvl w:val="0"/>
          <w:numId w:val="528"/>
        </w:numPr>
      </w:pPr>
      <w:r>
        <w:t>1927 a la Societat Cultural L'Oliva</w:t>
      </w:r>
    </w:p>
    <w:p w14:paraId="35DE4AFC" w14:textId="77777777" w:rsidR="004F0284" w:rsidRDefault="000363D8">
      <w:pPr>
        <w:pStyle w:val="ListNumber"/>
      </w:pPr>
      <w:r>
        <w:t>1</w:t>
      </w:r>
      <w:r>
        <w:t>927 a la Colonia de Sant Jordi</w:t>
      </w:r>
    </w:p>
    <w:p w14:paraId="2BEF8289" w14:textId="77777777" w:rsidR="004F0284" w:rsidRDefault="000363D8">
      <w:pPr>
        <w:pStyle w:val="ListNumber"/>
      </w:pPr>
      <w:r>
        <w:t xml:space="preserve"> 1998 a la Parròquia de Sant Crist de Canyet</w:t>
      </w:r>
    </w:p>
    <w:p w14:paraId="1E6F8535" w14:textId="2BF3A42A" w:rsidR="004F0284" w:rsidRDefault="000363D8">
      <w:r>
        <w:t>La resposta correcta és: A</w:t>
      </w:r>
    </w:p>
    <w:p w14:paraId="37560803" w14:textId="77777777" w:rsidR="004F0284" w:rsidRDefault="000363D8">
      <w:r>
        <w:t xml:space="preserve">5 de maig </w:t>
      </w:r>
      <w:r>
        <w:t>2011</w:t>
      </w:r>
    </w:p>
    <w:p w14:paraId="7A7E390C" w14:textId="77777777" w:rsidR="004F0284" w:rsidRDefault="000363D8">
      <w:r>
        <w:t>Quina reliquia va visitar la Rambla de Badalona l'any 1963?</w:t>
      </w:r>
    </w:p>
    <w:p w14:paraId="575F7905" w14:textId="77777777" w:rsidR="004F0284" w:rsidRDefault="000363D8" w:rsidP="000363D8">
      <w:pPr>
        <w:pStyle w:val="ListNumber"/>
        <w:numPr>
          <w:ilvl w:val="0"/>
          <w:numId w:val="529"/>
        </w:numPr>
      </w:pPr>
      <w:r>
        <w:t>El dit xic de Sant Anastasi</w:t>
      </w:r>
    </w:p>
    <w:p w14:paraId="04B291CE" w14:textId="77777777" w:rsidR="004F0284" w:rsidRDefault="000363D8">
      <w:pPr>
        <w:pStyle w:val="ListNumber"/>
      </w:pPr>
      <w:r>
        <w:t>E</w:t>
      </w:r>
      <w:r>
        <w:t>l peu dret de Sant Onofre</w:t>
      </w:r>
    </w:p>
    <w:p w14:paraId="51904F45" w14:textId="77777777" w:rsidR="004F0284" w:rsidRDefault="000363D8">
      <w:pPr>
        <w:pStyle w:val="ListNumber"/>
      </w:pPr>
      <w:r>
        <w:t xml:space="preserve"> El braç incorrupte de Santa Teresa</w:t>
      </w:r>
    </w:p>
    <w:p w14:paraId="283DF631" w14:textId="3EA31AC1" w:rsidR="004F0284" w:rsidRDefault="000363D8">
      <w:r>
        <w:t>La resposta correcta és: C</w:t>
      </w:r>
    </w:p>
    <w:p w14:paraId="6C1A6D65" w14:textId="77777777" w:rsidR="004F0284" w:rsidRDefault="000363D8">
      <w:r>
        <w:lastRenderedPageBreak/>
        <w:t>5 de maig 2011</w:t>
      </w:r>
    </w:p>
    <w:p w14:paraId="4CE3B35A" w14:textId="77777777" w:rsidR="004F0284" w:rsidRDefault="000363D8">
      <w:r>
        <w:t>Aquest any l'Agrupació Excursionista Bufalà celebra el seu</w:t>
      </w:r>
      <w:r>
        <w:t xml:space="preserve"> cinquantè aniversari. Quina va ser la data exacta de la seva constitució?</w:t>
      </w:r>
    </w:p>
    <w:p w14:paraId="566460AE" w14:textId="77777777" w:rsidR="004F0284" w:rsidRDefault="000363D8" w:rsidP="000363D8">
      <w:pPr>
        <w:pStyle w:val="ListNumber"/>
        <w:numPr>
          <w:ilvl w:val="0"/>
          <w:numId w:val="530"/>
        </w:numPr>
      </w:pPr>
      <w:r>
        <w:t>25 de març de 1961</w:t>
      </w:r>
    </w:p>
    <w:p w14:paraId="63DDDD02" w14:textId="77777777" w:rsidR="004F0284" w:rsidRDefault="000363D8">
      <w:pPr>
        <w:pStyle w:val="ListNumber"/>
      </w:pPr>
      <w:r>
        <w:t>2</w:t>
      </w:r>
      <w:r>
        <w:t>5 de maig de 1961</w:t>
      </w:r>
    </w:p>
    <w:p w14:paraId="517481D9" w14:textId="77777777" w:rsidR="004F0284" w:rsidRDefault="000363D8">
      <w:pPr>
        <w:pStyle w:val="ListNumber"/>
      </w:pPr>
      <w:r>
        <w:t xml:space="preserve"> 25 de novembre de 1961</w:t>
      </w:r>
    </w:p>
    <w:p w14:paraId="7DA63FCA" w14:textId="037EACD0" w:rsidR="004F0284" w:rsidRDefault="000363D8">
      <w:r>
        <w:t>La resposta correcta és: A</w:t>
      </w:r>
    </w:p>
    <w:p w14:paraId="6DEA200A" w14:textId="77777777" w:rsidR="004F0284" w:rsidRDefault="000363D8">
      <w:r>
        <w:t>4 de maig 2011</w:t>
      </w:r>
    </w:p>
    <w:p w14:paraId="49DC22FB" w14:textId="77777777" w:rsidR="004F0284" w:rsidRDefault="000363D8">
      <w:r>
        <w:t>La samarreta del Club de Futbol Badalona és...</w:t>
      </w:r>
    </w:p>
    <w:p w14:paraId="1D36E10F" w14:textId="77777777" w:rsidR="004F0284" w:rsidRDefault="000363D8" w:rsidP="000363D8">
      <w:pPr>
        <w:pStyle w:val="ListNumber"/>
        <w:numPr>
          <w:ilvl w:val="0"/>
          <w:numId w:val="531"/>
        </w:numPr>
      </w:pPr>
      <w:r>
        <w:t>Arlequinada</w:t>
      </w:r>
    </w:p>
    <w:p w14:paraId="5D64C92D" w14:textId="77777777" w:rsidR="004F0284" w:rsidRDefault="000363D8">
      <w:pPr>
        <w:pStyle w:val="ListNumber"/>
      </w:pPr>
      <w:r>
        <w:t>E</w:t>
      </w:r>
      <w:r>
        <w:t>scapulada</w:t>
      </w:r>
    </w:p>
    <w:p w14:paraId="7E869D2F" w14:textId="77777777" w:rsidR="004F0284" w:rsidRDefault="000363D8">
      <w:pPr>
        <w:pStyle w:val="ListNumber"/>
      </w:pPr>
      <w:r>
        <w:t xml:space="preserve"> Ratllada</w:t>
      </w:r>
    </w:p>
    <w:p w14:paraId="0D490C1D" w14:textId="280343A1" w:rsidR="004F0284" w:rsidRDefault="000363D8">
      <w:r>
        <w:t>La resposta correcta és: B</w:t>
      </w:r>
    </w:p>
    <w:p w14:paraId="466267B6" w14:textId="77777777" w:rsidR="004F0284" w:rsidRDefault="000363D8">
      <w:r>
        <w:t>4 de maig 2011</w:t>
      </w:r>
    </w:p>
    <w:p w14:paraId="48318D47" w14:textId="77777777" w:rsidR="004F0284" w:rsidRDefault="000363D8">
      <w:r>
        <w:t>Un dels mítics grups del rock badaloní dels anys vuitanta, va reaparèixer en un concert a les Festes de Maig de 2010. De quin grup parlem?</w:t>
      </w:r>
    </w:p>
    <w:p w14:paraId="3005C6AB" w14:textId="77777777" w:rsidR="004F0284" w:rsidRDefault="000363D8" w:rsidP="000363D8">
      <w:pPr>
        <w:pStyle w:val="ListNumber"/>
        <w:numPr>
          <w:ilvl w:val="0"/>
          <w:numId w:val="532"/>
        </w:numPr>
      </w:pPr>
      <w:r>
        <w:t>B-Violet</w:t>
      </w:r>
    </w:p>
    <w:p w14:paraId="68A35AD8" w14:textId="77777777" w:rsidR="004F0284" w:rsidRDefault="000363D8">
      <w:pPr>
        <w:pStyle w:val="ListNumber"/>
      </w:pPr>
      <w:r>
        <w:t>T</w:t>
      </w:r>
      <w:r>
        <w:t>ita Merche</w:t>
      </w:r>
    </w:p>
    <w:p w14:paraId="5DE110AB" w14:textId="77777777" w:rsidR="004F0284" w:rsidRDefault="000363D8">
      <w:pPr>
        <w:pStyle w:val="ListNumber"/>
      </w:pPr>
      <w:r>
        <w:t xml:space="preserve"> Flai Tunai</w:t>
      </w:r>
    </w:p>
    <w:p w14:paraId="1E496829" w14:textId="27B5A1A8" w:rsidR="004F0284" w:rsidRDefault="000363D8">
      <w:r>
        <w:t>La resposta correcta és: C</w:t>
      </w:r>
    </w:p>
    <w:p w14:paraId="012D9FED" w14:textId="77777777" w:rsidR="004F0284" w:rsidRDefault="000363D8">
      <w:r>
        <w:t xml:space="preserve">4 de </w:t>
      </w:r>
      <w:r>
        <w:t>maig 2011</w:t>
      </w:r>
    </w:p>
    <w:p w14:paraId="4E5CEEF5" w14:textId="77777777" w:rsidR="004F0284" w:rsidRDefault="000363D8">
      <w:r>
        <w:t>Quin d'aquests eslògans va utilitzar l'Ajuntament fa uns anys per promocionar la neteja de la ciutat?</w:t>
      </w:r>
    </w:p>
    <w:p w14:paraId="5E481F1F" w14:textId="77777777" w:rsidR="004F0284" w:rsidRDefault="000363D8" w:rsidP="000363D8">
      <w:pPr>
        <w:pStyle w:val="ListNumber"/>
        <w:numPr>
          <w:ilvl w:val="0"/>
          <w:numId w:val="533"/>
        </w:numPr>
      </w:pPr>
      <w:r>
        <w:t>Badalona posa't guapa</w:t>
      </w:r>
    </w:p>
    <w:p w14:paraId="0FDEBFB5" w14:textId="77777777" w:rsidR="004F0284" w:rsidRDefault="000363D8">
      <w:pPr>
        <w:pStyle w:val="ListNumber"/>
      </w:pPr>
      <w:r>
        <w:t>B</w:t>
      </w:r>
      <w:r>
        <w:t>adalo Neta</w:t>
      </w:r>
    </w:p>
    <w:p w14:paraId="6F6D3541" w14:textId="77777777" w:rsidR="004F0284" w:rsidRDefault="000363D8">
      <w:pPr>
        <w:pStyle w:val="ListNumber"/>
      </w:pPr>
      <w:r>
        <w:t xml:space="preserve"> Badalona teva i neta</w:t>
      </w:r>
    </w:p>
    <w:p w14:paraId="4BA0E8C9" w14:textId="7C9AEA63" w:rsidR="004F0284" w:rsidRDefault="000363D8">
      <w:r>
        <w:t>La resposta correcta és: C</w:t>
      </w:r>
    </w:p>
    <w:p w14:paraId="770F4FB1" w14:textId="77777777" w:rsidR="004F0284" w:rsidRDefault="000363D8">
      <w:r>
        <w:t>3 de maig 2011</w:t>
      </w:r>
    </w:p>
    <w:p w14:paraId="21712FFD" w14:textId="77777777" w:rsidR="004F0284" w:rsidRDefault="000363D8">
      <w:r>
        <w:t xml:space="preserve">Quin director de cinema badaloní ha </w:t>
      </w:r>
      <w:r>
        <w:t>dirigit algun dels capítols de Polseres Vermelles?</w:t>
      </w:r>
    </w:p>
    <w:p w14:paraId="0E4ACBF6" w14:textId="77777777" w:rsidR="004F0284" w:rsidRDefault="000363D8" w:rsidP="000363D8">
      <w:pPr>
        <w:pStyle w:val="ListNumber"/>
        <w:numPr>
          <w:ilvl w:val="0"/>
          <w:numId w:val="534"/>
        </w:numPr>
      </w:pPr>
      <w:r>
        <w:t>Oriol Ferrer</w:t>
      </w:r>
    </w:p>
    <w:p w14:paraId="667F680B" w14:textId="77777777" w:rsidR="004F0284" w:rsidRDefault="000363D8">
      <w:pPr>
        <w:pStyle w:val="ListNumber"/>
      </w:pPr>
      <w:r>
        <w:t>A</w:t>
      </w:r>
      <w:r>
        <w:t>gustí Argelich</w:t>
      </w:r>
    </w:p>
    <w:p w14:paraId="40C7595E" w14:textId="77777777" w:rsidR="004F0284" w:rsidRDefault="000363D8">
      <w:pPr>
        <w:pStyle w:val="ListNumber"/>
      </w:pPr>
      <w:r>
        <w:lastRenderedPageBreak/>
        <w:t xml:space="preserve"> Albert Lloreta</w:t>
      </w:r>
    </w:p>
    <w:p w14:paraId="3ABC5027" w14:textId="1701C3DB" w:rsidR="004F0284" w:rsidRDefault="000363D8">
      <w:r>
        <w:t>La resposta correcta és: A</w:t>
      </w:r>
    </w:p>
    <w:p w14:paraId="655BBC4F" w14:textId="77777777" w:rsidR="004F0284" w:rsidRDefault="000363D8">
      <w:r>
        <w:t>3 de maig 2011</w:t>
      </w:r>
    </w:p>
    <w:p w14:paraId="0B54223B" w14:textId="77777777" w:rsidR="004F0284" w:rsidRDefault="000363D8">
      <w:r>
        <w:t xml:space="preserve">Un Casal de la ciutat, que enguany celebra el desè aniversari, porta el nom del primer milicià badaloní mort al front </w:t>
      </w:r>
      <w:r>
        <w:t>durant la Guerra Civil. De quin nom parlem?</w:t>
      </w:r>
    </w:p>
    <w:p w14:paraId="35B1EAC1" w14:textId="77777777" w:rsidR="004F0284" w:rsidRDefault="000363D8" w:rsidP="000363D8">
      <w:pPr>
        <w:pStyle w:val="ListNumber"/>
        <w:numPr>
          <w:ilvl w:val="0"/>
          <w:numId w:val="535"/>
        </w:numPr>
      </w:pPr>
      <w:r>
        <w:t>Antoni Sala i Pont</w:t>
      </w:r>
    </w:p>
    <w:p w14:paraId="0587C63C" w14:textId="77777777" w:rsidR="004F0284" w:rsidRDefault="000363D8">
      <w:pPr>
        <w:pStyle w:val="ListNumber"/>
      </w:pPr>
      <w:r>
        <w:t>J</w:t>
      </w:r>
      <w:r>
        <w:t>oan Peiró i Belis</w:t>
      </w:r>
    </w:p>
    <w:p w14:paraId="44CC9049" w14:textId="77777777" w:rsidR="004F0284" w:rsidRDefault="000363D8">
      <w:pPr>
        <w:pStyle w:val="ListNumber"/>
      </w:pPr>
      <w:r>
        <w:t xml:space="preserve"> Pere Cané i Barceló</w:t>
      </w:r>
    </w:p>
    <w:p w14:paraId="76C82BF7" w14:textId="18B9BF68" w:rsidR="004F0284" w:rsidRDefault="000363D8">
      <w:r>
        <w:t>La resposta correcta és: A</w:t>
      </w:r>
    </w:p>
    <w:p w14:paraId="784B8EB3" w14:textId="77777777" w:rsidR="004F0284" w:rsidRDefault="000363D8">
      <w:r>
        <w:t>3 de maig 2011</w:t>
      </w:r>
    </w:p>
    <w:p w14:paraId="05AE5F7E" w14:textId="77777777" w:rsidR="004F0284" w:rsidRDefault="000363D8">
      <w:r>
        <w:t>Quants infants acompanyen Vicenç Roca i Pi al monument que trobem a la Rambla?</w:t>
      </w:r>
    </w:p>
    <w:p w14:paraId="0D921EFF" w14:textId="77777777" w:rsidR="004F0284" w:rsidRDefault="000363D8" w:rsidP="000363D8">
      <w:pPr>
        <w:pStyle w:val="ListNumber"/>
        <w:numPr>
          <w:ilvl w:val="0"/>
          <w:numId w:val="536"/>
        </w:numPr>
      </w:pPr>
      <w:r>
        <w:t>2</w:t>
      </w:r>
    </w:p>
    <w:p w14:paraId="39BBD549" w14:textId="77777777" w:rsidR="004F0284" w:rsidRDefault="000363D8">
      <w:pPr>
        <w:pStyle w:val="ListNumber"/>
      </w:pPr>
      <w:r>
        <w:t>7</w:t>
      </w:r>
    </w:p>
    <w:p w14:paraId="75F21148" w14:textId="77777777" w:rsidR="004F0284" w:rsidRDefault="000363D8">
      <w:pPr>
        <w:pStyle w:val="ListNumber"/>
      </w:pPr>
      <w:r>
        <w:t xml:space="preserve"> Cap</w:t>
      </w:r>
    </w:p>
    <w:p w14:paraId="628DE719" w14:textId="369114AE" w:rsidR="004F0284" w:rsidRDefault="000363D8">
      <w:r>
        <w:t xml:space="preserve">La resposta </w:t>
      </w:r>
      <w:r>
        <w:t>correcta és: A</w:t>
      </w:r>
    </w:p>
    <w:p w14:paraId="78E7924E" w14:textId="77777777" w:rsidR="004F0284" w:rsidRDefault="000363D8">
      <w:r>
        <w:t>2 de maig 2011</w:t>
      </w:r>
    </w:p>
    <w:p w14:paraId="66E4AD93" w14:textId="77777777" w:rsidR="004F0284" w:rsidRDefault="000363D8">
      <w:r>
        <w:t>Quina línia d'autobús et porta des de Llefià fins a Pomar?</w:t>
      </w:r>
    </w:p>
    <w:p w14:paraId="6DE3C853" w14:textId="77777777" w:rsidR="004F0284" w:rsidRDefault="000363D8" w:rsidP="000363D8">
      <w:pPr>
        <w:pStyle w:val="ListNumber"/>
        <w:numPr>
          <w:ilvl w:val="0"/>
          <w:numId w:val="537"/>
        </w:numPr>
      </w:pPr>
      <w:r>
        <w:t>BD3</w:t>
      </w:r>
    </w:p>
    <w:p w14:paraId="568915E2" w14:textId="77777777" w:rsidR="004F0284" w:rsidRDefault="000363D8">
      <w:pPr>
        <w:pStyle w:val="ListNumber"/>
      </w:pPr>
      <w:r>
        <w:t>B</w:t>
      </w:r>
      <w:r>
        <w:t>29</w:t>
      </w:r>
    </w:p>
    <w:p w14:paraId="64195125" w14:textId="77777777" w:rsidR="004F0284" w:rsidRDefault="000363D8">
      <w:pPr>
        <w:pStyle w:val="ListNumber"/>
      </w:pPr>
      <w:r>
        <w:t xml:space="preserve"> BD6</w:t>
      </w:r>
    </w:p>
    <w:p w14:paraId="3A4AF4AC" w14:textId="1EA05650" w:rsidR="004F0284" w:rsidRDefault="000363D8">
      <w:r>
        <w:t>La resposta correcta és: A</w:t>
      </w:r>
    </w:p>
    <w:p w14:paraId="68994A77" w14:textId="77777777" w:rsidR="004F0284" w:rsidRDefault="000363D8">
      <w:r>
        <w:t>2 de maig 2011</w:t>
      </w:r>
    </w:p>
    <w:p w14:paraId="5BCAAB38" w14:textId="77777777" w:rsidR="004F0284" w:rsidRDefault="000363D8">
      <w:r>
        <w:t>A quin cantant, que va viure molts anys al barri de La Salut, li van robar el carro a finals dels anys seixanta?</w:t>
      </w:r>
    </w:p>
    <w:p w14:paraId="09176414" w14:textId="77777777" w:rsidR="004F0284" w:rsidRDefault="000363D8" w:rsidP="000363D8">
      <w:pPr>
        <w:pStyle w:val="ListNumber"/>
        <w:numPr>
          <w:ilvl w:val="0"/>
          <w:numId w:val="538"/>
        </w:numPr>
      </w:pPr>
      <w:r>
        <w:t>José María Parra</w:t>
      </w:r>
    </w:p>
    <w:p w14:paraId="616719D9" w14:textId="77777777" w:rsidR="004F0284" w:rsidRDefault="000363D8">
      <w:pPr>
        <w:pStyle w:val="ListNumber"/>
      </w:pPr>
      <w:r>
        <w:t>M</w:t>
      </w:r>
      <w:r>
        <w:t>anolo Caracol</w:t>
      </w:r>
    </w:p>
    <w:p w14:paraId="4B5777B8" w14:textId="77777777" w:rsidR="004F0284" w:rsidRDefault="000363D8">
      <w:pPr>
        <w:pStyle w:val="ListNumber"/>
      </w:pPr>
      <w:r>
        <w:t xml:space="preserve"> Manolo Escobar</w:t>
      </w:r>
    </w:p>
    <w:p w14:paraId="7598982B" w14:textId="5D106121" w:rsidR="004F0284" w:rsidRDefault="000363D8">
      <w:r>
        <w:t>La resposta correcta és: C</w:t>
      </w:r>
    </w:p>
    <w:p w14:paraId="7A12B103" w14:textId="77777777" w:rsidR="004F0284" w:rsidRDefault="000363D8">
      <w:r>
        <w:t>2 de maig 2011</w:t>
      </w:r>
    </w:p>
    <w:p w14:paraId="3A1DC8FC" w14:textId="77777777" w:rsidR="004F0284" w:rsidRDefault="000363D8">
      <w:r>
        <w:t>Quin parc de la nostra ciutat està unit des de fa uns anys amb el Parc de Can Solei?</w:t>
      </w:r>
    </w:p>
    <w:p w14:paraId="23B43FFE" w14:textId="77777777" w:rsidR="004F0284" w:rsidRDefault="000363D8" w:rsidP="000363D8">
      <w:pPr>
        <w:pStyle w:val="ListNumber"/>
        <w:numPr>
          <w:ilvl w:val="0"/>
          <w:numId w:val="543"/>
        </w:numPr>
      </w:pPr>
      <w:r>
        <w:lastRenderedPageBreak/>
        <w:t>El Parc de la Mediterrània</w:t>
      </w:r>
    </w:p>
    <w:p w14:paraId="5507C1F2" w14:textId="77777777" w:rsidR="004F0284" w:rsidRDefault="000363D8">
      <w:pPr>
        <w:pStyle w:val="ListNumber"/>
      </w:pPr>
      <w:r>
        <w:t>E</w:t>
      </w:r>
      <w:r>
        <w:t>l Parc de Ca l'Arnús</w:t>
      </w:r>
    </w:p>
    <w:p w14:paraId="25A8567A" w14:textId="77777777" w:rsidR="004F0284" w:rsidRDefault="000363D8">
      <w:pPr>
        <w:pStyle w:val="ListNumber"/>
      </w:pPr>
      <w:r>
        <w:t xml:space="preserve"> El Parc de les Muntanyetes</w:t>
      </w:r>
    </w:p>
    <w:p w14:paraId="460A5FEF" w14:textId="4312A78D" w:rsidR="004F0284" w:rsidRDefault="000363D8">
      <w:r>
        <w:t xml:space="preserve">La </w:t>
      </w:r>
      <w:r>
        <w:t>resposta correcta és: B</w:t>
      </w:r>
    </w:p>
    <w:p w14:paraId="170F36F5" w14:textId="77777777" w:rsidR="004F0284" w:rsidRDefault="000363D8">
      <w:r>
        <w:t>28 de maig 2010</w:t>
      </w:r>
    </w:p>
    <w:p w14:paraId="3DBC1465" w14:textId="77777777" w:rsidR="004F0284" w:rsidRDefault="000363D8">
      <w:r>
        <w:t>El llibre "Els silencis de Betúlia", de Jordi Font, té a la coberta la reproducció d'un quadre. Qui és el pintor autor d'aquest quadre?</w:t>
      </w:r>
    </w:p>
    <w:p w14:paraId="736733CA" w14:textId="77777777" w:rsidR="004F0284" w:rsidRDefault="000363D8" w:rsidP="000363D8">
      <w:pPr>
        <w:pStyle w:val="ListNumber"/>
        <w:numPr>
          <w:ilvl w:val="0"/>
          <w:numId w:val="542"/>
        </w:numPr>
      </w:pPr>
      <w:r>
        <w:t>Gerard Sala</w:t>
      </w:r>
    </w:p>
    <w:p w14:paraId="593AC910" w14:textId="77777777" w:rsidR="004F0284" w:rsidRDefault="000363D8">
      <w:pPr>
        <w:pStyle w:val="ListNumber"/>
      </w:pPr>
      <w:r>
        <w:t>X</w:t>
      </w:r>
      <w:r>
        <w:t>aver Rodés</w:t>
      </w:r>
    </w:p>
    <w:p w14:paraId="3F404E3E" w14:textId="77777777" w:rsidR="004F0284" w:rsidRDefault="000363D8">
      <w:pPr>
        <w:pStyle w:val="ListNumber"/>
      </w:pPr>
      <w:r>
        <w:t xml:space="preserve"> Josep Santilari</w:t>
      </w:r>
    </w:p>
    <w:p w14:paraId="21067BCA" w14:textId="0AFDF574" w:rsidR="004F0284" w:rsidRDefault="000363D8">
      <w:r>
        <w:t>La resposta correcta és: B</w:t>
      </w:r>
    </w:p>
    <w:p w14:paraId="10C7B101" w14:textId="77777777" w:rsidR="004F0284" w:rsidRDefault="000363D8">
      <w:r>
        <w:t>28 de maig 2</w:t>
      </w:r>
      <w:r>
        <w:t>010</w:t>
      </w:r>
    </w:p>
    <w:p w14:paraId="57DE24D1" w14:textId="77777777" w:rsidR="004F0284" w:rsidRDefault="000363D8">
      <w:r>
        <w:t>En el sumari del consell de guerra contra l'Alcalde Xifré hi ha dos exemplars d'un setmanari. De quin setmanari parlem?</w:t>
      </w:r>
    </w:p>
    <w:p w14:paraId="00373B46" w14:textId="77777777" w:rsidR="004F0284" w:rsidRDefault="000363D8" w:rsidP="000363D8">
      <w:pPr>
        <w:pStyle w:val="ListNumber"/>
        <w:numPr>
          <w:ilvl w:val="0"/>
          <w:numId w:val="541"/>
        </w:numPr>
      </w:pPr>
      <w:r>
        <w:t>Aubada</w:t>
      </w:r>
    </w:p>
    <w:p w14:paraId="61E99BA2" w14:textId="77777777" w:rsidR="004F0284" w:rsidRDefault="000363D8">
      <w:pPr>
        <w:pStyle w:val="ListNumber"/>
      </w:pPr>
      <w:r>
        <w:t>P</w:t>
      </w:r>
      <w:r>
        <w:t>alestra</w:t>
      </w:r>
    </w:p>
    <w:p w14:paraId="5A048053" w14:textId="77777777" w:rsidR="004F0284" w:rsidRDefault="000363D8">
      <w:pPr>
        <w:pStyle w:val="ListNumber"/>
      </w:pPr>
      <w:r>
        <w:t xml:space="preserve"> Front</w:t>
      </w:r>
    </w:p>
    <w:p w14:paraId="79BBDCA5" w14:textId="2054FB20" w:rsidR="004F0284" w:rsidRDefault="000363D8">
      <w:r>
        <w:t>La resposta correcta és: C</w:t>
      </w:r>
    </w:p>
    <w:p w14:paraId="370CA6BE" w14:textId="77777777" w:rsidR="004F0284" w:rsidRDefault="000363D8">
      <w:r>
        <w:t>28 de maig 2010</w:t>
      </w:r>
    </w:p>
    <w:p w14:paraId="7B65AA26" w14:textId="77777777" w:rsidR="004F0284" w:rsidRDefault="000363D8">
      <w:r>
        <w:t xml:space="preserve">En un article d'El Tot d'aquesta setmana es parla d'un acte </w:t>
      </w:r>
      <w:r>
        <w:t>popular que "omple tota Badalona de ..."</w:t>
      </w:r>
    </w:p>
    <w:p w14:paraId="063D7FED" w14:textId="77777777" w:rsidR="004F0284" w:rsidRDefault="000363D8" w:rsidP="000363D8">
      <w:pPr>
        <w:pStyle w:val="ListNumber"/>
        <w:numPr>
          <w:ilvl w:val="0"/>
          <w:numId w:val="540"/>
        </w:numPr>
      </w:pPr>
      <w:r>
        <w:t>Puntes de coixí</w:t>
      </w:r>
    </w:p>
    <w:p w14:paraId="00614DFD" w14:textId="77777777" w:rsidR="004F0284" w:rsidRDefault="000363D8">
      <w:pPr>
        <w:pStyle w:val="ListNumber"/>
      </w:pPr>
      <w:r>
        <w:t>F</w:t>
      </w:r>
      <w:r>
        <w:t>laire de sardina i rom cremat</w:t>
      </w:r>
    </w:p>
    <w:p w14:paraId="2FF9A0CD" w14:textId="77777777" w:rsidR="004F0284" w:rsidRDefault="000363D8">
      <w:pPr>
        <w:pStyle w:val="ListNumber"/>
      </w:pPr>
      <w:r>
        <w:t xml:space="preserve"> Rialles i bon rotllo</w:t>
      </w:r>
    </w:p>
    <w:p w14:paraId="169AB3AA" w14:textId="548DD30E" w:rsidR="004F0284" w:rsidRDefault="000363D8">
      <w:r>
        <w:t>La resposta correcta és: B</w:t>
      </w:r>
    </w:p>
    <w:p w14:paraId="47EB44CB" w14:textId="77777777" w:rsidR="004F0284" w:rsidRDefault="000363D8">
      <w:r>
        <w:t>27 de maig 2010</w:t>
      </w:r>
    </w:p>
    <w:p w14:paraId="27BAF6E4" w14:textId="77777777" w:rsidR="004F0284" w:rsidRDefault="000363D8">
      <w:r>
        <w:t>El motí de les quintes, de juliol de 1845, acabà amb diversos morts. Segons Gaietà Soler, el cadàver de</w:t>
      </w:r>
      <w:r>
        <w:t>l sereno Martínez, fou...</w:t>
      </w:r>
    </w:p>
    <w:p w14:paraId="4A9E45D2" w14:textId="77777777" w:rsidR="004F0284" w:rsidRDefault="000363D8" w:rsidP="000363D8">
      <w:pPr>
        <w:pStyle w:val="ListNumber"/>
        <w:numPr>
          <w:ilvl w:val="0"/>
          <w:numId w:val="539"/>
        </w:numPr>
      </w:pPr>
      <w:r>
        <w:t>Exposat a la Torre Vella fins que arribaren les tropes</w:t>
      </w:r>
    </w:p>
    <w:p w14:paraId="34E95D96" w14:textId="77777777" w:rsidR="004F0284" w:rsidRDefault="000363D8">
      <w:pPr>
        <w:pStyle w:val="ListNumber"/>
      </w:pPr>
      <w:r>
        <w:t>E</w:t>
      </w:r>
      <w:r>
        <w:t>ntregat a la canalla i arrossegat miserablement</w:t>
      </w:r>
    </w:p>
    <w:p w14:paraId="77B8043A" w14:textId="77777777" w:rsidR="004F0284" w:rsidRDefault="000363D8">
      <w:pPr>
        <w:pStyle w:val="ListNumber"/>
      </w:pPr>
      <w:r>
        <w:t xml:space="preserve"> Exhibit en un cafè del carrer del Pinzell</w:t>
      </w:r>
    </w:p>
    <w:p w14:paraId="698722DF" w14:textId="2E1BDA38" w:rsidR="004F0284" w:rsidRDefault="000363D8">
      <w:r>
        <w:t>La resposta correcta és: B</w:t>
      </w:r>
    </w:p>
    <w:p w14:paraId="0051C452" w14:textId="77777777" w:rsidR="004F0284" w:rsidRDefault="000363D8">
      <w:r>
        <w:lastRenderedPageBreak/>
        <w:t>27 de maig 2010</w:t>
      </w:r>
    </w:p>
    <w:p w14:paraId="5BE52234" w14:textId="77777777" w:rsidR="004F0284" w:rsidRDefault="000363D8">
      <w:r>
        <w:t>La vigília de Sant Jaume de 1760, la com</w:t>
      </w:r>
      <w:r>
        <w:t>unitat de Sant Jeroni introduí millores al servei de taula. Des d'aleshores els monjos...</w:t>
      </w:r>
    </w:p>
    <w:p w14:paraId="005E0960" w14:textId="77777777" w:rsidR="004F0284" w:rsidRDefault="000363D8" w:rsidP="000363D8">
      <w:pPr>
        <w:pStyle w:val="ListNumber"/>
        <w:numPr>
          <w:ilvl w:val="0"/>
          <w:numId w:val="544"/>
        </w:numPr>
      </w:pPr>
      <w:r>
        <w:t>Utilitzaren cullera de fusta, però no forquilla</w:t>
      </w:r>
    </w:p>
    <w:p w14:paraId="329A59A1" w14:textId="77777777" w:rsidR="004F0284" w:rsidRDefault="000363D8">
      <w:pPr>
        <w:pStyle w:val="ListNumber"/>
      </w:pPr>
      <w:r>
        <w:t>U</w:t>
      </w:r>
      <w:r>
        <w:t>tilitzaren cullera de fusta i forquilla de llautó</w:t>
      </w:r>
    </w:p>
    <w:p w14:paraId="666D4057" w14:textId="77777777" w:rsidR="004F0284" w:rsidRDefault="000363D8">
      <w:pPr>
        <w:pStyle w:val="ListNumber"/>
      </w:pPr>
      <w:r>
        <w:t xml:space="preserve"> Utilitzaren cullera, forquilla i ganivet metàl·lics</w:t>
      </w:r>
    </w:p>
    <w:p w14:paraId="084A4371" w14:textId="33027126" w:rsidR="004F0284" w:rsidRDefault="000363D8">
      <w:r>
        <w:t>La resposta co</w:t>
      </w:r>
      <w:r>
        <w:t>rrecta és: A</w:t>
      </w:r>
    </w:p>
    <w:p w14:paraId="240A06DE" w14:textId="77777777" w:rsidR="004F0284" w:rsidRDefault="000363D8">
      <w:r>
        <w:t>27 de maig 2010</w:t>
      </w:r>
    </w:p>
    <w:p w14:paraId="2FB62AB2" w14:textId="77777777" w:rsidR="004F0284" w:rsidRDefault="000363D8">
      <w:r>
        <w:t>L'any 1700 fou escàs de pluges. Per aquest motiu el 30 de gener de 1701 el poble de Badalona...</w:t>
      </w:r>
    </w:p>
    <w:p w14:paraId="7A90C368" w14:textId="77777777" w:rsidR="004F0284" w:rsidRDefault="000363D8" w:rsidP="000363D8">
      <w:pPr>
        <w:pStyle w:val="ListNumber"/>
        <w:numPr>
          <w:ilvl w:val="0"/>
          <w:numId w:val="545"/>
        </w:numPr>
      </w:pPr>
      <w:r>
        <w:t>Pujà en processó a Sant Jeroni</w:t>
      </w:r>
    </w:p>
    <w:p w14:paraId="1EA55755" w14:textId="77777777" w:rsidR="004F0284" w:rsidRDefault="000363D8">
      <w:pPr>
        <w:pStyle w:val="ListNumber"/>
      </w:pPr>
      <w:r>
        <w:t>P</w:t>
      </w:r>
      <w:r>
        <w:t>ujà en processó a l'ermita de Sant Onofre</w:t>
      </w:r>
    </w:p>
    <w:p w14:paraId="481416BE" w14:textId="77777777" w:rsidR="004F0284" w:rsidRDefault="000363D8">
      <w:pPr>
        <w:pStyle w:val="ListNumber"/>
      </w:pPr>
      <w:r>
        <w:t xml:space="preserve"> Cantà el Miserere a la vora del mar</w:t>
      </w:r>
    </w:p>
    <w:p w14:paraId="45B96013" w14:textId="5B8DFB98" w:rsidR="004F0284" w:rsidRDefault="000363D8">
      <w:r>
        <w:t>La resposta correcta</w:t>
      </w:r>
      <w:r>
        <w:t xml:space="preserve"> és: A</w:t>
      </w:r>
    </w:p>
    <w:p w14:paraId="73A785B3" w14:textId="77777777" w:rsidR="004F0284" w:rsidRDefault="000363D8">
      <w:r>
        <w:t>26 de maig 2010</w:t>
      </w:r>
    </w:p>
    <w:p w14:paraId="7CC12B32" w14:textId="77777777" w:rsidR="004F0284" w:rsidRDefault="000363D8">
      <w:r>
        <w:t>L'any 1977 un monòlit amb la inscripció "Parc de Can Solei", va evitar que es bategés el parc, com es pretenia, amb el nom de...</w:t>
      </w:r>
    </w:p>
    <w:p w14:paraId="19A31115" w14:textId="77777777" w:rsidR="004F0284" w:rsidRDefault="000363D8" w:rsidP="000363D8">
      <w:pPr>
        <w:pStyle w:val="ListNumber"/>
        <w:numPr>
          <w:ilvl w:val="0"/>
          <w:numId w:val="546"/>
        </w:numPr>
      </w:pPr>
      <w:r>
        <w:t>Central Parc</w:t>
      </w:r>
    </w:p>
    <w:p w14:paraId="1FD3061B" w14:textId="77777777" w:rsidR="004F0284" w:rsidRDefault="000363D8">
      <w:pPr>
        <w:pStyle w:val="ListNumber"/>
      </w:pPr>
      <w:r>
        <w:t>u</w:t>
      </w:r>
      <w:r>
        <w:t>n ex-alcalde franquista</w:t>
      </w:r>
    </w:p>
    <w:p w14:paraId="7D9E0B7A" w14:textId="77777777" w:rsidR="004F0284" w:rsidRDefault="000363D8">
      <w:pPr>
        <w:pStyle w:val="ListNumber"/>
      </w:pPr>
      <w:r>
        <w:t xml:space="preserve"> Comacros</w:t>
      </w:r>
    </w:p>
    <w:p w14:paraId="332B4713" w14:textId="7E6E7F2E" w:rsidR="004F0284" w:rsidRDefault="000363D8">
      <w:r>
        <w:t>La resposta correcta és: B</w:t>
      </w:r>
    </w:p>
    <w:p w14:paraId="1E527234" w14:textId="77777777" w:rsidR="004F0284" w:rsidRDefault="000363D8">
      <w:r>
        <w:t>26 de maig 2010</w:t>
      </w:r>
    </w:p>
    <w:p w14:paraId="5BF4079C" w14:textId="77777777" w:rsidR="004F0284" w:rsidRDefault="000363D8">
      <w:r>
        <w:t xml:space="preserve">L'any </w:t>
      </w:r>
      <w:r>
        <w:t>2001, milers d'abelles van fer seu el campanar de Santa Maria. Els bombers voluntaris de quina localitat les van fer marxar?</w:t>
      </w:r>
    </w:p>
    <w:p w14:paraId="3BD4D9E4" w14:textId="77777777" w:rsidR="004F0284" w:rsidRDefault="000363D8" w:rsidP="000363D8">
      <w:pPr>
        <w:pStyle w:val="ListNumber"/>
        <w:numPr>
          <w:ilvl w:val="0"/>
          <w:numId w:val="547"/>
        </w:numPr>
      </w:pPr>
      <w:r>
        <w:t>Matadepera</w:t>
      </w:r>
    </w:p>
    <w:p w14:paraId="6FB7E115" w14:textId="77777777" w:rsidR="004F0284" w:rsidRDefault="000363D8">
      <w:pPr>
        <w:pStyle w:val="ListNumber"/>
      </w:pPr>
      <w:r>
        <w:t>C</w:t>
      </w:r>
      <w:r>
        <w:t>astellar del Vallès</w:t>
      </w:r>
    </w:p>
    <w:p w14:paraId="7C42D9FC" w14:textId="77777777" w:rsidR="004F0284" w:rsidRDefault="000363D8">
      <w:pPr>
        <w:pStyle w:val="ListNumber"/>
      </w:pPr>
      <w:r>
        <w:t xml:space="preserve"> Sant Climent de Llobregat</w:t>
      </w:r>
    </w:p>
    <w:p w14:paraId="2BB1A663" w14:textId="70E02F80" w:rsidR="004F0284" w:rsidRDefault="000363D8">
      <w:r>
        <w:t>La resposta correcta és: C</w:t>
      </w:r>
    </w:p>
    <w:p w14:paraId="5948F7F5" w14:textId="77777777" w:rsidR="004F0284" w:rsidRDefault="000363D8">
      <w:r>
        <w:t>26 de maig 2010</w:t>
      </w:r>
    </w:p>
    <w:p w14:paraId="5F5D6398" w14:textId="77777777" w:rsidR="004F0284" w:rsidRDefault="000363D8">
      <w:r>
        <w:t>Quin és l'ocell solidari de l</w:t>
      </w:r>
      <w:r>
        <w:t>a Fundació Ateneu Sant Roc?</w:t>
      </w:r>
    </w:p>
    <w:p w14:paraId="1CC2A626" w14:textId="77777777" w:rsidR="004F0284" w:rsidRDefault="000363D8" w:rsidP="000363D8">
      <w:pPr>
        <w:pStyle w:val="ListNumber"/>
        <w:numPr>
          <w:ilvl w:val="0"/>
          <w:numId w:val="548"/>
        </w:numPr>
      </w:pPr>
      <w:r>
        <w:t>Uns tucans</w:t>
      </w:r>
    </w:p>
    <w:p w14:paraId="726CB0CE" w14:textId="77777777" w:rsidR="004F0284" w:rsidRDefault="000363D8">
      <w:pPr>
        <w:pStyle w:val="ListNumber"/>
      </w:pPr>
      <w:r>
        <w:lastRenderedPageBreak/>
        <w:t>U</w:t>
      </w:r>
      <w:r>
        <w:t>ns flamencs</w:t>
      </w:r>
    </w:p>
    <w:p w14:paraId="4EC7C718" w14:textId="77777777" w:rsidR="004F0284" w:rsidRDefault="000363D8">
      <w:pPr>
        <w:pStyle w:val="ListNumber"/>
      </w:pPr>
      <w:r>
        <w:t xml:space="preserve"> Uns periquitos</w:t>
      </w:r>
    </w:p>
    <w:p w14:paraId="612DD216" w14:textId="6CE3907C" w:rsidR="004F0284" w:rsidRDefault="000363D8">
      <w:r>
        <w:t>La resposta correcta és: C</w:t>
      </w:r>
    </w:p>
    <w:p w14:paraId="35E18530" w14:textId="77777777" w:rsidR="004F0284" w:rsidRDefault="000363D8">
      <w:r>
        <w:t>25 de maig 2010</w:t>
      </w:r>
    </w:p>
    <w:p w14:paraId="27BF4B32" w14:textId="77777777" w:rsidR="004F0284" w:rsidRDefault="000363D8">
      <w:r>
        <w:t>El llibre premiat amb el Sant Jordi de 2005 explica els fets que van donar lloc a una mor per accident a la foneria de la farga. Qui era el difun</w:t>
      </w:r>
      <w:r>
        <w:t>t?</w:t>
      </w:r>
    </w:p>
    <w:p w14:paraId="70B47EF3" w14:textId="77777777" w:rsidR="004F0284" w:rsidRDefault="000363D8" w:rsidP="000363D8">
      <w:pPr>
        <w:pStyle w:val="ListNumber"/>
        <w:numPr>
          <w:ilvl w:val="0"/>
          <w:numId w:val="552"/>
        </w:numPr>
      </w:pPr>
      <w:r>
        <w:t>Robert Saladrigas</w:t>
      </w:r>
    </w:p>
    <w:p w14:paraId="57771C8C" w14:textId="77777777" w:rsidR="004F0284" w:rsidRDefault="000363D8">
      <w:pPr>
        <w:pStyle w:val="ListNumber"/>
      </w:pPr>
      <w:r>
        <w:t>M</w:t>
      </w:r>
      <w:r>
        <w:t>arià Castells</w:t>
      </w:r>
    </w:p>
    <w:p w14:paraId="0F8F12D6" w14:textId="77777777" w:rsidR="004F0284" w:rsidRDefault="000363D8">
      <w:pPr>
        <w:pStyle w:val="ListNumber"/>
      </w:pPr>
      <w:r>
        <w:t xml:space="preserve"> Joan Cruells</w:t>
      </w:r>
    </w:p>
    <w:p w14:paraId="7ED24566" w14:textId="7E19F583" w:rsidR="004F0284" w:rsidRDefault="000363D8">
      <w:r>
        <w:t>La resposta correcta és: B</w:t>
      </w:r>
    </w:p>
    <w:p w14:paraId="63BD59F5" w14:textId="77777777" w:rsidR="004F0284" w:rsidRDefault="000363D8">
      <w:r>
        <w:t>25 de maig 2010</w:t>
      </w:r>
    </w:p>
    <w:p w14:paraId="7230E83D" w14:textId="77777777" w:rsidR="004F0284" w:rsidRDefault="000363D8">
      <w:r>
        <w:t>El febrer de 2008 un emblema d'Empúries va fer estada durant uns dies al Museu Municipal. Qui era?</w:t>
      </w:r>
    </w:p>
    <w:p w14:paraId="594A5D00" w14:textId="77777777" w:rsidR="004F0284" w:rsidRDefault="000363D8" w:rsidP="000363D8">
      <w:pPr>
        <w:pStyle w:val="ListNumber"/>
        <w:numPr>
          <w:ilvl w:val="0"/>
          <w:numId w:val="551"/>
        </w:numPr>
      </w:pPr>
      <w:r>
        <w:t>L'Esculapi</w:t>
      </w:r>
    </w:p>
    <w:p w14:paraId="14DEB81F" w14:textId="77777777" w:rsidR="004F0284" w:rsidRDefault="000363D8">
      <w:pPr>
        <w:pStyle w:val="ListNumber"/>
      </w:pPr>
      <w:r>
        <w:t>L</w:t>
      </w:r>
      <w:r>
        <w:t>'Emperador August</w:t>
      </w:r>
    </w:p>
    <w:p w14:paraId="3F4A3F0D" w14:textId="77777777" w:rsidR="004F0284" w:rsidRDefault="000363D8">
      <w:pPr>
        <w:pStyle w:val="ListNumber"/>
      </w:pPr>
      <w:r>
        <w:t xml:space="preserve"> Quint Licini</w:t>
      </w:r>
    </w:p>
    <w:p w14:paraId="1E619BA2" w14:textId="3C928B65" w:rsidR="004F0284" w:rsidRDefault="000363D8">
      <w:r>
        <w:t xml:space="preserve">La resposta </w:t>
      </w:r>
      <w:r>
        <w:t>correcta és: A</w:t>
      </w:r>
    </w:p>
    <w:p w14:paraId="219C5B63" w14:textId="77777777" w:rsidR="004F0284" w:rsidRDefault="000363D8">
      <w:r>
        <w:t>25 de maig 2010</w:t>
      </w:r>
    </w:p>
    <w:p w14:paraId="066AAE06" w14:textId="77777777" w:rsidR="004F0284" w:rsidRDefault="000363D8">
      <w:r>
        <w:t>El cava Non Plus Ultra de Codorniu va portar durant un temps el dibuix d'un badaloní a l'etiqueta. Qui n'era l'autor?</w:t>
      </w:r>
    </w:p>
    <w:p w14:paraId="45A2D37A" w14:textId="77777777" w:rsidR="004F0284" w:rsidRDefault="000363D8" w:rsidP="000363D8">
      <w:pPr>
        <w:pStyle w:val="ListNumber"/>
        <w:numPr>
          <w:ilvl w:val="0"/>
          <w:numId w:val="550"/>
        </w:numPr>
      </w:pPr>
      <w:r>
        <w:t>Evelí Torent Marsans</w:t>
      </w:r>
    </w:p>
    <w:p w14:paraId="1297CB1C" w14:textId="77777777" w:rsidR="004F0284" w:rsidRDefault="000363D8">
      <w:pPr>
        <w:pStyle w:val="ListNumber"/>
      </w:pPr>
      <w:r>
        <w:t>J</w:t>
      </w:r>
      <w:r>
        <w:t>oaquim Torrents Lladó</w:t>
      </w:r>
    </w:p>
    <w:p w14:paraId="6457B834" w14:textId="77777777" w:rsidR="004F0284" w:rsidRDefault="000363D8">
      <w:pPr>
        <w:pStyle w:val="ListNumber"/>
      </w:pPr>
      <w:r>
        <w:t xml:space="preserve"> Llorenç Brunet Torroll</w:t>
      </w:r>
    </w:p>
    <w:p w14:paraId="1442843A" w14:textId="42FAB0D7" w:rsidR="004F0284" w:rsidRDefault="000363D8">
      <w:r>
        <w:t>La resposta correcta és: B</w:t>
      </w:r>
    </w:p>
    <w:p w14:paraId="56D756AC" w14:textId="77777777" w:rsidR="004F0284" w:rsidRDefault="000363D8">
      <w:r>
        <w:t xml:space="preserve">24 de </w:t>
      </w:r>
      <w:r>
        <w:t>maig 2010</w:t>
      </w:r>
    </w:p>
    <w:p w14:paraId="1E24E7C4" w14:textId="77777777" w:rsidR="004F0284" w:rsidRDefault="000363D8">
      <w:r>
        <w:t>Quin any va concedir l'Ajuntament de Badalona la medalla de la ciutat a Margarida Xirgu i Enric Borràs?</w:t>
      </w:r>
    </w:p>
    <w:p w14:paraId="08DC1788" w14:textId="77777777" w:rsidR="004F0284" w:rsidRDefault="000363D8" w:rsidP="000363D8">
      <w:pPr>
        <w:pStyle w:val="ListNumber"/>
        <w:numPr>
          <w:ilvl w:val="0"/>
          <w:numId w:val="549"/>
        </w:numPr>
      </w:pPr>
      <w:r>
        <w:t>1933</w:t>
      </w:r>
    </w:p>
    <w:p w14:paraId="7E7F8143" w14:textId="77777777" w:rsidR="004F0284" w:rsidRDefault="000363D8">
      <w:pPr>
        <w:pStyle w:val="ListNumber"/>
      </w:pPr>
      <w:r>
        <w:t>1</w:t>
      </w:r>
      <w:r>
        <w:t>950</w:t>
      </w:r>
    </w:p>
    <w:p w14:paraId="7C8EE4C4" w14:textId="77777777" w:rsidR="004F0284" w:rsidRDefault="000363D8">
      <w:pPr>
        <w:pStyle w:val="ListNumber"/>
      </w:pPr>
      <w:r>
        <w:t xml:space="preserve"> 1968</w:t>
      </w:r>
    </w:p>
    <w:p w14:paraId="10EB361B" w14:textId="101165B4" w:rsidR="004F0284" w:rsidRDefault="000363D8">
      <w:r>
        <w:t>La resposta correcta és: A</w:t>
      </w:r>
    </w:p>
    <w:p w14:paraId="2A8769E0" w14:textId="77777777" w:rsidR="004F0284" w:rsidRDefault="000363D8">
      <w:r>
        <w:lastRenderedPageBreak/>
        <w:t>24 de maig 2010</w:t>
      </w:r>
    </w:p>
    <w:p w14:paraId="27F57577" w14:textId="77777777" w:rsidR="004F0284" w:rsidRDefault="000363D8">
      <w:r>
        <w:t>"Colegio Academia de Don Casimiro Riba Pi", així es passà a dir durant la República</w:t>
      </w:r>
      <w:r>
        <w:t xml:space="preserve"> un centre educatiu de la ciutat. Quin?</w:t>
      </w:r>
    </w:p>
    <w:p w14:paraId="0EA82DD3" w14:textId="77777777" w:rsidR="004F0284" w:rsidRDefault="000363D8" w:rsidP="000363D8">
      <w:pPr>
        <w:pStyle w:val="ListNumber"/>
        <w:numPr>
          <w:ilvl w:val="0"/>
          <w:numId w:val="553"/>
        </w:numPr>
      </w:pPr>
      <w:r>
        <w:t>Jesús i Maria</w:t>
      </w:r>
    </w:p>
    <w:p w14:paraId="64F2B817" w14:textId="77777777" w:rsidR="004F0284" w:rsidRDefault="000363D8">
      <w:pPr>
        <w:pStyle w:val="ListNumber"/>
      </w:pPr>
      <w:r>
        <w:t>S</w:t>
      </w:r>
      <w:r>
        <w:t>alessians</w:t>
      </w:r>
    </w:p>
    <w:p w14:paraId="4E8D2C49" w14:textId="77777777" w:rsidR="004F0284" w:rsidRDefault="000363D8">
      <w:pPr>
        <w:pStyle w:val="ListNumber"/>
      </w:pPr>
      <w:r>
        <w:t xml:space="preserve"> Maristes</w:t>
      </w:r>
    </w:p>
    <w:p w14:paraId="18E8D5DF" w14:textId="13DACEE5" w:rsidR="004F0284" w:rsidRDefault="000363D8">
      <w:r>
        <w:t>La resposta correcta és: C</w:t>
      </w:r>
    </w:p>
    <w:p w14:paraId="37618E53" w14:textId="77777777" w:rsidR="004F0284" w:rsidRDefault="000363D8">
      <w:r>
        <w:t>24 de maig 2010</w:t>
      </w:r>
    </w:p>
    <w:p w14:paraId="349DD67A" w14:textId="77777777" w:rsidR="004F0284" w:rsidRDefault="000363D8">
      <w:r>
        <w:t>A la dècada dels 80, la societat civil va reclamar una gestió transparent del Llegat Roca i Pi. Però els anys 80 de quin segle?</w:t>
      </w:r>
    </w:p>
    <w:p w14:paraId="2639D55F" w14:textId="77777777" w:rsidR="004F0284" w:rsidRDefault="000363D8" w:rsidP="000363D8">
      <w:pPr>
        <w:pStyle w:val="ListNumber"/>
        <w:numPr>
          <w:ilvl w:val="0"/>
          <w:numId w:val="554"/>
        </w:numPr>
      </w:pPr>
      <w:r>
        <w:t>Del s.XIX,</w:t>
      </w:r>
      <w:r>
        <w:t xml:space="preserve"> liderada per les cooperatives obreres</w:t>
      </w:r>
    </w:p>
    <w:p w14:paraId="13BB6931" w14:textId="77777777" w:rsidR="004F0284" w:rsidRDefault="000363D8">
      <w:pPr>
        <w:pStyle w:val="ListNumber"/>
      </w:pPr>
      <w:r>
        <w:t>D</w:t>
      </w:r>
      <w:r>
        <w:t>el s.XX, amb l'Assemblea Pro Llegat Roca i Pi</w:t>
      </w:r>
    </w:p>
    <w:p w14:paraId="17BF41D0" w14:textId="77777777" w:rsidR="004F0284" w:rsidRDefault="000363D8">
      <w:pPr>
        <w:pStyle w:val="ListNumber"/>
      </w:pPr>
      <w:r>
        <w:t xml:space="preserve"> Del s.XIX i també del s.XX</w:t>
      </w:r>
    </w:p>
    <w:p w14:paraId="1F4C8734" w14:textId="4C6EF8DB" w:rsidR="004F0284" w:rsidRDefault="000363D8">
      <w:r>
        <w:t>La resposta correcta és: C</w:t>
      </w:r>
    </w:p>
    <w:p w14:paraId="55EBAA09" w14:textId="77777777" w:rsidR="004F0284" w:rsidRDefault="000363D8">
      <w:r>
        <w:t>22 de maig 2010</w:t>
      </w:r>
    </w:p>
    <w:p w14:paraId="4CE6F46F" w14:textId="77777777" w:rsidR="004F0284" w:rsidRDefault="000363D8">
      <w:r>
        <w:t>Amb quantes xemeneies compta la capella del Sant Crist de Can Cabanyes?</w:t>
      </w:r>
    </w:p>
    <w:p w14:paraId="533C2602" w14:textId="77777777" w:rsidR="004F0284" w:rsidRDefault="000363D8" w:rsidP="000363D8">
      <w:pPr>
        <w:pStyle w:val="ListNumber"/>
        <w:numPr>
          <w:ilvl w:val="0"/>
          <w:numId w:val="555"/>
        </w:numPr>
      </w:pPr>
      <w:r>
        <w:t>1</w:t>
      </w:r>
    </w:p>
    <w:p w14:paraId="458AF2D8" w14:textId="77777777" w:rsidR="004F0284" w:rsidRDefault="000363D8">
      <w:pPr>
        <w:pStyle w:val="ListNumber"/>
      </w:pPr>
      <w:r>
        <w:t>3</w:t>
      </w:r>
    </w:p>
    <w:p w14:paraId="7E931352" w14:textId="77777777" w:rsidR="004F0284" w:rsidRDefault="000363D8">
      <w:pPr>
        <w:pStyle w:val="ListNumber"/>
      </w:pPr>
      <w:r>
        <w:t xml:space="preserve"> Cap</w:t>
      </w:r>
    </w:p>
    <w:p w14:paraId="6B591C3C" w14:textId="272503B7" w:rsidR="004F0284" w:rsidRDefault="000363D8">
      <w:r>
        <w:t xml:space="preserve">La </w:t>
      </w:r>
      <w:r>
        <w:t>resposta correcta és: B</w:t>
      </w:r>
    </w:p>
    <w:p w14:paraId="549D15EB" w14:textId="77777777" w:rsidR="004F0284" w:rsidRDefault="000363D8">
      <w:r>
        <w:t>22 de maig 2010</w:t>
      </w:r>
    </w:p>
    <w:p w14:paraId="295EB668" w14:textId="77777777" w:rsidR="004F0284" w:rsidRDefault="000363D8">
      <w:r>
        <w:t>Al pont que creua la via del tren davant del futur Museu del Còmic hi ha una placa amb el nom de l'arquitecte municipal de l'època, qui era?</w:t>
      </w:r>
    </w:p>
    <w:p w14:paraId="31888C0C" w14:textId="77777777" w:rsidR="004F0284" w:rsidRDefault="000363D8" w:rsidP="000363D8">
      <w:pPr>
        <w:pStyle w:val="ListNumber"/>
        <w:numPr>
          <w:ilvl w:val="0"/>
          <w:numId w:val="556"/>
        </w:numPr>
      </w:pPr>
      <w:r>
        <w:t>Villar y Lozano</w:t>
      </w:r>
    </w:p>
    <w:p w14:paraId="5E718126" w14:textId="77777777" w:rsidR="004F0284" w:rsidRDefault="000363D8">
      <w:pPr>
        <w:pStyle w:val="ListNumber"/>
      </w:pPr>
      <w:r>
        <w:t>J</w:t>
      </w:r>
      <w:r>
        <w:t>uli Batllevell</w:t>
      </w:r>
    </w:p>
    <w:p w14:paraId="43747203" w14:textId="77777777" w:rsidR="004F0284" w:rsidRDefault="000363D8">
      <w:pPr>
        <w:pStyle w:val="ListNumber"/>
      </w:pPr>
      <w:r>
        <w:t xml:space="preserve"> Pons Trabal</w:t>
      </w:r>
    </w:p>
    <w:p w14:paraId="6546A372" w14:textId="3D4B5CA5" w:rsidR="004F0284" w:rsidRDefault="000363D8">
      <w:r>
        <w:t>La resposta correcta és: B</w:t>
      </w:r>
    </w:p>
    <w:p w14:paraId="61F93BC1" w14:textId="77777777" w:rsidR="004F0284" w:rsidRDefault="000363D8">
      <w:r>
        <w:t xml:space="preserve">22 </w:t>
      </w:r>
      <w:r>
        <w:t>de maig 2010</w:t>
      </w:r>
    </w:p>
    <w:p w14:paraId="3176582B" w14:textId="77777777" w:rsidR="004F0284" w:rsidRDefault="000363D8">
      <w:r>
        <w:t>A quin moll es troba l'oficina de Control Portuari del Port de Badalona?</w:t>
      </w:r>
    </w:p>
    <w:p w14:paraId="24214988" w14:textId="77777777" w:rsidR="004F0284" w:rsidRDefault="000363D8" w:rsidP="000363D8">
      <w:pPr>
        <w:pStyle w:val="ListNumber"/>
        <w:numPr>
          <w:ilvl w:val="0"/>
          <w:numId w:val="557"/>
        </w:numPr>
      </w:pPr>
      <w:r>
        <w:t>Moll de Capitania</w:t>
      </w:r>
    </w:p>
    <w:p w14:paraId="2C0EAD11" w14:textId="77777777" w:rsidR="004F0284" w:rsidRDefault="000363D8">
      <w:pPr>
        <w:pStyle w:val="ListNumber"/>
      </w:pPr>
      <w:r>
        <w:t>M</w:t>
      </w:r>
      <w:r>
        <w:t>oll de la Ribera</w:t>
      </w:r>
    </w:p>
    <w:p w14:paraId="4A1223AA" w14:textId="77777777" w:rsidR="004F0284" w:rsidRDefault="000363D8">
      <w:pPr>
        <w:pStyle w:val="ListNumber"/>
      </w:pPr>
      <w:r>
        <w:lastRenderedPageBreak/>
        <w:t xml:space="preserve"> Moll de Llevant</w:t>
      </w:r>
    </w:p>
    <w:p w14:paraId="34EF1D54" w14:textId="732A8848" w:rsidR="004F0284" w:rsidRDefault="000363D8">
      <w:r>
        <w:t>La resposta correcta és: B</w:t>
      </w:r>
    </w:p>
    <w:p w14:paraId="544500EC" w14:textId="77777777" w:rsidR="004F0284" w:rsidRDefault="000363D8">
      <w:r>
        <w:t>21 de maig 2010</w:t>
      </w:r>
    </w:p>
    <w:p w14:paraId="76413CAA" w14:textId="77777777" w:rsidR="004F0284" w:rsidRDefault="000363D8">
      <w:r>
        <w:t xml:space="preserve">La corderia Domènech, la corderia Ribó o La Llauna mantenen mosaics a les </w:t>
      </w:r>
      <w:r>
        <w:t>seves façanes. Qui en fou l'autor/a?</w:t>
      </w:r>
    </w:p>
    <w:p w14:paraId="3FC14B48" w14:textId="77777777" w:rsidR="004F0284" w:rsidRDefault="000363D8" w:rsidP="000363D8">
      <w:pPr>
        <w:pStyle w:val="ListNumber"/>
        <w:numPr>
          <w:ilvl w:val="0"/>
          <w:numId w:val="558"/>
        </w:numPr>
      </w:pPr>
      <w:r>
        <w:t>Enric Mestre</w:t>
      </w:r>
    </w:p>
    <w:p w14:paraId="7571D701" w14:textId="77777777" w:rsidR="004F0284" w:rsidRDefault="000363D8">
      <w:pPr>
        <w:pStyle w:val="ListNumber"/>
      </w:pPr>
      <w:r>
        <w:t>M</w:t>
      </w:r>
      <w:r>
        <w:t>aria Teresa Capeta</w:t>
      </w:r>
    </w:p>
    <w:p w14:paraId="2B523701" w14:textId="77777777" w:rsidR="004F0284" w:rsidRDefault="000363D8">
      <w:pPr>
        <w:pStyle w:val="ListNumber"/>
      </w:pPr>
      <w:r>
        <w:t xml:space="preserve"> Lluís Brú</w:t>
      </w:r>
    </w:p>
    <w:p w14:paraId="0C14DBBC" w14:textId="3C2B1C42" w:rsidR="004F0284" w:rsidRDefault="000363D8">
      <w:r>
        <w:t>La resposta correcta és: C</w:t>
      </w:r>
    </w:p>
    <w:p w14:paraId="173E81E2" w14:textId="77777777" w:rsidR="004F0284" w:rsidRDefault="000363D8">
      <w:r>
        <w:t>21 de maig 2010</w:t>
      </w:r>
    </w:p>
    <w:p w14:paraId="5409729F" w14:textId="77777777" w:rsidR="004F0284" w:rsidRDefault="000363D8">
      <w:r>
        <w:t>Quin hotel s'anuncia davant de l'antic Titus, a la fotografia d'El Tot d'aquesta setmana?</w:t>
      </w:r>
    </w:p>
    <w:p w14:paraId="097F2E75" w14:textId="77777777" w:rsidR="004F0284" w:rsidRDefault="000363D8" w:rsidP="000363D8">
      <w:pPr>
        <w:pStyle w:val="ListNumber"/>
        <w:numPr>
          <w:ilvl w:val="0"/>
          <w:numId w:val="559"/>
        </w:numPr>
      </w:pPr>
      <w:r>
        <w:t>Barnús</w:t>
      </w:r>
    </w:p>
    <w:p w14:paraId="6F25F92C" w14:textId="77777777" w:rsidR="004F0284" w:rsidRDefault="000363D8">
      <w:pPr>
        <w:pStyle w:val="ListNumber"/>
      </w:pPr>
      <w:r>
        <w:t>B</w:t>
      </w:r>
      <w:r>
        <w:t>anús</w:t>
      </w:r>
    </w:p>
    <w:p w14:paraId="1ED4EF71" w14:textId="77777777" w:rsidR="004F0284" w:rsidRDefault="000363D8">
      <w:pPr>
        <w:pStyle w:val="ListNumber"/>
      </w:pPr>
      <w:r>
        <w:t xml:space="preserve"> Miramar</w:t>
      </w:r>
    </w:p>
    <w:p w14:paraId="69F28F99" w14:textId="445FB26A" w:rsidR="004F0284" w:rsidRDefault="000363D8">
      <w:r>
        <w:t xml:space="preserve">La resposta </w:t>
      </w:r>
      <w:r>
        <w:t>correcta és: B</w:t>
      </w:r>
    </w:p>
    <w:p w14:paraId="197BE0B6" w14:textId="77777777" w:rsidR="004F0284" w:rsidRDefault="000363D8">
      <w:r>
        <w:t>21 de maig 2010</w:t>
      </w:r>
    </w:p>
    <w:p w14:paraId="406870D2" w14:textId="77777777" w:rsidR="004F0284" w:rsidRDefault="000363D8">
      <w:r>
        <w:t>El Club Nàutic Bétulo va ser el primer en reintroduir l'esport del rem a la ciutat, l'any 2003. Com es deia el seu primer llagut?</w:t>
      </w:r>
    </w:p>
    <w:p w14:paraId="01BD05CE" w14:textId="77777777" w:rsidR="004F0284" w:rsidRDefault="000363D8" w:rsidP="000363D8">
      <w:pPr>
        <w:pStyle w:val="ListNumber"/>
        <w:numPr>
          <w:ilvl w:val="0"/>
          <w:numId w:val="560"/>
        </w:numPr>
      </w:pPr>
      <w:r>
        <w:t>Maria</w:t>
      </w:r>
    </w:p>
    <w:p w14:paraId="4B945753" w14:textId="77777777" w:rsidR="004F0284" w:rsidRDefault="000363D8">
      <w:pPr>
        <w:pStyle w:val="ListNumber"/>
      </w:pPr>
      <w:r>
        <w:t>B</w:t>
      </w:r>
      <w:r>
        <w:t>étulo</w:t>
      </w:r>
    </w:p>
    <w:p w14:paraId="14E6DA6F" w14:textId="77777777" w:rsidR="004F0284" w:rsidRDefault="000363D8">
      <w:pPr>
        <w:pStyle w:val="ListNumber"/>
      </w:pPr>
      <w:r>
        <w:t xml:space="preserve"> Portbou</w:t>
      </w:r>
    </w:p>
    <w:p w14:paraId="77567F2E" w14:textId="48E7BE40" w:rsidR="004F0284" w:rsidRDefault="000363D8">
      <w:r>
        <w:t>La resposta correcta és: C</w:t>
      </w:r>
    </w:p>
    <w:p w14:paraId="4C5A0404" w14:textId="77777777" w:rsidR="004F0284" w:rsidRDefault="000363D8">
      <w:r>
        <w:t>20 de maig 2010</w:t>
      </w:r>
    </w:p>
    <w:p w14:paraId="3458F47B" w14:textId="77777777" w:rsidR="004F0284" w:rsidRDefault="000363D8">
      <w:r>
        <w:t xml:space="preserve">Quin badaloní va fundar el </w:t>
      </w:r>
      <w:r>
        <w:t>Museu del Perfum de Barcelona?</w:t>
      </w:r>
    </w:p>
    <w:p w14:paraId="53A7E328" w14:textId="77777777" w:rsidR="004F0284" w:rsidRDefault="000363D8" w:rsidP="000363D8">
      <w:pPr>
        <w:pStyle w:val="ListNumber"/>
        <w:numPr>
          <w:ilvl w:val="0"/>
          <w:numId w:val="561"/>
        </w:numPr>
      </w:pPr>
      <w:r>
        <w:t>Joan Parera</w:t>
      </w:r>
    </w:p>
    <w:p w14:paraId="6AC25284" w14:textId="77777777" w:rsidR="004F0284" w:rsidRDefault="000363D8">
      <w:pPr>
        <w:pStyle w:val="ListNumber"/>
      </w:pPr>
      <w:r>
        <w:t>R</w:t>
      </w:r>
      <w:r>
        <w:t>amon Planas</w:t>
      </w:r>
    </w:p>
    <w:p w14:paraId="3BE47BC1" w14:textId="77777777" w:rsidR="004F0284" w:rsidRDefault="000363D8">
      <w:pPr>
        <w:pStyle w:val="ListNumber"/>
      </w:pPr>
      <w:r>
        <w:t xml:space="preserve"> Miquel Varón Dandy</w:t>
      </w:r>
    </w:p>
    <w:p w14:paraId="476C60DF" w14:textId="5C4CD283" w:rsidR="004F0284" w:rsidRDefault="000363D8">
      <w:r>
        <w:t>La resposta correcta és: B</w:t>
      </w:r>
    </w:p>
    <w:p w14:paraId="23CD28F9" w14:textId="77777777" w:rsidR="004F0284" w:rsidRDefault="000363D8">
      <w:r>
        <w:t>20 de maig 2010</w:t>
      </w:r>
    </w:p>
    <w:p w14:paraId="10A9A9C2" w14:textId="77777777" w:rsidR="004F0284" w:rsidRDefault="000363D8">
      <w:r>
        <w:t>Quina exposició, nascuda a Sant Roc, ha visitat enguany el Palau Robert?</w:t>
      </w:r>
    </w:p>
    <w:p w14:paraId="57E22E06" w14:textId="77777777" w:rsidR="004F0284" w:rsidRDefault="000363D8" w:rsidP="000363D8">
      <w:pPr>
        <w:pStyle w:val="ListNumber"/>
        <w:numPr>
          <w:ilvl w:val="0"/>
          <w:numId w:val="562"/>
        </w:numPr>
      </w:pPr>
      <w:r>
        <w:lastRenderedPageBreak/>
        <w:t>Arpilleras, dones cosint històries</w:t>
      </w:r>
    </w:p>
    <w:p w14:paraId="1B0C7F03" w14:textId="77777777" w:rsidR="004F0284" w:rsidRDefault="000363D8">
      <w:pPr>
        <w:pStyle w:val="ListNumber"/>
      </w:pPr>
      <w:r>
        <w:t>S</w:t>
      </w:r>
      <w:r>
        <w:t>ant Roc, la transformació d'</w:t>
      </w:r>
      <w:r>
        <w:t>un barri</w:t>
      </w:r>
    </w:p>
    <w:p w14:paraId="49715FF8" w14:textId="77777777" w:rsidR="004F0284" w:rsidRDefault="000363D8">
      <w:pPr>
        <w:pStyle w:val="ListNumber"/>
      </w:pPr>
      <w:r>
        <w:t xml:space="preserve"> Arpilleras, veïnes que fan barri</w:t>
      </w:r>
    </w:p>
    <w:p w14:paraId="1D7B8AAE" w14:textId="2C531F95" w:rsidR="004F0284" w:rsidRDefault="000363D8">
      <w:r>
        <w:t>La resposta correcta és: A</w:t>
      </w:r>
    </w:p>
    <w:p w14:paraId="27840A08" w14:textId="77777777" w:rsidR="004F0284" w:rsidRDefault="000363D8">
      <w:r>
        <w:t>20 de maig 2010</w:t>
      </w:r>
    </w:p>
    <w:p w14:paraId="0F81A010" w14:textId="77777777" w:rsidR="004F0284" w:rsidRDefault="000363D8">
      <w:r>
        <w:t>Quin d'aquests tres serveis públics estava instal.lat durant la dictadura al carrer General Primo de Rivera, número 96?</w:t>
      </w:r>
    </w:p>
    <w:p w14:paraId="7AE64067" w14:textId="77777777" w:rsidR="004F0284" w:rsidRDefault="000363D8" w:rsidP="000363D8">
      <w:pPr>
        <w:pStyle w:val="ListNumber"/>
        <w:numPr>
          <w:ilvl w:val="0"/>
          <w:numId w:val="563"/>
        </w:numPr>
      </w:pPr>
      <w:r>
        <w:t>Delegación de Hacienda</w:t>
      </w:r>
    </w:p>
    <w:p w14:paraId="6E41B144" w14:textId="77777777" w:rsidR="004F0284" w:rsidRDefault="000363D8">
      <w:pPr>
        <w:pStyle w:val="ListNumber"/>
      </w:pPr>
      <w:r>
        <w:t>C</w:t>
      </w:r>
      <w:r>
        <w:t>orreos y Telégrafos</w:t>
      </w:r>
    </w:p>
    <w:p w14:paraId="693A75A9" w14:textId="77777777" w:rsidR="004F0284" w:rsidRDefault="000363D8">
      <w:pPr>
        <w:pStyle w:val="ListNumber"/>
      </w:pPr>
      <w:r>
        <w:t xml:space="preserve"> Juzga</w:t>
      </w:r>
      <w:r>
        <w:t>do de Paz</w:t>
      </w:r>
    </w:p>
    <w:p w14:paraId="02C0CD42" w14:textId="260838D1" w:rsidR="004F0284" w:rsidRDefault="000363D8">
      <w:r>
        <w:t>La resposta correcta és: B</w:t>
      </w:r>
    </w:p>
    <w:p w14:paraId="398F0FEE" w14:textId="77777777" w:rsidR="004F0284" w:rsidRDefault="000363D8">
      <w:r>
        <w:t>19 de maig 2010</w:t>
      </w:r>
    </w:p>
    <w:p w14:paraId="4062E4B8" w14:textId="77777777" w:rsidR="004F0284" w:rsidRDefault="000363D8">
      <w:r>
        <w:t>Un grup de badalonins i badalonines intentares seguir l’estela d’Els Setze Jutges i formaren un grup. Com es deia?</w:t>
      </w:r>
    </w:p>
    <w:p w14:paraId="2CED4DB9" w14:textId="77777777" w:rsidR="004F0284" w:rsidRDefault="000363D8" w:rsidP="000363D8">
      <w:pPr>
        <w:pStyle w:val="ListNumber"/>
        <w:numPr>
          <w:ilvl w:val="0"/>
          <w:numId w:val="564"/>
        </w:numPr>
      </w:pPr>
      <w:r>
        <w:t>Els Amics de les Arts</w:t>
      </w:r>
    </w:p>
    <w:p w14:paraId="26CB74BF" w14:textId="77777777" w:rsidR="004F0284" w:rsidRDefault="000363D8">
      <w:pPr>
        <w:pStyle w:val="ListNumber"/>
      </w:pPr>
      <w:r>
        <w:t>L</w:t>
      </w:r>
      <w:r>
        <w:t>’Estrop</w:t>
      </w:r>
    </w:p>
    <w:p w14:paraId="664A8240" w14:textId="77777777" w:rsidR="004F0284" w:rsidRDefault="000363D8">
      <w:pPr>
        <w:pStyle w:val="ListNumber"/>
      </w:pPr>
      <w:r>
        <w:t xml:space="preserve"> A tot Vent</w:t>
      </w:r>
    </w:p>
    <w:p w14:paraId="5373BA4C" w14:textId="39871FE0" w:rsidR="004F0284" w:rsidRDefault="000363D8">
      <w:r>
        <w:t>La resposta correcta és: B</w:t>
      </w:r>
    </w:p>
    <w:p w14:paraId="19BEE8C7" w14:textId="77777777" w:rsidR="004F0284" w:rsidRDefault="000363D8">
      <w:r>
        <w:t>19 de maig 2010</w:t>
      </w:r>
    </w:p>
    <w:p w14:paraId="4BF4D4BD" w14:textId="77777777" w:rsidR="004F0284" w:rsidRDefault="000363D8">
      <w:r>
        <w:t>Qu</w:t>
      </w:r>
      <w:r>
        <w:t>in dissenyador badaloní va debutar l'any passat a la Fashion Week de Nova York?</w:t>
      </w:r>
    </w:p>
    <w:p w14:paraId="0A922437" w14:textId="77777777" w:rsidR="004F0284" w:rsidRDefault="000363D8" w:rsidP="000363D8">
      <w:pPr>
        <w:pStyle w:val="ListNumber"/>
        <w:numPr>
          <w:ilvl w:val="0"/>
          <w:numId w:val="565"/>
        </w:numPr>
      </w:pPr>
      <w:r>
        <w:t>Armand Basi</w:t>
      </w:r>
    </w:p>
    <w:p w14:paraId="23840562" w14:textId="77777777" w:rsidR="004F0284" w:rsidRDefault="000363D8">
      <w:pPr>
        <w:pStyle w:val="ListNumber"/>
      </w:pPr>
      <w:r>
        <w:t>T</w:t>
      </w:r>
      <w:r>
        <w:t>oni Miró</w:t>
      </w:r>
    </w:p>
    <w:p w14:paraId="1ACF4B4F" w14:textId="77777777" w:rsidR="004F0284" w:rsidRDefault="000363D8">
      <w:pPr>
        <w:pStyle w:val="ListNumber"/>
      </w:pPr>
      <w:r>
        <w:t xml:space="preserve"> Toni Francesc</w:t>
      </w:r>
    </w:p>
    <w:p w14:paraId="1D88CCD9" w14:textId="607C24E7" w:rsidR="004F0284" w:rsidRDefault="000363D8">
      <w:r>
        <w:t>La resposta correcta és: C</w:t>
      </w:r>
    </w:p>
    <w:p w14:paraId="24276EAF" w14:textId="77777777" w:rsidR="004F0284" w:rsidRDefault="000363D8">
      <w:r>
        <w:t>19 de maig 2010</w:t>
      </w:r>
    </w:p>
    <w:p w14:paraId="17CDFEDA" w14:textId="77777777" w:rsidR="004F0284" w:rsidRDefault="000363D8">
      <w:r>
        <w:t xml:space="preserve">"La abadía profanada" narra la visita de Himmler a Montserrat l'any 1940 i fou èxit de </w:t>
      </w:r>
      <w:r>
        <w:t>vendes l'any 2007. Qui és l'autora?</w:t>
      </w:r>
    </w:p>
    <w:p w14:paraId="54B6AB6A" w14:textId="77777777" w:rsidR="004F0284" w:rsidRDefault="000363D8" w:rsidP="000363D8">
      <w:pPr>
        <w:pStyle w:val="ListNumber"/>
        <w:numPr>
          <w:ilvl w:val="0"/>
          <w:numId w:val="566"/>
        </w:numPr>
      </w:pPr>
      <w:r>
        <w:t>Montserrat Rico</w:t>
      </w:r>
    </w:p>
    <w:p w14:paraId="7EDAE083" w14:textId="77777777" w:rsidR="004F0284" w:rsidRDefault="000363D8">
      <w:pPr>
        <w:pStyle w:val="ListNumber"/>
      </w:pPr>
      <w:r>
        <w:t>C</w:t>
      </w:r>
      <w:r>
        <w:t>oloma Lleal</w:t>
      </w:r>
    </w:p>
    <w:p w14:paraId="2DE40E15" w14:textId="77777777" w:rsidR="004F0284" w:rsidRDefault="000363D8">
      <w:pPr>
        <w:pStyle w:val="ListNumber"/>
      </w:pPr>
      <w:r>
        <w:t xml:space="preserve"> Francisca Quevedo</w:t>
      </w:r>
    </w:p>
    <w:p w14:paraId="20FD0549" w14:textId="7738E087" w:rsidR="004F0284" w:rsidRDefault="000363D8">
      <w:r>
        <w:t>La resposta correcta és: A</w:t>
      </w:r>
    </w:p>
    <w:p w14:paraId="25C08A34" w14:textId="77777777" w:rsidR="004F0284" w:rsidRDefault="000363D8">
      <w:r>
        <w:lastRenderedPageBreak/>
        <w:t>18 de maig 2010</w:t>
      </w:r>
    </w:p>
    <w:p w14:paraId="6682A7B5" w14:textId="77777777" w:rsidR="004F0284" w:rsidRDefault="000363D8">
      <w:r>
        <w:t xml:space="preserve">Un important concurs musical del país és organitzat cada any per La Rotllana i l'Ajuntament. Quina edició es celebra aquest </w:t>
      </w:r>
      <w:r>
        <w:t>2010?</w:t>
      </w:r>
    </w:p>
    <w:p w14:paraId="3D68BB26" w14:textId="77777777" w:rsidR="004F0284" w:rsidRDefault="000363D8" w:rsidP="000363D8">
      <w:pPr>
        <w:pStyle w:val="ListNumber"/>
        <w:numPr>
          <w:ilvl w:val="0"/>
          <w:numId w:val="567"/>
        </w:numPr>
      </w:pPr>
      <w:r>
        <w:t>La 3a., ja que va engegar l'any 2008</w:t>
      </w:r>
    </w:p>
    <w:p w14:paraId="75E065F6" w14:textId="77777777" w:rsidR="004F0284" w:rsidRDefault="000363D8">
      <w:pPr>
        <w:pStyle w:val="ListNumber"/>
      </w:pPr>
      <w:r>
        <w:t>L</w:t>
      </w:r>
      <w:r>
        <w:t>a 25a., ja que va engegar l'any 1986</w:t>
      </w:r>
    </w:p>
    <w:p w14:paraId="3CB4814F" w14:textId="77777777" w:rsidR="004F0284" w:rsidRDefault="000363D8">
      <w:pPr>
        <w:pStyle w:val="ListNumber"/>
      </w:pPr>
      <w:r>
        <w:t xml:space="preserve"> La 12a., ja que va engegar l'any 1999</w:t>
      </w:r>
    </w:p>
    <w:p w14:paraId="73D17FC0" w14:textId="4CC7D002" w:rsidR="004F0284" w:rsidRDefault="000363D8">
      <w:r>
        <w:t>La resposta correcta és: C</w:t>
      </w:r>
    </w:p>
    <w:p w14:paraId="471ED09A" w14:textId="77777777" w:rsidR="004F0284" w:rsidRDefault="000363D8">
      <w:r>
        <w:t>18 de maig 2010</w:t>
      </w:r>
    </w:p>
    <w:p w14:paraId="0435747F" w14:textId="77777777" w:rsidR="004F0284" w:rsidRDefault="000363D8">
      <w:r>
        <w:t>El dia 11 d'agost de 1994 Catalunya va patir un gran nombre d'incendis forestals. Quantes hec</w:t>
      </w:r>
      <w:r>
        <w:t>tàrees van cremar a Badalona?</w:t>
      </w:r>
    </w:p>
    <w:p w14:paraId="11C2E9BB" w14:textId="77777777" w:rsidR="004F0284" w:rsidRDefault="000363D8" w:rsidP="000363D8">
      <w:pPr>
        <w:pStyle w:val="ListNumber"/>
        <w:numPr>
          <w:ilvl w:val="0"/>
          <w:numId w:val="568"/>
        </w:numPr>
      </w:pPr>
      <w:r>
        <w:t>120 Ha., aproximadament</w:t>
      </w:r>
    </w:p>
    <w:p w14:paraId="7D8D6A3F" w14:textId="77777777" w:rsidR="004F0284" w:rsidRDefault="000363D8">
      <w:pPr>
        <w:pStyle w:val="ListNumber"/>
      </w:pPr>
      <w:r>
        <w:t>5</w:t>
      </w:r>
      <w:r>
        <w:t>00 Ha., aproximadament</w:t>
      </w:r>
    </w:p>
    <w:p w14:paraId="3531DF62" w14:textId="77777777" w:rsidR="004F0284" w:rsidRDefault="000363D8">
      <w:pPr>
        <w:pStyle w:val="ListNumber"/>
      </w:pPr>
      <w:r>
        <w:t xml:space="preserve"> 240 Ha., aproximadament</w:t>
      </w:r>
    </w:p>
    <w:p w14:paraId="55538D0A" w14:textId="1CE45DCB" w:rsidR="004F0284" w:rsidRDefault="000363D8">
      <w:r>
        <w:t>La resposta correcta és: A</w:t>
      </w:r>
    </w:p>
    <w:p w14:paraId="01569BB1" w14:textId="77777777" w:rsidR="004F0284" w:rsidRDefault="000363D8">
      <w:r>
        <w:t>18 de maig 2010</w:t>
      </w:r>
    </w:p>
    <w:p w14:paraId="729F8DB8" w14:textId="77777777" w:rsidR="004F0284" w:rsidRDefault="000363D8">
      <w:r>
        <w:t>Quin ceramista badaloní i ex-jugador de la Penya, va dissenyar l'escut del Club Joventut Badalona?</w:t>
      </w:r>
    </w:p>
    <w:p w14:paraId="6E0CC36E" w14:textId="77777777" w:rsidR="004F0284" w:rsidRDefault="000363D8" w:rsidP="000363D8">
      <w:pPr>
        <w:pStyle w:val="ListNumber"/>
        <w:numPr>
          <w:ilvl w:val="0"/>
          <w:numId w:val="569"/>
        </w:numPr>
      </w:pPr>
      <w:r>
        <w:t>Xavier Estr</w:t>
      </w:r>
      <w:r>
        <w:t>uch</w:t>
      </w:r>
    </w:p>
    <w:p w14:paraId="7AB23470" w14:textId="77777777" w:rsidR="004F0284" w:rsidRDefault="000363D8">
      <w:pPr>
        <w:pStyle w:val="ListNumber"/>
      </w:pPr>
      <w:r>
        <w:t>F</w:t>
      </w:r>
      <w:r>
        <w:t>rancesc Cairó</w:t>
      </w:r>
    </w:p>
    <w:p w14:paraId="2192B908" w14:textId="77777777" w:rsidR="004F0284" w:rsidRDefault="000363D8">
      <w:pPr>
        <w:pStyle w:val="ListNumber"/>
      </w:pPr>
      <w:r>
        <w:t xml:space="preserve"> Salvador Riera</w:t>
      </w:r>
    </w:p>
    <w:p w14:paraId="14D123A1" w14:textId="6083E466" w:rsidR="004F0284" w:rsidRDefault="000363D8">
      <w:r>
        <w:t>La resposta correcta és: C</w:t>
      </w:r>
    </w:p>
    <w:p w14:paraId="3650820C" w14:textId="77777777" w:rsidR="004F0284" w:rsidRDefault="000363D8">
      <w:r>
        <w:t>17 de maig 2010</w:t>
      </w:r>
    </w:p>
    <w:p w14:paraId="4999E6CB" w14:textId="77777777" w:rsidR="004F0284" w:rsidRDefault="000363D8">
      <w:r>
        <w:t>A princips dels anys 70, Badalona va ser pionera en concerts de rock internacional. Qui va inaugurar aquesta etapa?</w:t>
      </w:r>
    </w:p>
    <w:p w14:paraId="3037CAD2" w14:textId="77777777" w:rsidR="004F0284" w:rsidRDefault="000363D8" w:rsidP="000363D8">
      <w:pPr>
        <w:pStyle w:val="ListNumber"/>
        <w:numPr>
          <w:ilvl w:val="0"/>
          <w:numId w:val="570"/>
        </w:numPr>
      </w:pPr>
      <w:r>
        <w:t>Traffic</w:t>
      </w:r>
    </w:p>
    <w:p w14:paraId="676CA24B" w14:textId="77777777" w:rsidR="004F0284" w:rsidRDefault="000363D8">
      <w:pPr>
        <w:pStyle w:val="ListNumber"/>
      </w:pPr>
      <w:r>
        <w:t>B</w:t>
      </w:r>
      <w:r>
        <w:t>illy Joel</w:t>
      </w:r>
    </w:p>
    <w:p w14:paraId="4D9B0670" w14:textId="77777777" w:rsidR="004F0284" w:rsidRDefault="000363D8">
      <w:pPr>
        <w:pStyle w:val="ListNumber"/>
      </w:pPr>
      <w:r>
        <w:t xml:space="preserve"> Jethro Tull</w:t>
      </w:r>
    </w:p>
    <w:p w14:paraId="4F52E5CE" w14:textId="0CD972AA" w:rsidR="004F0284" w:rsidRDefault="000363D8">
      <w:r>
        <w:t>La resposta correcta és: A</w:t>
      </w:r>
    </w:p>
    <w:p w14:paraId="3A46F7FD" w14:textId="77777777" w:rsidR="004F0284" w:rsidRDefault="000363D8">
      <w:r>
        <w:t>17 de maig 2010</w:t>
      </w:r>
    </w:p>
    <w:p w14:paraId="4FA46AD1" w14:textId="77777777" w:rsidR="004F0284" w:rsidRDefault="000363D8">
      <w:r>
        <w:t>Pescador, pesca dolor./ Si poden et robaran/ la nansa, el gussi i la canya. Qui va escriure aquest poema?</w:t>
      </w:r>
    </w:p>
    <w:p w14:paraId="71A2BFD2" w14:textId="77777777" w:rsidR="004F0284" w:rsidRDefault="000363D8" w:rsidP="000363D8">
      <w:pPr>
        <w:pStyle w:val="ListNumber"/>
        <w:numPr>
          <w:ilvl w:val="0"/>
          <w:numId w:val="571"/>
        </w:numPr>
      </w:pPr>
      <w:r>
        <w:lastRenderedPageBreak/>
        <w:t>Valentí Soler</w:t>
      </w:r>
    </w:p>
    <w:p w14:paraId="0BA5CAB6" w14:textId="77777777" w:rsidR="004F0284" w:rsidRDefault="000363D8">
      <w:pPr>
        <w:pStyle w:val="ListNumber"/>
      </w:pPr>
      <w:r>
        <w:t>J</w:t>
      </w:r>
      <w:r>
        <w:t>osep Gual Lloberas</w:t>
      </w:r>
    </w:p>
    <w:p w14:paraId="725E5F7D" w14:textId="77777777" w:rsidR="004F0284" w:rsidRDefault="000363D8">
      <w:pPr>
        <w:pStyle w:val="ListNumber"/>
      </w:pPr>
      <w:r>
        <w:t xml:space="preserve"> Joan Argenté</w:t>
      </w:r>
    </w:p>
    <w:p w14:paraId="2982212B" w14:textId="69F146A1" w:rsidR="004F0284" w:rsidRDefault="000363D8">
      <w:r>
        <w:t>La resposta correcta és: B</w:t>
      </w:r>
    </w:p>
    <w:p w14:paraId="003F31B0" w14:textId="77777777" w:rsidR="004F0284" w:rsidRDefault="000363D8">
      <w:r>
        <w:t>17 de maig 2010</w:t>
      </w:r>
    </w:p>
    <w:p w14:paraId="1361CFDB" w14:textId="77777777" w:rsidR="004F0284" w:rsidRDefault="000363D8">
      <w:r>
        <w:t>Fa pocs mesos va morir Lluís Alern, fundado</w:t>
      </w:r>
      <w:r>
        <w:t>r d'una entitat local que també va presidir. Quina era aquesta entitat?</w:t>
      </w:r>
    </w:p>
    <w:p w14:paraId="2A6FD0C4" w14:textId="77777777" w:rsidR="004F0284" w:rsidRDefault="000363D8" w:rsidP="000363D8">
      <w:pPr>
        <w:pStyle w:val="ListNumber"/>
        <w:numPr>
          <w:ilvl w:val="0"/>
          <w:numId w:val="572"/>
        </w:numPr>
      </w:pPr>
      <w:r>
        <w:t>Plataforma Deixem de ser Invisible</w:t>
      </w:r>
    </w:p>
    <w:p w14:paraId="1EA8A6A2" w14:textId="77777777" w:rsidR="004F0284" w:rsidRDefault="000363D8">
      <w:pPr>
        <w:pStyle w:val="ListNumber"/>
      </w:pPr>
      <w:r>
        <w:t>P</w:t>
      </w:r>
      <w:r>
        <w:t>lataforma Badalona som Totes i Tots</w:t>
      </w:r>
    </w:p>
    <w:p w14:paraId="470D6014" w14:textId="77777777" w:rsidR="004F0284" w:rsidRDefault="000363D8">
      <w:pPr>
        <w:pStyle w:val="ListNumber"/>
      </w:pPr>
      <w:r>
        <w:t xml:space="preserve"> Taula de Cultura</w:t>
      </w:r>
    </w:p>
    <w:p w14:paraId="672BC730" w14:textId="5219185D" w:rsidR="004F0284" w:rsidRDefault="000363D8">
      <w:r>
        <w:t>La resposta correcta és: A</w:t>
      </w:r>
    </w:p>
    <w:p w14:paraId="15857A2C" w14:textId="77777777" w:rsidR="004F0284" w:rsidRDefault="000363D8">
      <w:r>
        <w:t>15 de maig 2010</w:t>
      </w:r>
    </w:p>
    <w:p w14:paraId="3CAC9585" w14:textId="77777777" w:rsidR="004F0284" w:rsidRDefault="000363D8">
      <w:r>
        <w:t>Quina colla va apadrinar els Diables de Badalona?</w:t>
      </w:r>
    </w:p>
    <w:p w14:paraId="43F0D73F" w14:textId="77777777" w:rsidR="004F0284" w:rsidRDefault="000363D8" w:rsidP="000363D8">
      <w:pPr>
        <w:pStyle w:val="ListNumber"/>
        <w:numPr>
          <w:ilvl w:val="0"/>
          <w:numId w:val="573"/>
        </w:numPr>
      </w:pPr>
      <w:r>
        <w:t>L</w:t>
      </w:r>
      <w:r>
        <w:t>a de Vilanova</w:t>
      </w:r>
    </w:p>
    <w:p w14:paraId="097E741E" w14:textId="77777777" w:rsidR="004F0284" w:rsidRDefault="000363D8">
      <w:pPr>
        <w:pStyle w:val="ListNumber"/>
      </w:pPr>
      <w:r>
        <w:t>L</w:t>
      </w:r>
      <w:r>
        <w:t>a de Vilafranca</w:t>
      </w:r>
    </w:p>
    <w:p w14:paraId="53394969" w14:textId="77777777" w:rsidR="004F0284" w:rsidRDefault="000363D8">
      <w:pPr>
        <w:pStyle w:val="ListNumber"/>
      </w:pPr>
      <w:r>
        <w:t xml:space="preserve"> La de L'Arboç</w:t>
      </w:r>
    </w:p>
    <w:p w14:paraId="57C228EB" w14:textId="649A7DC2" w:rsidR="004F0284" w:rsidRDefault="000363D8">
      <w:r>
        <w:t>La resposta correcta és: C</w:t>
      </w:r>
    </w:p>
    <w:p w14:paraId="4EA8AF2A" w14:textId="77777777" w:rsidR="004F0284" w:rsidRDefault="000363D8">
      <w:r>
        <w:t>15 de maig 2010</w:t>
      </w:r>
    </w:p>
    <w:p w14:paraId="3854B866" w14:textId="77777777" w:rsidR="004F0284" w:rsidRDefault="000363D8">
      <w:r>
        <w:t>A la façana de l'edifici de la Cooperativa La Moral, hi destaquen dos anys. Quins són?</w:t>
      </w:r>
    </w:p>
    <w:p w14:paraId="2532E83D" w14:textId="77777777" w:rsidR="004F0284" w:rsidRDefault="000363D8" w:rsidP="000363D8">
      <w:pPr>
        <w:pStyle w:val="ListNumber"/>
        <w:numPr>
          <w:ilvl w:val="0"/>
          <w:numId w:val="574"/>
        </w:numPr>
      </w:pPr>
      <w:r>
        <w:t>1926 i 1928</w:t>
      </w:r>
    </w:p>
    <w:p w14:paraId="2D043511" w14:textId="77777777" w:rsidR="004F0284" w:rsidRDefault="000363D8">
      <w:pPr>
        <w:pStyle w:val="ListNumber"/>
      </w:pPr>
      <w:r>
        <w:t>1</w:t>
      </w:r>
      <w:r>
        <w:t>904 i 1917</w:t>
      </w:r>
    </w:p>
    <w:p w14:paraId="15749CE7" w14:textId="77777777" w:rsidR="004F0284" w:rsidRDefault="000363D8">
      <w:pPr>
        <w:pStyle w:val="ListNumber"/>
      </w:pPr>
      <w:r>
        <w:t xml:space="preserve"> 1926 i 1929</w:t>
      </w:r>
    </w:p>
    <w:p w14:paraId="35B40796" w14:textId="034C7AF1" w:rsidR="004F0284" w:rsidRDefault="000363D8">
      <w:r>
        <w:t>La resposta correcta és: C</w:t>
      </w:r>
    </w:p>
    <w:p w14:paraId="5693CBC6" w14:textId="77777777" w:rsidR="004F0284" w:rsidRDefault="000363D8">
      <w:r>
        <w:t>15 de maig 2010</w:t>
      </w:r>
    </w:p>
    <w:p w14:paraId="7EFD534D" w14:textId="77777777" w:rsidR="004F0284" w:rsidRDefault="000363D8">
      <w:r>
        <w:t>La placa amb un relleu del bisbe Joan Carrera que hi ha a Bufalà, està situada...</w:t>
      </w:r>
    </w:p>
    <w:p w14:paraId="5771B226" w14:textId="77777777" w:rsidR="004F0284" w:rsidRDefault="000363D8" w:rsidP="000363D8">
      <w:pPr>
        <w:pStyle w:val="ListNumber"/>
        <w:numPr>
          <w:ilvl w:val="0"/>
          <w:numId w:val="580"/>
        </w:numPr>
      </w:pPr>
      <w:r>
        <w:t>Al carrer Tànger</w:t>
      </w:r>
    </w:p>
    <w:p w14:paraId="3FCC3B57" w14:textId="77777777" w:rsidR="004F0284" w:rsidRDefault="000363D8">
      <w:pPr>
        <w:pStyle w:val="ListNumber"/>
      </w:pPr>
      <w:r>
        <w:t>A</w:t>
      </w:r>
      <w:r>
        <w:t xml:space="preserve"> la plaça Antònia Boada</w:t>
      </w:r>
    </w:p>
    <w:p w14:paraId="190D42CA" w14:textId="77777777" w:rsidR="004F0284" w:rsidRDefault="000363D8">
      <w:pPr>
        <w:pStyle w:val="ListNumber"/>
      </w:pPr>
      <w:r>
        <w:t xml:space="preserve"> A la casa del carrer del Bruc on va viure</w:t>
      </w:r>
    </w:p>
    <w:p w14:paraId="2CC7EC1E" w14:textId="51D6EC29" w:rsidR="004F0284" w:rsidRDefault="000363D8">
      <w:r>
        <w:t>La resposta correcta és: A</w:t>
      </w:r>
    </w:p>
    <w:p w14:paraId="0CB9FF3D" w14:textId="77777777" w:rsidR="004F0284" w:rsidRDefault="000363D8">
      <w:r>
        <w:t>14 de maig 2010</w:t>
      </w:r>
    </w:p>
    <w:p w14:paraId="56816D73" w14:textId="77777777" w:rsidR="004F0284" w:rsidRDefault="000363D8">
      <w:r>
        <w:lastRenderedPageBreak/>
        <w:t xml:space="preserve">A El Tot d'aquesta setmana es parla d'un </w:t>
      </w:r>
      <w:r>
        <w:t>músic de Badalona, també conegut amb el sobrenom de...</w:t>
      </w:r>
    </w:p>
    <w:p w14:paraId="3E50A7A6" w14:textId="77777777" w:rsidR="004F0284" w:rsidRDefault="000363D8" w:rsidP="000363D8">
      <w:pPr>
        <w:pStyle w:val="ListNumber"/>
        <w:numPr>
          <w:ilvl w:val="0"/>
          <w:numId w:val="575"/>
        </w:numPr>
      </w:pPr>
      <w:r>
        <w:t>En Tocasons</w:t>
      </w:r>
    </w:p>
    <w:p w14:paraId="373C6119" w14:textId="77777777" w:rsidR="004F0284" w:rsidRDefault="000363D8">
      <w:pPr>
        <w:pStyle w:val="ListNumber"/>
      </w:pPr>
      <w:r>
        <w:t>L</w:t>
      </w:r>
      <w:r>
        <w:t>'Atrapasons</w:t>
      </w:r>
    </w:p>
    <w:p w14:paraId="2265D519" w14:textId="77777777" w:rsidR="004F0284" w:rsidRDefault="000363D8">
      <w:pPr>
        <w:pStyle w:val="ListNumber"/>
      </w:pPr>
      <w:r>
        <w:t xml:space="preserve"> En Bufasons</w:t>
      </w:r>
    </w:p>
    <w:p w14:paraId="37ACF1D4" w14:textId="7FF2B6F7" w:rsidR="004F0284" w:rsidRDefault="000363D8">
      <w:r>
        <w:t>La resposta correcta és: B</w:t>
      </w:r>
    </w:p>
    <w:p w14:paraId="00C63261" w14:textId="77777777" w:rsidR="004F0284" w:rsidRDefault="000363D8">
      <w:r>
        <w:t>14 de maig 2010</w:t>
      </w:r>
    </w:p>
    <w:p w14:paraId="4E8756FB" w14:textId="77777777" w:rsidR="004F0284" w:rsidRDefault="000363D8">
      <w:r>
        <w:t>Què es produïa a la fàbrica que s'ubicava on actualment hi ha la Plaça Li Chang?</w:t>
      </w:r>
    </w:p>
    <w:p w14:paraId="3920A750" w14:textId="77777777" w:rsidR="004F0284" w:rsidRDefault="000363D8" w:rsidP="000363D8">
      <w:pPr>
        <w:pStyle w:val="ListNumber"/>
        <w:numPr>
          <w:ilvl w:val="0"/>
          <w:numId w:val="576"/>
        </w:numPr>
      </w:pPr>
      <w:r>
        <w:t>Cola</w:t>
      </w:r>
    </w:p>
    <w:p w14:paraId="34BF7BFC" w14:textId="77777777" w:rsidR="004F0284" w:rsidRDefault="000363D8">
      <w:pPr>
        <w:pStyle w:val="ListNumber"/>
      </w:pPr>
      <w:r>
        <w:t>L</w:t>
      </w:r>
      <w:r>
        <w:t>launes</w:t>
      </w:r>
    </w:p>
    <w:p w14:paraId="310436CF" w14:textId="77777777" w:rsidR="004F0284" w:rsidRDefault="000363D8">
      <w:pPr>
        <w:pStyle w:val="ListNumber"/>
      </w:pPr>
      <w:r>
        <w:t xml:space="preserve"> Pintura</w:t>
      </w:r>
    </w:p>
    <w:p w14:paraId="09B768E3" w14:textId="5065F8C4" w:rsidR="004F0284" w:rsidRDefault="000363D8">
      <w:r>
        <w:t>La resposta corre</w:t>
      </w:r>
      <w:r>
        <w:t>cta és: C</w:t>
      </w:r>
    </w:p>
    <w:p w14:paraId="5C3F7D18" w14:textId="77777777" w:rsidR="004F0284" w:rsidRDefault="000363D8">
      <w:r>
        <w:t>14 de maig 2010</w:t>
      </w:r>
    </w:p>
    <w:p w14:paraId="0AAED724" w14:textId="77777777" w:rsidR="004F0284" w:rsidRDefault="000363D8">
      <w:r>
        <w:t>Quin carrer era antigament anomenat del Joc de la Pilota?</w:t>
      </w:r>
    </w:p>
    <w:p w14:paraId="70803640" w14:textId="77777777" w:rsidR="004F0284" w:rsidRDefault="000363D8" w:rsidP="000363D8">
      <w:pPr>
        <w:pStyle w:val="ListNumber"/>
        <w:numPr>
          <w:ilvl w:val="0"/>
          <w:numId w:val="577"/>
        </w:numPr>
      </w:pPr>
      <w:r>
        <w:t>El carrer de les Eres</w:t>
      </w:r>
    </w:p>
    <w:p w14:paraId="01AE1B9B" w14:textId="77777777" w:rsidR="004F0284" w:rsidRDefault="000363D8">
      <w:pPr>
        <w:pStyle w:val="ListNumber"/>
      </w:pPr>
      <w:r>
        <w:t>E</w:t>
      </w:r>
      <w:r>
        <w:t>l carrer Lladó</w:t>
      </w:r>
    </w:p>
    <w:p w14:paraId="0F65C195" w14:textId="77777777" w:rsidR="004F0284" w:rsidRDefault="000363D8">
      <w:pPr>
        <w:pStyle w:val="ListNumber"/>
      </w:pPr>
      <w:r>
        <w:t xml:space="preserve"> El carrer de Sant Josep i d'en Rosés</w:t>
      </w:r>
    </w:p>
    <w:p w14:paraId="4DC0346B" w14:textId="437C9E74" w:rsidR="004F0284" w:rsidRDefault="000363D8">
      <w:r>
        <w:t>La resposta correcta és: A</w:t>
      </w:r>
    </w:p>
    <w:p w14:paraId="61A7BBB2" w14:textId="77777777" w:rsidR="004F0284" w:rsidRDefault="000363D8">
      <w:r>
        <w:t>13 de maig 2010</w:t>
      </w:r>
    </w:p>
    <w:p w14:paraId="7AD878CC" w14:textId="77777777" w:rsidR="004F0284" w:rsidRDefault="000363D8">
      <w:r>
        <w:t>A quin districte de la ciutat podem estudiar el Cicle</w:t>
      </w:r>
      <w:r>
        <w:t xml:space="preserve"> Formatiu de Grau Superior d'Arts aplicades a l´Escultura?</w:t>
      </w:r>
      <w:r>
        <w:br/>
      </w:r>
      <w:r>
        <w:br/>
        <w:t xml:space="preserve"> </w:t>
      </w:r>
    </w:p>
    <w:p w14:paraId="5D9F21D8" w14:textId="77777777" w:rsidR="004F0284" w:rsidRDefault="000363D8" w:rsidP="000363D8">
      <w:pPr>
        <w:pStyle w:val="ListNumber"/>
        <w:numPr>
          <w:ilvl w:val="0"/>
          <w:numId w:val="578"/>
        </w:numPr>
      </w:pPr>
      <w:r>
        <w:t>3</w:t>
      </w:r>
    </w:p>
    <w:p w14:paraId="3CE23F80" w14:textId="77777777" w:rsidR="004F0284" w:rsidRDefault="000363D8">
      <w:pPr>
        <w:pStyle w:val="ListNumber"/>
      </w:pPr>
      <w:r>
        <w:t>6</w:t>
      </w:r>
    </w:p>
    <w:p w14:paraId="4EAAD7C8" w14:textId="77777777" w:rsidR="004F0284" w:rsidRDefault="000363D8">
      <w:pPr>
        <w:pStyle w:val="ListNumber"/>
      </w:pPr>
      <w:r>
        <w:t xml:space="preserve"> 7</w:t>
      </w:r>
    </w:p>
    <w:p w14:paraId="0B24FC09" w14:textId="518AAA90" w:rsidR="004F0284" w:rsidRDefault="000363D8">
      <w:r>
        <w:t>La resposta correcta és: A</w:t>
      </w:r>
    </w:p>
    <w:p w14:paraId="24E599B9" w14:textId="77777777" w:rsidR="004F0284" w:rsidRDefault="000363D8">
      <w:r>
        <w:t>13 de maig 2010</w:t>
      </w:r>
    </w:p>
    <w:p w14:paraId="17470761" w14:textId="77777777" w:rsidR="004F0284" w:rsidRDefault="000363D8">
      <w:r>
        <w:t>El Turó del Pi Candeler té 461 m. d'altitud. Amb quin altre nom es coneix aquest turó?</w:t>
      </w:r>
    </w:p>
    <w:p w14:paraId="1AF2DE6B" w14:textId="77777777" w:rsidR="004F0284" w:rsidRDefault="000363D8" w:rsidP="000363D8">
      <w:pPr>
        <w:pStyle w:val="ListNumber"/>
        <w:numPr>
          <w:ilvl w:val="0"/>
          <w:numId w:val="579"/>
        </w:numPr>
      </w:pPr>
      <w:r>
        <w:t>Turó de les Maleses</w:t>
      </w:r>
    </w:p>
    <w:p w14:paraId="724B81F7" w14:textId="77777777" w:rsidR="004F0284" w:rsidRDefault="000363D8">
      <w:pPr>
        <w:pStyle w:val="ListNumber"/>
      </w:pPr>
      <w:r>
        <w:t>T</w:t>
      </w:r>
      <w:r>
        <w:t>uró de l'Home</w:t>
      </w:r>
    </w:p>
    <w:p w14:paraId="55C5CB6D" w14:textId="77777777" w:rsidR="004F0284" w:rsidRDefault="000363D8">
      <w:pPr>
        <w:pStyle w:val="ListNumber"/>
      </w:pPr>
      <w:r>
        <w:t xml:space="preserve"> Turó d'en Caritg</w:t>
      </w:r>
    </w:p>
    <w:p w14:paraId="201A079D" w14:textId="4DCB9F88" w:rsidR="004F0284" w:rsidRDefault="000363D8">
      <w:r>
        <w:lastRenderedPageBreak/>
        <w:t>La resposta correcta és: A</w:t>
      </w:r>
    </w:p>
    <w:p w14:paraId="21A2E4E8" w14:textId="77777777" w:rsidR="004F0284" w:rsidRDefault="000363D8">
      <w:r>
        <w:t>13 de maig 2010</w:t>
      </w:r>
    </w:p>
    <w:p w14:paraId="01346E14" w14:textId="77777777" w:rsidR="004F0284" w:rsidRDefault="000363D8">
      <w:r>
        <w:t>Un personatge popular conegut com en Robin, va guanyar-se la vida, durant un temps, fent d'home anunci. Quin producte fet a Badalona anunciava?</w:t>
      </w:r>
    </w:p>
    <w:p w14:paraId="536FA7EB" w14:textId="77777777" w:rsidR="004F0284" w:rsidRDefault="000363D8" w:rsidP="000363D8">
      <w:pPr>
        <w:pStyle w:val="ListNumber"/>
        <w:numPr>
          <w:ilvl w:val="0"/>
          <w:numId w:val="581"/>
        </w:numPr>
      </w:pPr>
      <w:r>
        <w:t>Orxata Fillol</w:t>
      </w:r>
    </w:p>
    <w:p w14:paraId="7D89B41E" w14:textId="77777777" w:rsidR="004F0284" w:rsidRDefault="000363D8">
      <w:pPr>
        <w:pStyle w:val="ListNumber"/>
      </w:pPr>
      <w:r>
        <w:t>A</w:t>
      </w:r>
      <w:r>
        <w:t>nís del Mono</w:t>
      </w:r>
    </w:p>
    <w:p w14:paraId="26CFCEB9" w14:textId="77777777" w:rsidR="004F0284" w:rsidRDefault="000363D8">
      <w:pPr>
        <w:pStyle w:val="ListNumber"/>
      </w:pPr>
      <w:r>
        <w:t xml:space="preserve"> Mantecober</w:t>
      </w:r>
    </w:p>
    <w:p w14:paraId="0D3A515F" w14:textId="2DC0C7A5" w:rsidR="004F0284" w:rsidRDefault="000363D8">
      <w:r>
        <w:t>La resposta</w:t>
      </w:r>
      <w:r>
        <w:t xml:space="preserve"> correcta és: C</w:t>
      </w:r>
    </w:p>
    <w:p w14:paraId="11506BE7" w14:textId="77777777" w:rsidR="004F0284" w:rsidRDefault="000363D8">
      <w:r>
        <w:t>12 de maig 2010</w:t>
      </w:r>
    </w:p>
    <w:p w14:paraId="55482DD8" w14:textId="77777777" w:rsidR="004F0284" w:rsidRDefault="000363D8">
      <w:r>
        <w:t>Quina foneria va fer les columnes de ferro de la fàbrica Giró, actual biblioteca de Can Casacuberta?</w:t>
      </w:r>
    </w:p>
    <w:p w14:paraId="4D13A8C3" w14:textId="77777777" w:rsidR="004F0284" w:rsidRDefault="000363D8" w:rsidP="000363D8">
      <w:pPr>
        <w:pStyle w:val="ListNumber"/>
        <w:numPr>
          <w:ilvl w:val="0"/>
          <w:numId w:val="582"/>
        </w:numPr>
      </w:pPr>
      <w:r>
        <w:t>Fèlix Gallent</w:t>
      </w:r>
    </w:p>
    <w:p w14:paraId="063E0CE5" w14:textId="77777777" w:rsidR="004F0284" w:rsidRDefault="000363D8">
      <w:pPr>
        <w:pStyle w:val="ListNumber"/>
      </w:pPr>
      <w:r>
        <w:t>C</w:t>
      </w:r>
      <w:r>
        <w:t>an Bacàs</w:t>
      </w:r>
    </w:p>
    <w:p w14:paraId="15816EAF" w14:textId="77777777" w:rsidR="004F0284" w:rsidRDefault="000363D8">
      <w:pPr>
        <w:pStyle w:val="ListNumber"/>
      </w:pPr>
      <w:r>
        <w:t xml:space="preserve"> La Maquinista Terrestre i Marítima</w:t>
      </w:r>
    </w:p>
    <w:p w14:paraId="217FD99C" w14:textId="6D89DB70" w:rsidR="004F0284" w:rsidRDefault="000363D8">
      <w:r>
        <w:t>La resposta correcta és: A</w:t>
      </w:r>
    </w:p>
    <w:p w14:paraId="40CC0BB1" w14:textId="77777777" w:rsidR="004F0284" w:rsidRDefault="000363D8">
      <w:r>
        <w:t>12 de maig 2010</w:t>
      </w:r>
    </w:p>
    <w:p w14:paraId="6EE94CDB" w14:textId="77777777" w:rsidR="004F0284" w:rsidRDefault="000363D8">
      <w:r>
        <w:t>Quin grup d'arts esc</w:t>
      </w:r>
      <w:r>
        <w:t>èniques va participar a la inauguració de la remodelació de la Rambla de Floridablanca, a Llefià?</w:t>
      </w:r>
    </w:p>
    <w:p w14:paraId="0736594F" w14:textId="77777777" w:rsidR="004F0284" w:rsidRDefault="000363D8" w:rsidP="000363D8">
      <w:pPr>
        <w:pStyle w:val="ListNumber"/>
        <w:numPr>
          <w:ilvl w:val="0"/>
          <w:numId w:val="583"/>
        </w:numPr>
      </w:pPr>
      <w:r>
        <w:t>La Fura dels Baus</w:t>
      </w:r>
    </w:p>
    <w:p w14:paraId="4B0CE6F8" w14:textId="77777777" w:rsidR="004F0284" w:rsidRDefault="000363D8">
      <w:pPr>
        <w:pStyle w:val="ListNumber"/>
      </w:pPr>
      <w:r>
        <w:t>E</w:t>
      </w:r>
      <w:r>
        <w:t>ls Comediants</w:t>
      </w:r>
    </w:p>
    <w:p w14:paraId="49058592" w14:textId="77777777" w:rsidR="004F0284" w:rsidRDefault="000363D8">
      <w:pPr>
        <w:pStyle w:val="ListNumber"/>
      </w:pPr>
      <w:r>
        <w:t xml:space="preserve"> Xirriquiteula</w:t>
      </w:r>
    </w:p>
    <w:p w14:paraId="73E204D5" w14:textId="0BB9AD4E" w:rsidR="004F0284" w:rsidRDefault="000363D8">
      <w:r>
        <w:t>La resposta correcta és: A</w:t>
      </w:r>
    </w:p>
    <w:p w14:paraId="40E05491" w14:textId="77777777" w:rsidR="004F0284" w:rsidRDefault="000363D8">
      <w:r>
        <w:t>12 de maig 2010</w:t>
      </w:r>
    </w:p>
    <w:p w14:paraId="79191BCF" w14:textId="77777777" w:rsidR="004F0284" w:rsidRDefault="000363D8">
      <w:r>
        <w:t>Quantes ampolles li queden al cistell, al mono de l'anís?</w:t>
      </w:r>
    </w:p>
    <w:p w14:paraId="534CCBEF" w14:textId="77777777" w:rsidR="004F0284" w:rsidRDefault="000363D8" w:rsidP="000363D8">
      <w:pPr>
        <w:pStyle w:val="ListNumber"/>
        <w:numPr>
          <w:ilvl w:val="0"/>
          <w:numId w:val="584"/>
        </w:numPr>
      </w:pPr>
      <w:r>
        <w:t>4</w:t>
      </w:r>
    </w:p>
    <w:p w14:paraId="443873DB" w14:textId="77777777" w:rsidR="004F0284" w:rsidRDefault="000363D8">
      <w:pPr>
        <w:pStyle w:val="ListNumber"/>
      </w:pPr>
      <w:r>
        <w:t>5</w:t>
      </w:r>
    </w:p>
    <w:p w14:paraId="44C15ED7" w14:textId="77777777" w:rsidR="004F0284" w:rsidRDefault="000363D8">
      <w:pPr>
        <w:pStyle w:val="ListNumber"/>
      </w:pPr>
      <w:r>
        <w:t xml:space="preserve"> 6</w:t>
      </w:r>
    </w:p>
    <w:p w14:paraId="4960467B" w14:textId="58F8FCC7" w:rsidR="004F0284" w:rsidRDefault="000363D8">
      <w:r>
        <w:t>La resposta correcta és: B</w:t>
      </w:r>
    </w:p>
    <w:p w14:paraId="0D7CB780" w14:textId="77777777" w:rsidR="004F0284" w:rsidRDefault="000363D8">
      <w:r>
        <w:t>11 de maig 2010</w:t>
      </w:r>
    </w:p>
    <w:p w14:paraId="049862AD" w14:textId="77777777" w:rsidR="004F0284" w:rsidRDefault="000363D8">
      <w:r>
        <w:t>De quin color va ser el primer mocador de les Festes de Maig que va fer-se amb criteris de comerç just?</w:t>
      </w:r>
    </w:p>
    <w:p w14:paraId="650E2AA9" w14:textId="77777777" w:rsidR="004F0284" w:rsidRDefault="000363D8" w:rsidP="000363D8">
      <w:pPr>
        <w:pStyle w:val="ListNumber"/>
        <w:numPr>
          <w:ilvl w:val="0"/>
          <w:numId w:val="585"/>
        </w:numPr>
      </w:pPr>
      <w:r>
        <w:lastRenderedPageBreak/>
        <w:t>Vermell</w:t>
      </w:r>
    </w:p>
    <w:p w14:paraId="6B878EDA" w14:textId="77777777" w:rsidR="004F0284" w:rsidRDefault="000363D8">
      <w:pPr>
        <w:pStyle w:val="ListNumber"/>
      </w:pPr>
      <w:r>
        <w:t>B</w:t>
      </w:r>
      <w:r>
        <w:t>lau</w:t>
      </w:r>
    </w:p>
    <w:p w14:paraId="4A802BE5" w14:textId="77777777" w:rsidR="004F0284" w:rsidRDefault="000363D8">
      <w:pPr>
        <w:pStyle w:val="ListNumber"/>
      </w:pPr>
      <w:r>
        <w:t xml:space="preserve"> Micaco</w:t>
      </w:r>
    </w:p>
    <w:p w14:paraId="3220BCD8" w14:textId="40D11406" w:rsidR="004F0284" w:rsidRDefault="000363D8">
      <w:r>
        <w:t>La resposta correcta és: C</w:t>
      </w:r>
    </w:p>
    <w:p w14:paraId="2CF97D57" w14:textId="77777777" w:rsidR="004F0284" w:rsidRDefault="000363D8">
      <w:r>
        <w:t>11 de maig 2010</w:t>
      </w:r>
    </w:p>
    <w:p w14:paraId="7A4A4865" w14:textId="77777777" w:rsidR="004F0284" w:rsidRDefault="000363D8">
      <w:r>
        <w:t>Anys abans que desaparegués la Clínica del Ca</w:t>
      </w:r>
      <w:r>
        <w:t>rme, havia desaparegut la dels Sants Cosme i Damià. Amb quin nom es coneixia també?</w:t>
      </w:r>
    </w:p>
    <w:p w14:paraId="0EC84A13" w14:textId="77777777" w:rsidR="004F0284" w:rsidRDefault="000363D8" w:rsidP="000363D8">
      <w:pPr>
        <w:pStyle w:val="ListNumber"/>
        <w:numPr>
          <w:ilvl w:val="0"/>
          <w:numId w:val="586"/>
        </w:numPr>
      </w:pPr>
      <w:r>
        <w:t>La del Dr.Barbarà</w:t>
      </w:r>
    </w:p>
    <w:p w14:paraId="34CE6649" w14:textId="77777777" w:rsidR="004F0284" w:rsidRDefault="000363D8">
      <w:pPr>
        <w:pStyle w:val="ListNumber"/>
      </w:pPr>
      <w:r>
        <w:t>L</w:t>
      </w:r>
      <w:r>
        <w:t>a del Dr.Novell</w:t>
      </w:r>
    </w:p>
    <w:p w14:paraId="6D36DEE0" w14:textId="77777777" w:rsidR="004F0284" w:rsidRDefault="000363D8">
      <w:pPr>
        <w:pStyle w:val="ListNumber"/>
      </w:pPr>
      <w:r>
        <w:t xml:space="preserve"> La del Dr.Gubern</w:t>
      </w:r>
    </w:p>
    <w:p w14:paraId="6D1127D7" w14:textId="23625D8C" w:rsidR="004F0284" w:rsidRDefault="000363D8">
      <w:r>
        <w:t>La resposta correcta és: C</w:t>
      </w:r>
    </w:p>
    <w:p w14:paraId="463255AC" w14:textId="77777777" w:rsidR="004F0284" w:rsidRDefault="000363D8">
      <w:r>
        <w:t>11 de maig 2010</w:t>
      </w:r>
    </w:p>
    <w:p w14:paraId="140D76FC" w14:textId="77777777" w:rsidR="004F0284" w:rsidRDefault="000363D8">
      <w:r>
        <w:t>La fàbrica de Can Gusi, -actual residència Roca i Pi-, què fabricava?</w:t>
      </w:r>
    </w:p>
    <w:p w14:paraId="639A70AB" w14:textId="77777777" w:rsidR="004F0284" w:rsidRDefault="000363D8" w:rsidP="000363D8">
      <w:pPr>
        <w:pStyle w:val="ListNumber"/>
        <w:numPr>
          <w:ilvl w:val="0"/>
          <w:numId w:val="587"/>
        </w:numPr>
      </w:pPr>
      <w:r>
        <w:t>Orname</w:t>
      </w:r>
      <w:r>
        <w:t>nts litúrgics</w:t>
      </w:r>
    </w:p>
    <w:p w14:paraId="36E14922" w14:textId="77777777" w:rsidR="004F0284" w:rsidRDefault="000363D8">
      <w:pPr>
        <w:pStyle w:val="ListNumber"/>
      </w:pPr>
      <w:r>
        <w:t>C</w:t>
      </w:r>
      <w:r>
        <w:t>ordes</w:t>
      </w:r>
    </w:p>
    <w:p w14:paraId="7BBF5E3C" w14:textId="77777777" w:rsidR="004F0284" w:rsidRDefault="000363D8">
      <w:pPr>
        <w:pStyle w:val="ListNumber"/>
      </w:pPr>
      <w:r>
        <w:t xml:space="preserve"> Anís</w:t>
      </w:r>
    </w:p>
    <w:p w14:paraId="778F2F89" w14:textId="6F7ADAE0" w:rsidR="004F0284" w:rsidRDefault="000363D8">
      <w:r>
        <w:t>La resposta correcta és: A</w:t>
      </w:r>
    </w:p>
    <w:p w14:paraId="4B1F91D5" w14:textId="77777777" w:rsidR="004F0284" w:rsidRDefault="000363D8">
      <w:r>
        <w:t>10 de maig 2010</w:t>
      </w:r>
    </w:p>
    <w:p w14:paraId="152A63FC" w14:textId="77777777" w:rsidR="004F0284" w:rsidRDefault="000363D8">
      <w:r>
        <w:t>Quin tàndem badaloní ha donat més dimonis a la ciutat?</w:t>
      </w:r>
    </w:p>
    <w:p w14:paraId="164A7897" w14:textId="77777777" w:rsidR="004F0284" w:rsidRDefault="000363D8" w:rsidP="000363D8">
      <w:pPr>
        <w:pStyle w:val="ListNumber"/>
        <w:numPr>
          <w:ilvl w:val="0"/>
          <w:numId w:val="588"/>
        </w:numPr>
      </w:pPr>
      <w:r>
        <w:t>Xirgu-Giró</w:t>
      </w:r>
    </w:p>
    <w:p w14:paraId="4200FB9E" w14:textId="77777777" w:rsidR="004F0284" w:rsidRDefault="000363D8">
      <w:pPr>
        <w:pStyle w:val="ListNumber"/>
      </w:pPr>
      <w:r>
        <w:t>X</w:t>
      </w:r>
      <w:r>
        <w:t>irgu-Bultó</w:t>
      </w:r>
    </w:p>
    <w:p w14:paraId="3AC1B02B" w14:textId="77777777" w:rsidR="004F0284" w:rsidRDefault="000363D8">
      <w:pPr>
        <w:pStyle w:val="ListNumber"/>
      </w:pPr>
      <w:r>
        <w:t xml:space="preserve"> Giró-Serra</w:t>
      </w:r>
    </w:p>
    <w:p w14:paraId="33903E4F" w14:textId="455C921E" w:rsidR="004F0284" w:rsidRDefault="000363D8">
      <w:r>
        <w:t>La resposta correcta és: A</w:t>
      </w:r>
    </w:p>
    <w:p w14:paraId="3FB32AA0" w14:textId="77777777" w:rsidR="004F0284" w:rsidRDefault="000363D8">
      <w:r>
        <w:t>10 de maig 2010</w:t>
      </w:r>
    </w:p>
    <w:p w14:paraId="5777125E" w14:textId="77777777" w:rsidR="004F0284" w:rsidRDefault="000363D8">
      <w:r>
        <w:t xml:space="preserve">Quin nom té la mascota de la Festa Major Alternativa </w:t>
      </w:r>
      <w:r>
        <w:t>que organitzen diverses entitats durant el mes de maig?</w:t>
      </w:r>
    </w:p>
    <w:p w14:paraId="0E087C9D" w14:textId="77777777" w:rsidR="004F0284" w:rsidRDefault="000363D8" w:rsidP="000363D8">
      <w:pPr>
        <w:pStyle w:val="ListNumber"/>
        <w:numPr>
          <w:ilvl w:val="0"/>
          <w:numId w:val="589"/>
        </w:numPr>
      </w:pPr>
      <w:r>
        <w:t>KiQ</w:t>
      </w:r>
    </w:p>
    <w:p w14:paraId="76A14C0D" w14:textId="77777777" w:rsidR="004F0284" w:rsidRDefault="000363D8">
      <w:pPr>
        <w:pStyle w:val="ListNumber"/>
      </w:pPr>
      <w:r>
        <w:t>K</w:t>
      </w:r>
      <w:r>
        <w:t>Q</w:t>
      </w:r>
    </w:p>
    <w:p w14:paraId="24EF97B2" w14:textId="77777777" w:rsidR="004F0284" w:rsidRDefault="000363D8">
      <w:pPr>
        <w:pStyle w:val="ListNumber"/>
      </w:pPr>
      <w:r>
        <w:t xml:space="preserve"> Mic</w:t>
      </w:r>
    </w:p>
    <w:p w14:paraId="169B3CA4" w14:textId="04DA3188" w:rsidR="004F0284" w:rsidRDefault="000363D8">
      <w:r>
        <w:t>La resposta correcta és: B</w:t>
      </w:r>
    </w:p>
    <w:p w14:paraId="5C722329" w14:textId="77777777" w:rsidR="004F0284" w:rsidRDefault="000363D8">
      <w:r>
        <w:t>10 de maig 2010</w:t>
      </w:r>
    </w:p>
    <w:p w14:paraId="21BBD5F4" w14:textId="77777777" w:rsidR="004F0284" w:rsidRDefault="000363D8">
      <w:r>
        <w:lastRenderedPageBreak/>
        <w:t>Quines d'aquestes marques d'anissos s'havien produït en fassines badalonines?</w:t>
      </w:r>
    </w:p>
    <w:p w14:paraId="3E0BC75C" w14:textId="77777777" w:rsidR="004F0284" w:rsidRDefault="000363D8">
      <w:pPr>
        <w:pStyle w:val="ListNumber"/>
      </w:pPr>
      <w:r>
        <w:t>Anís del Tigre, Triunfo, Aigua de Badalona</w:t>
      </w:r>
    </w:p>
    <w:p w14:paraId="64EBE677" w14:textId="77777777" w:rsidR="004F0284" w:rsidRDefault="000363D8" w:rsidP="000363D8">
      <w:pPr>
        <w:pStyle w:val="ListNumber"/>
        <w:numPr>
          <w:ilvl w:val="0"/>
          <w:numId w:val="590"/>
        </w:numPr>
      </w:pPr>
      <w:r>
        <w:t xml:space="preserve">Martri, Maria </w:t>
      </w:r>
      <w:r>
        <w:t>Brisart, Anís del Carme</w:t>
      </w:r>
    </w:p>
    <w:p w14:paraId="48F55F76" w14:textId="77777777" w:rsidR="004F0284" w:rsidRDefault="000363D8">
      <w:pPr>
        <w:pStyle w:val="ListNumber"/>
      </w:pPr>
      <w:r>
        <w:t xml:space="preserve"> </w:t>
      </w:r>
      <w:r>
        <w:t>Perla, Manelic, Diana</w:t>
      </w:r>
    </w:p>
    <w:p w14:paraId="085C11DB" w14:textId="3FDFF1FC" w:rsidR="004F0284" w:rsidRDefault="000363D8">
      <w:r>
        <w:t>La resposta correcta és: C</w:t>
      </w:r>
    </w:p>
    <w:p w14:paraId="4F25A5D2" w14:textId="77777777" w:rsidR="004F0284" w:rsidRDefault="000363D8">
      <w:r>
        <w:t>8 de maig 2010</w:t>
      </w:r>
    </w:p>
    <w:p w14:paraId="72574A05" w14:textId="77777777" w:rsidR="004F0284" w:rsidRDefault="000363D8">
      <w:r>
        <w:t>Els badalonins Viceversa es van fer coneguts amb una cançó amb una tornada que diu: "Tu piel morena sobre la arena...". Com continua?</w:t>
      </w:r>
    </w:p>
    <w:p w14:paraId="19BF8EC4" w14:textId="77777777" w:rsidR="004F0284" w:rsidRDefault="000363D8" w:rsidP="000363D8">
      <w:pPr>
        <w:pStyle w:val="ListNumber"/>
        <w:numPr>
          <w:ilvl w:val="0"/>
          <w:numId w:val="591"/>
        </w:numPr>
      </w:pPr>
      <w:r>
        <w:t>Tu pelo suelto moldea el viento</w:t>
      </w:r>
    </w:p>
    <w:p w14:paraId="64D4ACDF" w14:textId="77777777" w:rsidR="004F0284" w:rsidRDefault="000363D8">
      <w:pPr>
        <w:pStyle w:val="ListNumber"/>
      </w:pPr>
      <w:r>
        <w:t>N</w:t>
      </w:r>
      <w:r>
        <w:t>adas igual que una sirena</w:t>
      </w:r>
    </w:p>
    <w:p w14:paraId="4DF8E5A4" w14:textId="77777777" w:rsidR="004F0284" w:rsidRDefault="000363D8">
      <w:pPr>
        <w:pStyle w:val="ListNumber"/>
      </w:pPr>
      <w:r>
        <w:t xml:space="preserve"> Mis ojos miran tus curvas divinas</w:t>
      </w:r>
    </w:p>
    <w:p w14:paraId="608E9D5E" w14:textId="51F6604D" w:rsidR="004F0284" w:rsidRDefault="000363D8">
      <w:r>
        <w:t>La resposta correcta és: B</w:t>
      </w:r>
    </w:p>
    <w:p w14:paraId="5A38025A" w14:textId="77777777" w:rsidR="004F0284" w:rsidRDefault="000363D8">
      <w:r>
        <w:t>8 de maig 2010</w:t>
      </w:r>
    </w:p>
    <w:p w14:paraId="31BF236B" w14:textId="77777777" w:rsidR="004F0284" w:rsidRDefault="000363D8">
      <w:r>
        <w:t>Quants globus porta el nen de la Plaça de la Font?</w:t>
      </w:r>
    </w:p>
    <w:p w14:paraId="0CBE88DB" w14:textId="77777777" w:rsidR="004F0284" w:rsidRDefault="000363D8" w:rsidP="000363D8">
      <w:pPr>
        <w:pStyle w:val="ListNumber"/>
        <w:numPr>
          <w:ilvl w:val="0"/>
          <w:numId w:val="592"/>
        </w:numPr>
      </w:pPr>
      <w:r>
        <w:t>3</w:t>
      </w:r>
    </w:p>
    <w:p w14:paraId="0494E9E4" w14:textId="77777777" w:rsidR="004F0284" w:rsidRDefault="000363D8">
      <w:pPr>
        <w:pStyle w:val="ListNumber"/>
      </w:pPr>
      <w:r>
        <w:t>4</w:t>
      </w:r>
    </w:p>
    <w:p w14:paraId="5FDD895F" w14:textId="77777777" w:rsidR="004F0284" w:rsidRDefault="000363D8">
      <w:pPr>
        <w:pStyle w:val="ListNumber"/>
      </w:pPr>
      <w:r>
        <w:t xml:space="preserve"> 5</w:t>
      </w:r>
    </w:p>
    <w:p w14:paraId="50EBEE88" w14:textId="48DEBD09" w:rsidR="004F0284" w:rsidRDefault="000363D8">
      <w:r>
        <w:t>La resposta correcta és: C</w:t>
      </w:r>
    </w:p>
    <w:p w14:paraId="062ABC43" w14:textId="77777777" w:rsidR="004F0284" w:rsidRDefault="000363D8">
      <w:r>
        <w:t>8 de maig 2010</w:t>
      </w:r>
    </w:p>
    <w:p w14:paraId="30851C8D" w14:textId="77777777" w:rsidR="004F0284" w:rsidRDefault="000363D8">
      <w:r>
        <w:t xml:space="preserve">Quin marcador hi ha a la façana del Pavelló de La </w:t>
      </w:r>
      <w:r>
        <w:t>Plana?</w:t>
      </w:r>
    </w:p>
    <w:p w14:paraId="7DA50843" w14:textId="77777777" w:rsidR="004F0284" w:rsidRDefault="000363D8" w:rsidP="000363D8">
      <w:pPr>
        <w:pStyle w:val="ListNumber"/>
        <w:numPr>
          <w:ilvl w:val="0"/>
          <w:numId w:val="593"/>
        </w:numPr>
      </w:pPr>
      <w:r>
        <w:t>101-100</w:t>
      </w:r>
    </w:p>
    <w:p w14:paraId="3F3AF7A3" w14:textId="77777777" w:rsidR="004F0284" w:rsidRDefault="000363D8">
      <w:pPr>
        <w:pStyle w:val="ListNumber"/>
      </w:pPr>
      <w:r>
        <w:t>1</w:t>
      </w:r>
      <w:r>
        <w:t>9-62</w:t>
      </w:r>
    </w:p>
    <w:p w14:paraId="543B0773" w14:textId="77777777" w:rsidR="004F0284" w:rsidRDefault="000363D8">
      <w:pPr>
        <w:pStyle w:val="ListNumber"/>
      </w:pPr>
      <w:r>
        <w:t xml:space="preserve"> 21-15</w:t>
      </w:r>
    </w:p>
    <w:p w14:paraId="77999B71" w14:textId="723EE665" w:rsidR="004F0284" w:rsidRDefault="000363D8">
      <w:r>
        <w:t>La resposta correcta és: B</w:t>
      </w:r>
    </w:p>
    <w:p w14:paraId="5AED47FE" w14:textId="77777777" w:rsidR="004F0284" w:rsidRDefault="000363D8">
      <w:r>
        <w:t>7 de maig 2010</w:t>
      </w:r>
    </w:p>
    <w:p w14:paraId="5BEFC48C" w14:textId="77777777" w:rsidR="004F0284" w:rsidRDefault="000363D8">
      <w:r>
        <w:t>Què hi ha actualment al lloc on hi havia la casa on Pompeu Fabra va elaborar la major part del Diccionari General de la Llengua Catalana?</w:t>
      </w:r>
    </w:p>
    <w:p w14:paraId="18541092" w14:textId="77777777" w:rsidR="004F0284" w:rsidRDefault="000363D8" w:rsidP="000363D8">
      <w:pPr>
        <w:pStyle w:val="ListNumber"/>
        <w:numPr>
          <w:ilvl w:val="0"/>
          <w:numId w:val="599"/>
        </w:numPr>
      </w:pPr>
      <w:r>
        <w:t>La benzinera Arenillas</w:t>
      </w:r>
    </w:p>
    <w:p w14:paraId="6C0C5F1E" w14:textId="77777777" w:rsidR="004F0284" w:rsidRDefault="000363D8">
      <w:pPr>
        <w:pStyle w:val="ListNumber"/>
      </w:pPr>
      <w:r>
        <w:t>L</w:t>
      </w:r>
      <w:r>
        <w:t xml:space="preserve">a Plaça Josep </w:t>
      </w:r>
      <w:r>
        <w:t>Cortinas</w:t>
      </w:r>
    </w:p>
    <w:p w14:paraId="31A9F6F0" w14:textId="77777777" w:rsidR="004F0284" w:rsidRDefault="000363D8">
      <w:pPr>
        <w:pStyle w:val="ListNumber"/>
      </w:pPr>
      <w:r>
        <w:t xml:space="preserve"> La Plaça Montserrat Roig</w:t>
      </w:r>
    </w:p>
    <w:p w14:paraId="60732489" w14:textId="5BBE744E" w:rsidR="004F0284" w:rsidRDefault="000363D8">
      <w:r>
        <w:t>La resposta correcta és: B</w:t>
      </w:r>
    </w:p>
    <w:p w14:paraId="3C4D8352" w14:textId="77777777" w:rsidR="004F0284" w:rsidRDefault="000363D8">
      <w:r>
        <w:lastRenderedPageBreak/>
        <w:t>7 de maig 2010</w:t>
      </w:r>
    </w:p>
    <w:p w14:paraId="04B3BBAE" w14:textId="77777777" w:rsidR="004F0284" w:rsidRDefault="000363D8">
      <w:r>
        <w:t>Quina federació educativa d'àmbit nacional va fundar-se a Badalona?</w:t>
      </w:r>
    </w:p>
    <w:p w14:paraId="7E33C259" w14:textId="77777777" w:rsidR="004F0284" w:rsidRDefault="000363D8" w:rsidP="000363D8">
      <w:pPr>
        <w:pStyle w:val="ListNumber"/>
        <w:numPr>
          <w:ilvl w:val="0"/>
          <w:numId w:val="594"/>
        </w:numPr>
      </w:pPr>
      <w:r>
        <w:t>Esplais Catalans</w:t>
      </w:r>
    </w:p>
    <w:p w14:paraId="22B3BCC1" w14:textId="77777777" w:rsidR="004F0284" w:rsidRDefault="000363D8">
      <w:pPr>
        <w:pStyle w:val="ListNumber"/>
      </w:pPr>
      <w:r>
        <w:t>C</w:t>
      </w:r>
      <w:r>
        <w:t>asals de Joves de Catalunya</w:t>
      </w:r>
    </w:p>
    <w:p w14:paraId="645D0BA8" w14:textId="77777777" w:rsidR="004F0284" w:rsidRDefault="000363D8">
      <w:pPr>
        <w:pStyle w:val="ListNumber"/>
      </w:pPr>
      <w:r>
        <w:t xml:space="preserve"> La FAES</w:t>
      </w:r>
    </w:p>
    <w:p w14:paraId="60951A2D" w14:textId="3C38BE47" w:rsidR="004F0284" w:rsidRDefault="000363D8">
      <w:r>
        <w:t>La resposta correcta és: A</w:t>
      </w:r>
    </w:p>
    <w:p w14:paraId="531A0AA3" w14:textId="77777777" w:rsidR="004F0284" w:rsidRDefault="000363D8">
      <w:r>
        <w:t>7 de maig 2010</w:t>
      </w:r>
    </w:p>
    <w:p w14:paraId="2916E456" w14:textId="77777777" w:rsidR="004F0284" w:rsidRDefault="000363D8">
      <w:r>
        <w:t>Quina és la da</w:t>
      </w:r>
      <w:r>
        <w:t>rrera pregunta que li fa El Tot a l'Enric Juliana, pregoner de les Festes de Maig?</w:t>
      </w:r>
    </w:p>
    <w:p w14:paraId="6E4277E7" w14:textId="77777777" w:rsidR="004F0284" w:rsidRDefault="000363D8" w:rsidP="000363D8">
      <w:pPr>
        <w:pStyle w:val="ListNumber"/>
        <w:numPr>
          <w:ilvl w:val="0"/>
          <w:numId w:val="595"/>
        </w:numPr>
      </w:pPr>
      <w:r>
        <w:t>Algun dia tornaràs a viure a Badalona?</w:t>
      </w:r>
    </w:p>
    <w:p w14:paraId="06FECFC2" w14:textId="77777777" w:rsidR="004F0284" w:rsidRDefault="000363D8">
      <w:pPr>
        <w:pStyle w:val="ListNumber"/>
      </w:pPr>
      <w:r>
        <w:t>Q</w:t>
      </w:r>
      <w:r>
        <w:t>uin acte no es perdrà de les Festes?</w:t>
      </w:r>
    </w:p>
    <w:p w14:paraId="7874FC3F" w14:textId="77777777" w:rsidR="004F0284" w:rsidRDefault="000363D8">
      <w:pPr>
        <w:pStyle w:val="ListNumber"/>
      </w:pPr>
      <w:r>
        <w:t xml:space="preserve"> Un desig per a la Capital de la Cultura?</w:t>
      </w:r>
    </w:p>
    <w:p w14:paraId="3AFDF49F" w14:textId="47000D85" w:rsidR="004F0284" w:rsidRDefault="000363D8">
      <w:r>
        <w:t>La resposta correcta és: B</w:t>
      </w:r>
    </w:p>
    <w:p w14:paraId="3B9E5BCB" w14:textId="77777777" w:rsidR="004F0284" w:rsidRDefault="000363D8">
      <w:r>
        <w:t>6 de maig 2010</w:t>
      </w:r>
    </w:p>
    <w:p w14:paraId="45344107" w14:textId="77777777" w:rsidR="004F0284" w:rsidRDefault="000363D8">
      <w:r>
        <w:t>A quina plaç</w:t>
      </w:r>
      <w:r>
        <w:t>a de Badalona hi ha un bust recordant la figura del cantant de flamenc Camarón de la Isla?</w:t>
      </w:r>
    </w:p>
    <w:p w14:paraId="00AF91EC" w14:textId="77777777" w:rsidR="004F0284" w:rsidRDefault="000363D8" w:rsidP="000363D8">
      <w:pPr>
        <w:pStyle w:val="ListNumber"/>
        <w:numPr>
          <w:ilvl w:val="0"/>
          <w:numId w:val="596"/>
        </w:numPr>
      </w:pPr>
      <w:r>
        <w:t>A la Plaça de la Pipa, a Llefià</w:t>
      </w:r>
    </w:p>
    <w:p w14:paraId="6A7DBF2F" w14:textId="77777777" w:rsidR="004F0284" w:rsidRDefault="000363D8">
      <w:pPr>
        <w:pStyle w:val="ListNumber"/>
      </w:pPr>
      <w:r>
        <w:t>A</w:t>
      </w:r>
      <w:r>
        <w:t xml:space="preserve"> la Plaça Camarón de la Isla, a Sant Roc</w:t>
      </w:r>
    </w:p>
    <w:p w14:paraId="751C4D9B" w14:textId="77777777" w:rsidR="004F0284" w:rsidRDefault="000363D8">
      <w:pPr>
        <w:pStyle w:val="ListNumber"/>
      </w:pPr>
      <w:r>
        <w:t xml:space="preserve"> A cap plaça</w:t>
      </w:r>
    </w:p>
    <w:p w14:paraId="59DA2F50" w14:textId="36CC691F" w:rsidR="004F0284" w:rsidRDefault="000363D8">
      <w:r>
        <w:t>La resposta correcta és: C</w:t>
      </w:r>
    </w:p>
    <w:p w14:paraId="22560195" w14:textId="77777777" w:rsidR="004F0284" w:rsidRDefault="000363D8">
      <w:r>
        <w:t>6 de maig 2010</w:t>
      </w:r>
    </w:p>
    <w:p w14:paraId="58876BB9" w14:textId="77777777" w:rsidR="004F0284" w:rsidRDefault="000363D8">
      <w:r>
        <w:t>L'IES Barres i Ones ocupa l'espai qu</w:t>
      </w:r>
      <w:r>
        <w:t>e havia acollit una antiga fàbrica. Quina?</w:t>
      </w:r>
    </w:p>
    <w:p w14:paraId="5E3C73B1" w14:textId="77777777" w:rsidR="004F0284" w:rsidRDefault="000363D8" w:rsidP="000363D8">
      <w:pPr>
        <w:pStyle w:val="ListNumber"/>
        <w:numPr>
          <w:ilvl w:val="0"/>
          <w:numId w:val="597"/>
        </w:numPr>
      </w:pPr>
      <w:r>
        <w:t>La Llauna</w:t>
      </w:r>
    </w:p>
    <w:p w14:paraId="502F452F" w14:textId="77777777" w:rsidR="004F0284" w:rsidRDefault="000363D8">
      <w:pPr>
        <w:pStyle w:val="ListNumber"/>
      </w:pPr>
      <w:r>
        <w:t>M</w:t>
      </w:r>
      <w:r>
        <w:t>ontalfita</w:t>
      </w:r>
    </w:p>
    <w:p w14:paraId="407E0DE4" w14:textId="77777777" w:rsidR="004F0284" w:rsidRDefault="000363D8">
      <w:pPr>
        <w:pStyle w:val="ListNumber"/>
      </w:pPr>
      <w:r>
        <w:t xml:space="preserve"> Cruz Verde</w:t>
      </w:r>
    </w:p>
    <w:p w14:paraId="3EE7BA4C" w14:textId="4CD9B2B1" w:rsidR="004F0284" w:rsidRDefault="000363D8">
      <w:r>
        <w:t>La resposta correcta és: C</w:t>
      </w:r>
    </w:p>
    <w:p w14:paraId="5AE2C09C" w14:textId="77777777" w:rsidR="004F0284" w:rsidRDefault="000363D8">
      <w:r>
        <w:t>6 de maig 2010</w:t>
      </w:r>
    </w:p>
    <w:p w14:paraId="48041A0E" w14:textId="77777777" w:rsidR="004F0284" w:rsidRDefault="000363D8">
      <w:r>
        <w:t>Sant Jeroni de la Murtra, a finals del segle XIX era...?</w:t>
      </w:r>
    </w:p>
    <w:p w14:paraId="60686ED0" w14:textId="77777777" w:rsidR="004F0284" w:rsidRDefault="000363D8" w:rsidP="000363D8">
      <w:pPr>
        <w:pStyle w:val="ListNumber"/>
        <w:numPr>
          <w:ilvl w:val="0"/>
          <w:numId w:val="598"/>
        </w:numPr>
      </w:pPr>
      <w:r>
        <w:t>Casa d'acollida per a dones maltractades</w:t>
      </w:r>
    </w:p>
    <w:p w14:paraId="217018B3" w14:textId="77777777" w:rsidR="004F0284" w:rsidRDefault="000363D8">
      <w:pPr>
        <w:pStyle w:val="ListNumber"/>
      </w:pPr>
      <w:r>
        <w:t>C</w:t>
      </w:r>
      <w:r>
        <w:t>olònia d'estiuejants</w:t>
      </w:r>
    </w:p>
    <w:p w14:paraId="64705D86" w14:textId="77777777" w:rsidR="004F0284" w:rsidRDefault="000363D8">
      <w:pPr>
        <w:pStyle w:val="ListNumber"/>
      </w:pPr>
      <w:r>
        <w:t xml:space="preserve"> Alberg per a transeünts, seguint la tradició monàstica</w:t>
      </w:r>
    </w:p>
    <w:p w14:paraId="45C0B6FF" w14:textId="50909EB8" w:rsidR="004F0284" w:rsidRDefault="000363D8">
      <w:r>
        <w:lastRenderedPageBreak/>
        <w:t>La resposta correcta és: B</w:t>
      </w:r>
    </w:p>
    <w:p w14:paraId="0D391BE6" w14:textId="77777777" w:rsidR="004F0284" w:rsidRDefault="000363D8">
      <w:r>
        <w:t>5 de maig 2010</w:t>
      </w:r>
    </w:p>
    <w:p w14:paraId="62EFF010" w14:textId="77777777" w:rsidR="004F0284" w:rsidRDefault="000363D8">
      <w:r>
        <w:t>Com es diu la línia de Metro que ha entrat en funcionament a Badalona el mes d'abril?</w:t>
      </w:r>
    </w:p>
    <w:p w14:paraId="29D987C8" w14:textId="77777777" w:rsidR="004F0284" w:rsidRDefault="000363D8" w:rsidP="000363D8">
      <w:pPr>
        <w:pStyle w:val="ListNumber"/>
        <w:numPr>
          <w:ilvl w:val="0"/>
          <w:numId w:val="600"/>
        </w:numPr>
      </w:pPr>
      <w:r>
        <w:t>Línia Besòs</w:t>
      </w:r>
    </w:p>
    <w:p w14:paraId="193AC1B3" w14:textId="77777777" w:rsidR="004F0284" w:rsidRDefault="000363D8">
      <w:pPr>
        <w:pStyle w:val="ListNumber"/>
      </w:pPr>
      <w:r>
        <w:t>L</w:t>
      </w:r>
      <w:r>
        <w:t>ínia Rosa</w:t>
      </w:r>
    </w:p>
    <w:p w14:paraId="7E25B2C9" w14:textId="77777777" w:rsidR="004F0284" w:rsidRDefault="000363D8">
      <w:pPr>
        <w:pStyle w:val="ListNumber"/>
      </w:pPr>
      <w:r>
        <w:t xml:space="preserve"> Línia 10</w:t>
      </w:r>
    </w:p>
    <w:p w14:paraId="0748C328" w14:textId="2D27E210" w:rsidR="004F0284" w:rsidRDefault="000363D8">
      <w:r>
        <w:t>La resposta correcta és: C</w:t>
      </w:r>
    </w:p>
    <w:p w14:paraId="0D738C02" w14:textId="77777777" w:rsidR="004F0284" w:rsidRDefault="000363D8">
      <w:r>
        <w:t xml:space="preserve">5 de </w:t>
      </w:r>
      <w:r>
        <w:t>maig 2010</w:t>
      </w:r>
    </w:p>
    <w:p w14:paraId="24CEDE3A" w14:textId="77777777" w:rsidR="004F0284" w:rsidRDefault="000363D8">
      <w:r>
        <w:t>Quin vehicle amb megafonia anuncia habitualment els partits de la Penya pels carrers de la ciutat?</w:t>
      </w:r>
    </w:p>
    <w:p w14:paraId="2F302512" w14:textId="77777777" w:rsidR="004F0284" w:rsidRDefault="000363D8" w:rsidP="000363D8">
      <w:pPr>
        <w:pStyle w:val="ListNumber"/>
        <w:numPr>
          <w:ilvl w:val="0"/>
          <w:numId w:val="603"/>
        </w:numPr>
      </w:pPr>
      <w:r>
        <w:t>Un Land Rover</w:t>
      </w:r>
    </w:p>
    <w:p w14:paraId="650B00BF" w14:textId="77777777" w:rsidR="004F0284" w:rsidRDefault="000363D8">
      <w:pPr>
        <w:pStyle w:val="ListNumber"/>
      </w:pPr>
      <w:r>
        <w:t>U</w:t>
      </w:r>
      <w:r>
        <w:t>n Peugeot 307</w:t>
      </w:r>
    </w:p>
    <w:p w14:paraId="72289E16" w14:textId="77777777" w:rsidR="004F0284" w:rsidRDefault="000363D8">
      <w:pPr>
        <w:pStyle w:val="ListNumber"/>
      </w:pPr>
      <w:r>
        <w:t xml:space="preserve"> Un Ford Transit</w:t>
      </w:r>
    </w:p>
    <w:p w14:paraId="1B45B81E" w14:textId="5B4E6F35" w:rsidR="004F0284" w:rsidRDefault="000363D8">
      <w:r>
        <w:t>La resposta correcta és: A</w:t>
      </w:r>
    </w:p>
    <w:p w14:paraId="5CB50FC5" w14:textId="77777777" w:rsidR="004F0284" w:rsidRDefault="000363D8">
      <w:r>
        <w:t>5 de maig 2010</w:t>
      </w:r>
    </w:p>
    <w:p w14:paraId="292ACD3D" w14:textId="77777777" w:rsidR="004F0284" w:rsidRDefault="000363D8">
      <w:r>
        <w:t>Si visites el BCIN, et trobes al barri de...</w:t>
      </w:r>
    </w:p>
    <w:p w14:paraId="6A105A60" w14:textId="77777777" w:rsidR="004F0284" w:rsidRDefault="000363D8" w:rsidP="000363D8">
      <w:pPr>
        <w:pStyle w:val="ListNumber"/>
        <w:numPr>
          <w:ilvl w:val="0"/>
          <w:numId w:val="604"/>
        </w:numPr>
      </w:pPr>
      <w:r>
        <w:t>Canyet</w:t>
      </w:r>
    </w:p>
    <w:p w14:paraId="1067FE14" w14:textId="77777777" w:rsidR="004F0284" w:rsidRDefault="000363D8">
      <w:pPr>
        <w:pStyle w:val="ListNumber"/>
      </w:pPr>
      <w:r>
        <w:t>P</w:t>
      </w:r>
      <w:r>
        <w:t>omar</w:t>
      </w:r>
    </w:p>
    <w:p w14:paraId="008AF9A5" w14:textId="77777777" w:rsidR="004F0284" w:rsidRDefault="000363D8">
      <w:pPr>
        <w:pStyle w:val="ListNumber"/>
      </w:pPr>
      <w:r>
        <w:t xml:space="preserve"> </w:t>
      </w:r>
      <w:r>
        <w:t>Les Guixeres</w:t>
      </w:r>
    </w:p>
    <w:p w14:paraId="6E97E124" w14:textId="359BFFB4" w:rsidR="004F0284" w:rsidRDefault="000363D8">
      <w:r>
        <w:t>La resposta correcta és: C</w:t>
      </w:r>
    </w:p>
    <w:p w14:paraId="53A516BE" w14:textId="77777777" w:rsidR="004F0284" w:rsidRDefault="000363D8">
      <w:r>
        <w:t>4 de maig 2010</w:t>
      </w:r>
    </w:p>
    <w:p w14:paraId="7F66555B" w14:textId="77777777" w:rsidR="004F0284" w:rsidRDefault="000363D8">
      <w:r>
        <w:t>Quin badaloní presenta cada dia La Segona Hora, a RAC1?</w:t>
      </w:r>
    </w:p>
    <w:p w14:paraId="13E57833" w14:textId="77777777" w:rsidR="004F0284" w:rsidRDefault="000363D8" w:rsidP="000363D8">
      <w:pPr>
        <w:pStyle w:val="ListNumber"/>
        <w:numPr>
          <w:ilvl w:val="0"/>
          <w:numId w:val="607"/>
        </w:numPr>
      </w:pPr>
      <w:r>
        <w:t>Quim Morales</w:t>
      </w:r>
    </w:p>
    <w:p w14:paraId="654104FB" w14:textId="77777777" w:rsidR="004F0284" w:rsidRDefault="000363D8">
      <w:pPr>
        <w:pStyle w:val="ListNumber"/>
      </w:pPr>
      <w:r>
        <w:t>T</w:t>
      </w:r>
      <w:r>
        <w:t>oni Soler</w:t>
      </w:r>
    </w:p>
    <w:p w14:paraId="0A6903D4" w14:textId="77777777" w:rsidR="004F0284" w:rsidRDefault="000363D8">
      <w:pPr>
        <w:pStyle w:val="ListNumber"/>
      </w:pPr>
      <w:r>
        <w:t xml:space="preserve"> Jordi Alcover</w:t>
      </w:r>
    </w:p>
    <w:p w14:paraId="79C48C0B" w14:textId="730B9C15" w:rsidR="004F0284" w:rsidRDefault="000363D8">
      <w:r>
        <w:t>La resposta correcta és: A</w:t>
      </w:r>
    </w:p>
    <w:p w14:paraId="043D6C66" w14:textId="77777777" w:rsidR="004F0284" w:rsidRDefault="000363D8">
      <w:r>
        <w:t>4 de maig 2010</w:t>
      </w:r>
    </w:p>
    <w:p w14:paraId="437435D5" w14:textId="77777777" w:rsidR="004F0284" w:rsidRDefault="000363D8">
      <w:r>
        <w:t xml:space="preserve">Si vols anar al carrer del Pintor Ribera, quin autobús no has </w:t>
      </w:r>
      <w:r>
        <w:t>d'agafar?</w:t>
      </w:r>
    </w:p>
    <w:p w14:paraId="5C420FBB" w14:textId="77777777" w:rsidR="004F0284" w:rsidRDefault="000363D8" w:rsidP="000363D8">
      <w:pPr>
        <w:pStyle w:val="ListNumber"/>
        <w:numPr>
          <w:ilvl w:val="0"/>
          <w:numId w:val="608"/>
        </w:numPr>
      </w:pPr>
      <w:r>
        <w:t>B 31</w:t>
      </w:r>
    </w:p>
    <w:p w14:paraId="6D627397" w14:textId="77777777" w:rsidR="004F0284" w:rsidRDefault="000363D8">
      <w:pPr>
        <w:pStyle w:val="ListNumber"/>
      </w:pPr>
      <w:r>
        <w:t>B</w:t>
      </w:r>
      <w:r>
        <w:t xml:space="preserve"> 29</w:t>
      </w:r>
    </w:p>
    <w:p w14:paraId="74F94EF4" w14:textId="77777777" w:rsidR="004F0284" w:rsidRDefault="000363D8">
      <w:pPr>
        <w:pStyle w:val="ListNumber"/>
      </w:pPr>
      <w:r>
        <w:t xml:space="preserve"> BD 4</w:t>
      </w:r>
    </w:p>
    <w:p w14:paraId="1B56E473" w14:textId="6701F711" w:rsidR="004F0284" w:rsidRDefault="000363D8">
      <w:r>
        <w:lastRenderedPageBreak/>
        <w:t>La resposta correcta és: C</w:t>
      </w:r>
    </w:p>
    <w:p w14:paraId="6F86C25A" w14:textId="77777777" w:rsidR="004F0284" w:rsidRDefault="000363D8">
      <w:r>
        <w:t>4 de maig 2010</w:t>
      </w:r>
    </w:p>
    <w:p w14:paraId="1FDAE7D7" w14:textId="77777777" w:rsidR="004F0284" w:rsidRDefault="000363D8">
      <w:r>
        <w:t>Quina menja feta amb pa esmicolat, pebrot, xoriço i cansalada podem tastar a La Salut durant el mes de maig?</w:t>
      </w:r>
    </w:p>
    <w:p w14:paraId="2BFCE15F" w14:textId="77777777" w:rsidR="004F0284" w:rsidRDefault="000363D8" w:rsidP="000363D8">
      <w:pPr>
        <w:pStyle w:val="ListNumber"/>
        <w:numPr>
          <w:ilvl w:val="0"/>
          <w:numId w:val="601"/>
        </w:numPr>
      </w:pPr>
      <w:r>
        <w:t>Calçots</w:t>
      </w:r>
    </w:p>
    <w:p w14:paraId="1F5ED12E" w14:textId="77777777" w:rsidR="004F0284" w:rsidRDefault="000363D8">
      <w:pPr>
        <w:pStyle w:val="ListNumber"/>
      </w:pPr>
      <w:r>
        <w:t>C</w:t>
      </w:r>
      <w:r>
        <w:t>argols</w:t>
      </w:r>
    </w:p>
    <w:p w14:paraId="138B991F" w14:textId="77777777" w:rsidR="004F0284" w:rsidRDefault="000363D8">
      <w:pPr>
        <w:pStyle w:val="ListNumber"/>
      </w:pPr>
      <w:r>
        <w:t xml:space="preserve"> Migas</w:t>
      </w:r>
    </w:p>
    <w:p w14:paraId="6D7DF1B5" w14:textId="59867BE5" w:rsidR="004F0284" w:rsidRDefault="000363D8">
      <w:r>
        <w:t>La resposta correcta és: C</w:t>
      </w:r>
    </w:p>
    <w:p w14:paraId="13AE967B" w14:textId="77777777" w:rsidR="004F0284" w:rsidRDefault="000363D8">
      <w:r>
        <w:t>3 de maig 2010</w:t>
      </w:r>
    </w:p>
    <w:p w14:paraId="2BCFAB8D" w14:textId="77777777" w:rsidR="004F0284" w:rsidRDefault="000363D8">
      <w:r>
        <w:t>Quin regidor d</w:t>
      </w:r>
      <w:r>
        <w:t>e l'Ajuntament va impulsar la capitalitat de la cultura que Badalona celebra aquest any 2010?</w:t>
      </w:r>
    </w:p>
    <w:p w14:paraId="58F502E8" w14:textId="77777777" w:rsidR="004F0284" w:rsidRDefault="000363D8" w:rsidP="000363D8">
      <w:pPr>
        <w:pStyle w:val="ListNumber"/>
        <w:numPr>
          <w:ilvl w:val="0"/>
          <w:numId w:val="602"/>
        </w:numPr>
      </w:pPr>
      <w:r>
        <w:t>Desideri León</w:t>
      </w:r>
    </w:p>
    <w:p w14:paraId="4A7D7172" w14:textId="77777777" w:rsidR="004F0284" w:rsidRDefault="000363D8">
      <w:pPr>
        <w:pStyle w:val="ListNumber"/>
      </w:pPr>
      <w:r>
        <w:t>M</w:t>
      </w:r>
      <w:r>
        <w:t>ateu Chalmeta</w:t>
      </w:r>
    </w:p>
    <w:p w14:paraId="49760339" w14:textId="77777777" w:rsidR="004F0284" w:rsidRDefault="000363D8">
      <w:pPr>
        <w:pStyle w:val="ListNumber"/>
      </w:pPr>
      <w:r>
        <w:t xml:space="preserve"> Jaume Vives</w:t>
      </w:r>
    </w:p>
    <w:p w14:paraId="4F666F42" w14:textId="55682606" w:rsidR="004F0284" w:rsidRDefault="000363D8">
      <w:r>
        <w:t>La resposta correcta és: C</w:t>
      </w:r>
    </w:p>
    <w:p w14:paraId="27C710BE" w14:textId="77777777" w:rsidR="004F0284" w:rsidRDefault="000363D8">
      <w:r>
        <w:t>3 de maig 2010</w:t>
      </w:r>
    </w:p>
    <w:p w14:paraId="1ADA13BB" w14:textId="77777777" w:rsidR="004F0284" w:rsidRDefault="000363D8">
      <w:r>
        <w:t>Quina barrera travessava l'anomenat "túnel del tiempo"?</w:t>
      </w:r>
    </w:p>
    <w:p w14:paraId="3B33A415" w14:textId="77777777" w:rsidR="004F0284" w:rsidRDefault="000363D8" w:rsidP="000363D8">
      <w:pPr>
        <w:pStyle w:val="ListNumber"/>
        <w:numPr>
          <w:ilvl w:val="0"/>
          <w:numId w:val="605"/>
        </w:numPr>
      </w:pPr>
      <w:r>
        <w:t>L'autopista</w:t>
      </w:r>
    </w:p>
    <w:p w14:paraId="472A877B" w14:textId="77777777" w:rsidR="004F0284" w:rsidRDefault="000363D8">
      <w:pPr>
        <w:pStyle w:val="ListNumber"/>
      </w:pPr>
      <w:r>
        <w:t>L</w:t>
      </w:r>
      <w:r>
        <w:t xml:space="preserve">a via de </w:t>
      </w:r>
      <w:r>
        <w:t>la Renfe</w:t>
      </w:r>
    </w:p>
    <w:p w14:paraId="459C48F5" w14:textId="77777777" w:rsidR="004F0284" w:rsidRDefault="000363D8">
      <w:pPr>
        <w:pStyle w:val="ListNumber"/>
      </w:pPr>
      <w:r>
        <w:t xml:space="preserve"> La riera Canyadó</w:t>
      </w:r>
    </w:p>
    <w:p w14:paraId="17A7BF97" w14:textId="2089A1DA" w:rsidR="004F0284" w:rsidRDefault="000363D8">
      <w:r>
        <w:t>La resposta correcta és: A</w:t>
      </w:r>
    </w:p>
    <w:p w14:paraId="196DBC81" w14:textId="77777777" w:rsidR="004F0284" w:rsidRDefault="000363D8">
      <w:r>
        <w:t>3 de maig 2010</w:t>
      </w:r>
    </w:p>
    <w:p w14:paraId="21E560A1" w14:textId="77777777" w:rsidR="004F0284" w:rsidRDefault="000363D8">
      <w:r>
        <w:t>La matinada del 8 de febrer, va esclatar una càrrega de dinamita al Monumento a los Caídos, a La Plana. De quin any parlem?</w:t>
      </w:r>
    </w:p>
    <w:p w14:paraId="77B8CA11" w14:textId="77777777" w:rsidR="004F0284" w:rsidRDefault="000363D8" w:rsidP="000363D8">
      <w:pPr>
        <w:pStyle w:val="ListNumber"/>
        <w:numPr>
          <w:ilvl w:val="0"/>
          <w:numId w:val="606"/>
        </w:numPr>
      </w:pPr>
      <w:r>
        <w:t>1714</w:t>
      </w:r>
    </w:p>
    <w:p w14:paraId="072CD641" w14:textId="77777777" w:rsidR="004F0284" w:rsidRDefault="000363D8">
      <w:pPr>
        <w:pStyle w:val="ListNumber"/>
      </w:pPr>
      <w:r>
        <w:t>1</w:t>
      </w:r>
      <w:r>
        <w:t>992</w:t>
      </w:r>
    </w:p>
    <w:p w14:paraId="5E243AA0" w14:textId="77777777" w:rsidR="004F0284" w:rsidRDefault="000363D8">
      <w:pPr>
        <w:pStyle w:val="ListNumber"/>
      </w:pPr>
      <w:r>
        <w:t xml:space="preserve"> 1974</w:t>
      </w:r>
    </w:p>
    <w:p w14:paraId="2EEA031D" w14:textId="47BED7B6" w:rsidR="004F0284" w:rsidRDefault="000363D8">
      <w:r>
        <w:t>La resposta correcta és: C</w:t>
      </w:r>
    </w:p>
    <w:p w14:paraId="62863418" w14:textId="77777777" w:rsidR="004F0284" w:rsidRDefault="000363D8">
      <w:r>
        <w:t>29 de maig 2009</w:t>
      </w:r>
    </w:p>
    <w:p w14:paraId="51895E46" w14:textId="77777777" w:rsidR="004F0284" w:rsidRDefault="000363D8">
      <w:r>
        <w:t>Nom de la única dona de Badalona afusellada en la postguerra pel règim franquista al Camp de la Bóta?</w:t>
      </w:r>
    </w:p>
    <w:p w14:paraId="1DF2904E" w14:textId="77777777" w:rsidR="004F0284" w:rsidRDefault="000363D8" w:rsidP="000363D8">
      <w:pPr>
        <w:pStyle w:val="ListNumber"/>
        <w:numPr>
          <w:ilvl w:val="0"/>
          <w:numId w:val="609"/>
        </w:numPr>
      </w:pPr>
      <w:r>
        <w:lastRenderedPageBreak/>
        <w:t>Teresa Conill Homs</w:t>
      </w:r>
    </w:p>
    <w:p w14:paraId="7D96B0E3" w14:textId="77777777" w:rsidR="004F0284" w:rsidRDefault="000363D8">
      <w:pPr>
        <w:pStyle w:val="ListNumber"/>
      </w:pPr>
      <w:r>
        <w:t>C</w:t>
      </w:r>
      <w:r>
        <w:t>arme Cases Gómez</w:t>
      </w:r>
    </w:p>
    <w:p w14:paraId="190CE948" w14:textId="77777777" w:rsidR="004F0284" w:rsidRDefault="000363D8">
      <w:pPr>
        <w:pStyle w:val="ListNumber"/>
      </w:pPr>
      <w:r>
        <w:t xml:space="preserve"> Carme Claramunt Bonet</w:t>
      </w:r>
    </w:p>
    <w:p w14:paraId="1F5E2987" w14:textId="0F442270" w:rsidR="004F0284" w:rsidRDefault="000363D8">
      <w:r>
        <w:t>La resposta correcta és: C</w:t>
      </w:r>
    </w:p>
    <w:p w14:paraId="7A6BE69F" w14:textId="77777777" w:rsidR="004F0284" w:rsidRDefault="000363D8">
      <w:r>
        <w:t>29 de maig 2009</w:t>
      </w:r>
    </w:p>
    <w:p w14:paraId="187B6603" w14:textId="77777777" w:rsidR="004F0284" w:rsidRDefault="000363D8">
      <w:r>
        <w:t>Quin dels tres escuts que encara hi ha a la Torre V</w:t>
      </w:r>
      <w:r>
        <w:t>ella, des d'on els Santcliment, exercien drets feudals sobre Badalona, és més antic?</w:t>
      </w:r>
    </w:p>
    <w:p w14:paraId="51054B7E" w14:textId="77777777" w:rsidR="004F0284" w:rsidRDefault="000363D8" w:rsidP="000363D8">
      <w:pPr>
        <w:pStyle w:val="ListNumber"/>
        <w:numPr>
          <w:ilvl w:val="0"/>
          <w:numId w:val="612"/>
        </w:numPr>
      </w:pPr>
      <w:r>
        <w:t>El de l'angle de la casa, entrant al carreró Barberà</w:t>
      </w:r>
    </w:p>
    <w:p w14:paraId="532E08C6" w14:textId="77777777" w:rsidR="004F0284" w:rsidRDefault="000363D8">
      <w:pPr>
        <w:pStyle w:val="ListNumber"/>
      </w:pPr>
      <w:r>
        <w:t>E</w:t>
      </w:r>
      <w:r>
        <w:t>l que hi ha al portal principal, a la plaça Barberà</w:t>
      </w:r>
    </w:p>
    <w:p w14:paraId="28137244" w14:textId="77777777" w:rsidR="004F0284" w:rsidRDefault="000363D8">
      <w:pPr>
        <w:pStyle w:val="ListNumber"/>
      </w:pPr>
      <w:r>
        <w:t xml:space="preserve"> El de la façana que dóna a la plaça Font i Cussó</w:t>
      </w:r>
    </w:p>
    <w:p w14:paraId="0D13687B" w14:textId="60D11817" w:rsidR="004F0284" w:rsidRDefault="000363D8">
      <w:r>
        <w:t>La resposta cor</w:t>
      </w:r>
      <w:r>
        <w:t>recta és: B</w:t>
      </w:r>
    </w:p>
    <w:p w14:paraId="3C9BFEFD" w14:textId="77777777" w:rsidR="004F0284" w:rsidRDefault="000363D8">
      <w:r>
        <w:t>29 de maig 2009</w:t>
      </w:r>
    </w:p>
    <w:p w14:paraId="4792149D" w14:textId="77777777" w:rsidR="004F0284" w:rsidRDefault="000363D8">
      <w:r>
        <w:t>El capítol I del llibre Betúlia, de Maria Aurèlia Campmany, comença així...</w:t>
      </w:r>
    </w:p>
    <w:p w14:paraId="4A2DA9AB" w14:textId="77777777" w:rsidR="004F0284" w:rsidRDefault="000363D8" w:rsidP="000363D8">
      <w:pPr>
        <w:pStyle w:val="ListNumber"/>
        <w:numPr>
          <w:ilvl w:val="0"/>
          <w:numId w:val="613"/>
        </w:numPr>
      </w:pPr>
      <w:r>
        <w:t>Vaig viure gairebé un any a Betúlia</w:t>
      </w:r>
    </w:p>
    <w:p w14:paraId="54D2EEC5" w14:textId="77777777" w:rsidR="004F0284" w:rsidRDefault="000363D8">
      <w:pPr>
        <w:pStyle w:val="ListNumber"/>
      </w:pPr>
      <w:r>
        <w:t>N</w:t>
      </w:r>
      <w:r>
        <w:t>o he tornat més a Betúlia</w:t>
      </w:r>
    </w:p>
    <w:p w14:paraId="3B1ED9C0" w14:textId="77777777" w:rsidR="004F0284" w:rsidRDefault="000363D8">
      <w:pPr>
        <w:pStyle w:val="ListNumber"/>
      </w:pPr>
      <w:r>
        <w:t xml:space="preserve"> Vaig anar a Betúlia després de la pau</w:t>
      </w:r>
    </w:p>
    <w:p w14:paraId="299480F4" w14:textId="7F3433A0" w:rsidR="004F0284" w:rsidRDefault="000363D8">
      <w:r>
        <w:t>La resposta correcta és: A</w:t>
      </w:r>
    </w:p>
    <w:p w14:paraId="4123E130" w14:textId="77777777" w:rsidR="004F0284" w:rsidRDefault="000363D8">
      <w:r>
        <w:t>28 de maig 2009</w:t>
      </w:r>
    </w:p>
    <w:p w14:paraId="1882D265" w14:textId="77777777" w:rsidR="004F0284" w:rsidRDefault="000363D8">
      <w:r>
        <w:t>Quin an</w:t>
      </w:r>
      <w:r>
        <w:t>y tancà definitivament el Cine de la Salut?</w:t>
      </w:r>
    </w:p>
    <w:p w14:paraId="6DCE2C01" w14:textId="77777777" w:rsidR="004F0284" w:rsidRDefault="000363D8" w:rsidP="000363D8">
      <w:pPr>
        <w:pStyle w:val="ListNumber"/>
        <w:numPr>
          <w:ilvl w:val="0"/>
          <w:numId w:val="615"/>
        </w:numPr>
      </w:pPr>
      <w:r>
        <w:t>1979</w:t>
      </w:r>
    </w:p>
    <w:p w14:paraId="197B0EDD" w14:textId="77777777" w:rsidR="004F0284" w:rsidRDefault="000363D8">
      <w:pPr>
        <w:pStyle w:val="ListNumber"/>
      </w:pPr>
      <w:r>
        <w:t>1</w:t>
      </w:r>
      <w:r>
        <w:t>982</w:t>
      </w:r>
    </w:p>
    <w:p w14:paraId="20F5E85D" w14:textId="77777777" w:rsidR="004F0284" w:rsidRDefault="000363D8">
      <w:pPr>
        <w:pStyle w:val="ListNumber"/>
      </w:pPr>
      <w:r>
        <w:t xml:space="preserve"> 1984</w:t>
      </w:r>
    </w:p>
    <w:p w14:paraId="14DFF47B" w14:textId="7F4DBDF5" w:rsidR="004F0284" w:rsidRDefault="000363D8">
      <w:r>
        <w:t>La resposta correcta és: C</w:t>
      </w:r>
    </w:p>
    <w:p w14:paraId="6EB2CB1A" w14:textId="77777777" w:rsidR="004F0284" w:rsidRDefault="000363D8">
      <w:r>
        <w:t>28 de maig 2009</w:t>
      </w:r>
    </w:p>
    <w:p w14:paraId="5C269C08" w14:textId="77777777" w:rsidR="004F0284" w:rsidRDefault="000363D8">
      <w:r>
        <w:t>La capella construïda per l'arquitecte Jeroni Vidal, en terrenys comprats per la Venerable Congregació de la Mare de Déu dels Dolors el 1792 s'assentà:</w:t>
      </w:r>
    </w:p>
    <w:p w14:paraId="503CB4D9" w14:textId="77777777" w:rsidR="004F0284" w:rsidRDefault="000363D8" w:rsidP="000363D8">
      <w:pPr>
        <w:pStyle w:val="ListNumber"/>
        <w:numPr>
          <w:ilvl w:val="0"/>
          <w:numId w:val="618"/>
        </w:numPr>
      </w:pPr>
      <w:r>
        <w:t>s</w:t>
      </w:r>
      <w:r>
        <w:t>obre el pòdium del temple romà del segle I aC</w:t>
      </w:r>
    </w:p>
    <w:p w14:paraId="43F2CFC9" w14:textId="77777777" w:rsidR="004F0284" w:rsidRDefault="000363D8">
      <w:pPr>
        <w:pStyle w:val="ListNumber"/>
      </w:pPr>
      <w:r>
        <w:t>s</w:t>
      </w:r>
      <w:r>
        <w:t>obre la part baixa de l'absis del temple romànic</w:t>
      </w:r>
    </w:p>
    <w:p w14:paraId="551A1B86" w14:textId="77777777" w:rsidR="004F0284" w:rsidRDefault="000363D8">
      <w:pPr>
        <w:pStyle w:val="ListNumber"/>
      </w:pPr>
      <w:r>
        <w:t xml:space="preserve"> sobre els fonaments d‘una antiga casa de pescadors</w:t>
      </w:r>
    </w:p>
    <w:p w14:paraId="659EC4C9" w14:textId="28312C8F" w:rsidR="004F0284" w:rsidRDefault="000363D8">
      <w:r>
        <w:t>La resposta correcta és: B</w:t>
      </w:r>
    </w:p>
    <w:p w14:paraId="16F03C72" w14:textId="77777777" w:rsidR="004F0284" w:rsidRDefault="000363D8">
      <w:r>
        <w:t>28 de maig 2009</w:t>
      </w:r>
    </w:p>
    <w:p w14:paraId="194BAAB2" w14:textId="77777777" w:rsidR="004F0284" w:rsidRDefault="000363D8">
      <w:r>
        <w:lastRenderedPageBreak/>
        <w:t xml:space="preserve">Quin original nom tenia el primer programa que es va emetre a </w:t>
      </w:r>
      <w:r>
        <w:t>Ràdio Ciutat l'any 1981, magazine d'entrevistes i actualitat?</w:t>
      </w:r>
    </w:p>
    <w:p w14:paraId="06E03ADF" w14:textId="77777777" w:rsidR="004F0284" w:rsidRDefault="000363D8" w:rsidP="000363D8">
      <w:pPr>
        <w:pStyle w:val="ListNumber"/>
        <w:numPr>
          <w:ilvl w:val="0"/>
          <w:numId w:val="610"/>
        </w:numPr>
      </w:pPr>
      <w:r>
        <w:t>El Micaco</w:t>
      </w:r>
    </w:p>
    <w:p w14:paraId="633F2612" w14:textId="77777777" w:rsidR="004F0284" w:rsidRDefault="000363D8">
      <w:pPr>
        <w:pStyle w:val="ListNumber"/>
      </w:pPr>
      <w:r>
        <w:t>E</w:t>
      </w:r>
      <w:r>
        <w:t>l Badiu</w:t>
      </w:r>
    </w:p>
    <w:p w14:paraId="08A46F10" w14:textId="77777777" w:rsidR="004F0284" w:rsidRDefault="000363D8">
      <w:pPr>
        <w:pStyle w:val="ListNumber"/>
      </w:pPr>
      <w:r>
        <w:t xml:space="preserve"> L'Ona de la costa</w:t>
      </w:r>
    </w:p>
    <w:p w14:paraId="27456938" w14:textId="3B40C513" w:rsidR="004F0284" w:rsidRDefault="000363D8">
      <w:r>
        <w:t>La resposta correcta és: B</w:t>
      </w:r>
    </w:p>
    <w:p w14:paraId="2CE249DC" w14:textId="77777777" w:rsidR="004F0284" w:rsidRDefault="000363D8">
      <w:r>
        <w:t>27 de maig 2009</w:t>
      </w:r>
    </w:p>
    <w:p w14:paraId="00383F76" w14:textId="77777777" w:rsidR="004F0284" w:rsidRDefault="000363D8">
      <w:r>
        <w:t>Amb quin carrer feia cantonada el desaparegut carrer de Sant Jeroni?</w:t>
      </w:r>
    </w:p>
    <w:p w14:paraId="08E750BC" w14:textId="77777777" w:rsidR="004F0284" w:rsidRDefault="000363D8" w:rsidP="000363D8">
      <w:pPr>
        <w:pStyle w:val="ListNumber"/>
        <w:numPr>
          <w:ilvl w:val="0"/>
          <w:numId w:val="611"/>
        </w:numPr>
      </w:pPr>
      <w:r>
        <w:t>Amb l'actual carrer Rector</w:t>
      </w:r>
    </w:p>
    <w:p w14:paraId="2D10FEFC" w14:textId="77777777" w:rsidR="004F0284" w:rsidRDefault="000363D8">
      <w:pPr>
        <w:pStyle w:val="ListNumber"/>
      </w:pPr>
      <w:r>
        <w:t>A</w:t>
      </w:r>
      <w:r>
        <w:t>mb l'actual carr</w:t>
      </w:r>
      <w:r>
        <w:t>er de Mar</w:t>
      </w:r>
    </w:p>
    <w:p w14:paraId="0012E4BB" w14:textId="77777777" w:rsidR="004F0284" w:rsidRDefault="000363D8">
      <w:pPr>
        <w:pStyle w:val="ListNumber"/>
      </w:pPr>
      <w:r>
        <w:t xml:space="preserve"> Amb l'actual carrer de Santa Maria</w:t>
      </w:r>
    </w:p>
    <w:p w14:paraId="6FDD8055" w14:textId="1735A5EB" w:rsidR="004F0284" w:rsidRDefault="000363D8">
      <w:r>
        <w:t>La resposta correcta és: B</w:t>
      </w:r>
    </w:p>
    <w:p w14:paraId="1F912D63" w14:textId="77777777" w:rsidR="004F0284" w:rsidRDefault="000363D8">
      <w:r>
        <w:t>27 de maig 2009</w:t>
      </w:r>
    </w:p>
    <w:p w14:paraId="1F86F912" w14:textId="77777777" w:rsidR="004F0284" w:rsidRDefault="000363D8">
      <w:r>
        <w:t>Quina entitat va tenir el seu estatge al local del carrer de la Costa on avui hi ha La Sargantana?</w:t>
      </w:r>
    </w:p>
    <w:p w14:paraId="180DF3AB" w14:textId="77777777" w:rsidR="004F0284" w:rsidRDefault="000363D8" w:rsidP="000363D8">
      <w:pPr>
        <w:pStyle w:val="ListNumber"/>
        <w:numPr>
          <w:ilvl w:val="0"/>
          <w:numId w:val="614"/>
        </w:numPr>
      </w:pPr>
      <w:r>
        <w:t>Agrupació Excursionista de Badalona</w:t>
      </w:r>
    </w:p>
    <w:p w14:paraId="6A49AF93" w14:textId="77777777" w:rsidR="004F0284" w:rsidRDefault="000363D8">
      <w:pPr>
        <w:pStyle w:val="ListNumber"/>
      </w:pPr>
      <w:r>
        <w:t>C</w:t>
      </w:r>
      <w:r>
        <w:t>entre Excursionista de Badalona</w:t>
      </w:r>
    </w:p>
    <w:p w14:paraId="27E18D0B" w14:textId="77777777" w:rsidR="004F0284" w:rsidRDefault="000363D8">
      <w:pPr>
        <w:pStyle w:val="ListNumber"/>
      </w:pPr>
      <w:r>
        <w:t xml:space="preserve"> El Gremi de Forners de Badalona</w:t>
      </w:r>
    </w:p>
    <w:p w14:paraId="12ECB564" w14:textId="69F13493" w:rsidR="004F0284" w:rsidRDefault="000363D8">
      <w:r>
        <w:t>La resposta correcta és: A</w:t>
      </w:r>
    </w:p>
    <w:p w14:paraId="1DF7815E" w14:textId="77777777" w:rsidR="004F0284" w:rsidRDefault="000363D8">
      <w:r>
        <w:t>27 de maig 2009</w:t>
      </w:r>
    </w:p>
    <w:p w14:paraId="3B2AA3ED" w14:textId="77777777" w:rsidR="004F0284" w:rsidRDefault="000363D8">
      <w:r>
        <w:t>Com es deia la botiga on els nois de la Penya Spirit of Badalona van comprar les primeres samarretes de ratlles verdes i negres?</w:t>
      </w:r>
    </w:p>
    <w:p w14:paraId="6DDF9E73" w14:textId="77777777" w:rsidR="004F0284" w:rsidRDefault="000363D8" w:rsidP="000363D8">
      <w:pPr>
        <w:pStyle w:val="ListNumber"/>
        <w:numPr>
          <w:ilvl w:val="0"/>
          <w:numId w:val="616"/>
        </w:numPr>
      </w:pPr>
      <w:r>
        <w:t>La Samaritana</w:t>
      </w:r>
    </w:p>
    <w:p w14:paraId="36CE9C70" w14:textId="77777777" w:rsidR="004F0284" w:rsidRDefault="000363D8">
      <w:pPr>
        <w:pStyle w:val="ListNumber"/>
      </w:pPr>
      <w:r>
        <w:t>L</w:t>
      </w:r>
      <w:r>
        <w:t>a Modernista</w:t>
      </w:r>
    </w:p>
    <w:p w14:paraId="2F543580" w14:textId="77777777" w:rsidR="004F0284" w:rsidRDefault="000363D8">
      <w:pPr>
        <w:pStyle w:val="ListNumber"/>
      </w:pPr>
      <w:r>
        <w:t xml:space="preserve"> La Confiança</w:t>
      </w:r>
    </w:p>
    <w:p w14:paraId="4C954DE9" w14:textId="365D1A1D" w:rsidR="004F0284" w:rsidRDefault="000363D8">
      <w:r>
        <w:t>La resposta correcta és: A</w:t>
      </w:r>
    </w:p>
    <w:p w14:paraId="16DAB864" w14:textId="77777777" w:rsidR="004F0284" w:rsidRDefault="000363D8">
      <w:r>
        <w:t>26 de maig 2009</w:t>
      </w:r>
    </w:p>
    <w:p w14:paraId="5FE09883" w14:textId="77777777" w:rsidR="004F0284" w:rsidRDefault="000363D8">
      <w:r>
        <w:t>Com es denominà durant la 2ª República l'actual Passeig de la Salut?</w:t>
      </w:r>
    </w:p>
    <w:p w14:paraId="4647BEAB" w14:textId="77777777" w:rsidR="004F0284" w:rsidRDefault="000363D8" w:rsidP="000363D8">
      <w:pPr>
        <w:pStyle w:val="ListNumber"/>
        <w:numPr>
          <w:ilvl w:val="0"/>
          <w:numId w:val="617"/>
        </w:numPr>
      </w:pPr>
      <w:r>
        <w:t>Passeig Durruti</w:t>
      </w:r>
    </w:p>
    <w:p w14:paraId="496A813C" w14:textId="77777777" w:rsidR="004F0284" w:rsidRDefault="000363D8">
      <w:pPr>
        <w:pStyle w:val="ListNumber"/>
      </w:pPr>
      <w:r>
        <w:t>P</w:t>
      </w:r>
      <w:r>
        <w:t>asseig de Jaca</w:t>
      </w:r>
    </w:p>
    <w:p w14:paraId="15ECAFD8" w14:textId="77777777" w:rsidR="004F0284" w:rsidRDefault="000363D8">
      <w:pPr>
        <w:pStyle w:val="ListNumber"/>
      </w:pPr>
      <w:r>
        <w:t xml:space="preserve"> Passeig de Terol</w:t>
      </w:r>
    </w:p>
    <w:p w14:paraId="3422AB2A" w14:textId="0BA4D2F1" w:rsidR="004F0284" w:rsidRDefault="000363D8">
      <w:r>
        <w:lastRenderedPageBreak/>
        <w:t>La resposta correcta és: B</w:t>
      </w:r>
    </w:p>
    <w:p w14:paraId="310D3EDA" w14:textId="77777777" w:rsidR="004F0284" w:rsidRDefault="000363D8">
      <w:r>
        <w:t>26 de maig 2009</w:t>
      </w:r>
    </w:p>
    <w:p w14:paraId="64310DCE" w14:textId="77777777" w:rsidR="004F0284" w:rsidRDefault="000363D8">
      <w:r>
        <w:t xml:space="preserve">Quin lider del partit LLEI va </w:t>
      </w:r>
      <w:r>
        <w:t>impulsar la preservació del pont del petroli?</w:t>
      </w:r>
    </w:p>
    <w:p w14:paraId="48EB8528" w14:textId="77777777" w:rsidR="004F0284" w:rsidRDefault="000363D8">
      <w:pPr>
        <w:pStyle w:val="ListNumber"/>
      </w:pPr>
      <w:r>
        <w:t>Lluís Foix</w:t>
      </w:r>
    </w:p>
    <w:p w14:paraId="0E6029E6" w14:textId="77777777" w:rsidR="004F0284" w:rsidRDefault="000363D8" w:rsidP="000363D8">
      <w:pPr>
        <w:pStyle w:val="ListNumber"/>
        <w:numPr>
          <w:ilvl w:val="0"/>
          <w:numId w:val="619"/>
        </w:numPr>
      </w:pPr>
      <w:r>
        <w:t>Pere Niso</w:t>
      </w:r>
    </w:p>
    <w:p w14:paraId="1A341248" w14:textId="77777777" w:rsidR="004F0284" w:rsidRDefault="000363D8">
      <w:pPr>
        <w:pStyle w:val="ListNumber"/>
      </w:pPr>
      <w:r>
        <w:t xml:space="preserve"> </w:t>
      </w:r>
      <w:r>
        <w:t>Josep Valls</w:t>
      </w:r>
    </w:p>
    <w:p w14:paraId="5AAE10B2" w14:textId="387367EA" w:rsidR="004F0284" w:rsidRDefault="000363D8">
      <w:r>
        <w:t>La resposta correcta és: C</w:t>
      </w:r>
    </w:p>
    <w:p w14:paraId="62C373E0" w14:textId="77777777" w:rsidR="004F0284" w:rsidRDefault="000363D8">
      <w:r>
        <w:t>26 de maig 2009</w:t>
      </w:r>
    </w:p>
    <w:p w14:paraId="7F4131D6" w14:textId="77777777" w:rsidR="004F0284" w:rsidRDefault="000363D8">
      <w:r>
        <w:t>Qui orfebre badaloní va realitzar la llàntia donada en nom de Badalona que penja a la basílica de Montserrat?</w:t>
      </w:r>
    </w:p>
    <w:p w14:paraId="0321DA4E" w14:textId="77777777" w:rsidR="004F0284" w:rsidRDefault="000363D8" w:rsidP="000363D8">
      <w:pPr>
        <w:pStyle w:val="ListNumber"/>
        <w:numPr>
          <w:ilvl w:val="0"/>
          <w:numId w:val="620"/>
        </w:numPr>
      </w:pPr>
      <w:r>
        <w:t>J. Oriol</w:t>
      </w:r>
    </w:p>
    <w:p w14:paraId="44C083AE" w14:textId="77777777" w:rsidR="004F0284" w:rsidRDefault="000363D8">
      <w:pPr>
        <w:pStyle w:val="ListNumber"/>
      </w:pPr>
      <w:r>
        <w:t>S</w:t>
      </w:r>
      <w:r>
        <w:t>. Capo</w:t>
      </w:r>
    </w:p>
    <w:p w14:paraId="28887D89" w14:textId="77777777" w:rsidR="004F0284" w:rsidRDefault="000363D8">
      <w:pPr>
        <w:pStyle w:val="ListNumber"/>
      </w:pPr>
      <w:r>
        <w:t xml:space="preserve"> R. Fa</w:t>
      </w:r>
      <w:r>
        <w:t>bre</w:t>
      </w:r>
    </w:p>
    <w:p w14:paraId="1744BAA7" w14:textId="4C8545E7" w:rsidR="004F0284" w:rsidRDefault="000363D8">
      <w:r>
        <w:t>La resposta correcta és: A</w:t>
      </w:r>
    </w:p>
    <w:p w14:paraId="42B94FE4" w14:textId="77777777" w:rsidR="004F0284" w:rsidRDefault="000363D8">
      <w:r>
        <w:t>25 de maig 2009</w:t>
      </w:r>
    </w:p>
    <w:p w14:paraId="5A3AB2A5" w14:textId="77777777" w:rsidR="004F0284" w:rsidRDefault="000363D8">
      <w:r>
        <w:t>Quin saxo badaloní va presentar el seu disc “Alguns moments bons“ en el Festival Internacional de Jazz de Barcelona de 2008?</w:t>
      </w:r>
    </w:p>
    <w:p w14:paraId="18E45576" w14:textId="77777777" w:rsidR="004F0284" w:rsidRDefault="000363D8" w:rsidP="000363D8">
      <w:pPr>
        <w:pStyle w:val="ListNumber"/>
        <w:numPr>
          <w:ilvl w:val="0"/>
          <w:numId w:val="621"/>
        </w:numPr>
      </w:pPr>
      <w:r>
        <w:t>Pere Soto</w:t>
      </w:r>
    </w:p>
    <w:p w14:paraId="0AAF4A77" w14:textId="77777777" w:rsidR="004F0284" w:rsidRDefault="000363D8">
      <w:pPr>
        <w:pStyle w:val="ListNumber"/>
      </w:pPr>
      <w:r>
        <w:t>M</w:t>
      </w:r>
      <w:r>
        <w:t>artí Serra</w:t>
      </w:r>
    </w:p>
    <w:p w14:paraId="01C86C5C" w14:textId="77777777" w:rsidR="004F0284" w:rsidRDefault="000363D8">
      <w:pPr>
        <w:pStyle w:val="ListNumber"/>
      </w:pPr>
      <w:r>
        <w:t xml:space="preserve"> Jordi Paulí</w:t>
      </w:r>
    </w:p>
    <w:p w14:paraId="00F1B096" w14:textId="3C2E9C7F" w:rsidR="004F0284" w:rsidRDefault="000363D8">
      <w:r>
        <w:t>La resposta correcta és: B</w:t>
      </w:r>
    </w:p>
    <w:p w14:paraId="53100F95" w14:textId="77777777" w:rsidR="004F0284" w:rsidRDefault="000363D8">
      <w:r>
        <w:t>25 de maig 2009</w:t>
      </w:r>
    </w:p>
    <w:p w14:paraId="2A32B498" w14:textId="77777777" w:rsidR="004F0284" w:rsidRDefault="000363D8">
      <w:r>
        <w:t>Què es</w:t>
      </w:r>
      <w:r>
        <w:t xml:space="preserve"> va construir en l'espai que ocupava l'antic canòdrom de Badalona?</w:t>
      </w:r>
    </w:p>
    <w:p w14:paraId="76470069" w14:textId="77777777" w:rsidR="004F0284" w:rsidRDefault="000363D8" w:rsidP="000363D8">
      <w:pPr>
        <w:pStyle w:val="ListNumber"/>
        <w:numPr>
          <w:ilvl w:val="0"/>
          <w:numId w:val="622"/>
        </w:numPr>
      </w:pPr>
      <w:r>
        <w:t>El Palau Municipal d'esports</w:t>
      </w:r>
    </w:p>
    <w:p w14:paraId="1CE7AA24" w14:textId="77777777" w:rsidR="004F0284" w:rsidRDefault="000363D8">
      <w:pPr>
        <w:pStyle w:val="ListNumber"/>
      </w:pPr>
      <w:r>
        <w:t>E</w:t>
      </w:r>
      <w:r>
        <w:t>l pavelló d'Ausiàs March</w:t>
      </w:r>
    </w:p>
    <w:p w14:paraId="7E76F36D" w14:textId="77777777" w:rsidR="004F0284" w:rsidRDefault="000363D8">
      <w:pPr>
        <w:pStyle w:val="ListNumber"/>
      </w:pPr>
      <w:r>
        <w:t xml:space="preserve"> El Badalona Centre Internacional de Negocis</w:t>
      </w:r>
    </w:p>
    <w:p w14:paraId="3465A053" w14:textId="7CCB5372" w:rsidR="004F0284" w:rsidRDefault="000363D8">
      <w:r>
        <w:t>La resposta correcta és: A</w:t>
      </w:r>
    </w:p>
    <w:p w14:paraId="39C45037" w14:textId="77777777" w:rsidR="004F0284" w:rsidRDefault="000363D8">
      <w:r>
        <w:t>25 de maig 2009</w:t>
      </w:r>
    </w:p>
    <w:p w14:paraId="3B46336F" w14:textId="77777777" w:rsidR="004F0284" w:rsidRDefault="000363D8">
      <w:r>
        <w:t>L'alcalde Palay, va veure com el dia de la pre</w:t>
      </w:r>
      <w:r>
        <w:t>sa de possessió, (1899), un sereno intentava clavar-li un ganivet que a la fulla portava gravat:</w:t>
      </w:r>
    </w:p>
    <w:p w14:paraId="0F3000EB" w14:textId="77777777" w:rsidR="004F0284" w:rsidRDefault="000363D8" w:rsidP="000363D8">
      <w:pPr>
        <w:pStyle w:val="ListNumber"/>
        <w:numPr>
          <w:ilvl w:val="0"/>
          <w:numId w:val="623"/>
        </w:numPr>
      </w:pPr>
      <w:r>
        <w:t>“El mejor alcalde es el alcalde muerto“</w:t>
      </w:r>
    </w:p>
    <w:p w14:paraId="3F9FF7CF" w14:textId="77777777" w:rsidR="004F0284" w:rsidRDefault="000363D8">
      <w:pPr>
        <w:pStyle w:val="ListNumber"/>
      </w:pPr>
      <w:r>
        <w:lastRenderedPageBreak/>
        <w:t>”</w:t>
      </w:r>
      <w:r>
        <w:t>Soy el freno de los valientes“</w:t>
      </w:r>
    </w:p>
    <w:p w14:paraId="76F2A221" w14:textId="77777777" w:rsidR="004F0284" w:rsidRDefault="000363D8">
      <w:pPr>
        <w:pStyle w:val="ListNumber"/>
      </w:pPr>
      <w:r>
        <w:t xml:space="preserve"> “No pasaran“</w:t>
      </w:r>
    </w:p>
    <w:p w14:paraId="5542B556" w14:textId="40309323" w:rsidR="004F0284" w:rsidRDefault="000363D8">
      <w:r>
        <w:t>La resposta correcta és: B</w:t>
      </w:r>
    </w:p>
    <w:p w14:paraId="7B338D10" w14:textId="77777777" w:rsidR="004F0284" w:rsidRDefault="000363D8">
      <w:r>
        <w:t>23 de maig 2009</w:t>
      </w:r>
    </w:p>
    <w:p w14:paraId="03B7A371" w14:textId="77777777" w:rsidR="004F0284" w:rsidRDefault="000363D8">
      <w:r>
        <w:t xml:space="preserve">A quina parròquia de la </w:t>
      </w:r>
      <w:r>
        <w:t>ciutat van tenir lloc les reunions clandestines que van originar el 1965 la “Comissió Obrera de Badalona i Comarca“?</w:t>
      </w:r>
    </w:p>
    <w:p w14:paraId="3705C6A5" w14:textId="77777777" w:rsidR="004F0284" w:rsidRDefault="000363D8" w:rsidP="000363D8">
      <w:pPr>
        <w:pStyle w:val="ListNumber"/>
        <w:numPr>
          <w:ilvl w:val="0"/>
          <w:numId w:val="627"/>
        </w:numPr>
      </w:pPr>
      <w:r>
        <w:t>Parròquia de Sant Antoni de Llefià</w:t>
      </w:r>
    </w:p>
    <w:p w14:paraId="73A2824D" w14:textId="77777777" w:rsidR="004F0284" w:rsidRDefault="000363D8">
      <w:pPr>
        <w:pStyle w:val="ListNumber"/>
      </w:pPr>
      <w:r>
        <w:t>P</w:t>
      </w:r>
      <w:r>
        <w:t>arròquia de Sant Pau</w:t>
      </w:r>
    </w:p>
    <w:p w14:paraId="3C6DC66C" w14:textId="77777777" w:rsidR="004F0284" w:rsidRDefault="000363D8">
      <w:pPr>
        <w:pStyle w:val="ListNumber"/>
      </w:pPr>
      <w:r>
        <w:t xml:space="preserve"> Parròquia de Sant Sebastià</w:t>
      </w:r>
    </w:p>
    <w:p w14:paraId="5A620037" w14:textId="104E17FE" w:rsidR="004F0284" w:rsidRDefault="000363D8">
      <w:r>
        <w:t>La resposta correcta és: B</w:t>
      </w:r>
    </w:p>
    <w:p w14:paraId="7CAF15CB" w14:textId="77777777" w:rsidR="004F0284" w:rsidRDefault="000363D8">
      <w:r>
        <w:t>23 de maig 2009</w:t>
      </w:r>
    </w:p>
    <w:p w14:paraId="63E40873" w14:textId="77777777" w:rsidR="004F0284" w:rsidRDefault="000363D8">
      <w:r>
        <w:t>El parc que</w:t>
      </w:r>
      <w:r>
        <w:t xml:space="preserve"> va obtenir el Premi Rosa Barba de paisatgisme, té una placa que commemora. Què hi diu a la darrera línia del text?</w:t>
      </w:r>
    </w:p>
    <w:p w14:paraId="3E251FC9" w14:textId="77777777" w:rsidR="004F0284" w:rsidRDefault="000363D8" w:rsidP="000363D8">
      <w:pPr>
        <w:pStyle w:val="ListNumber"/>
        <w:numPr>
          <w:ilvl w:val="0"/>
          <w:numId w:val="626"/>
        </w:numPr>
      </w:pPr>
      <w:r>
        <w:t>Badalona, maig de 2002...</w:t>
      </w:r>
    </w:p>
    <w:p w14:paraId="31412D19" w14:textId="77777777" w:rsidR="004F0284" w:rsidRDefault="000363D8">
      <w:pPr>
        <w:pStyle w:val="ListNumber"/>
      </w:pPr>
      <w:r>
        <w:t>B</w:t>
      </w:r>
      <w:r>
        <w:t>adalona, Riera de Canyadó...</w:t>
      </w:r>
    </w:p>
    <w:p w14:paraId="2C6BF213" w14:textId="77777777" w:rsidR="004F0284" w:rsidRDefault="000363D8">
      <w:pPr>
        <w:pStyle w:val="ListNumber"/>
      </w:pPr>
      <w:r>
        <w:t xml:space="preserve"> Badalona, Pavelló Mies Van der Rohe...</w:t>
      </w:r>
    </w:p>
    <w:p w14:paraId="44327C26" w14:textId="786B06D1" w:rsidR="004F0284" w:rsidRDefault="000363D8">
      <w:r>
        <w:t>La resposta correcta és: C</w:t>
      </w:r>
    </w:p>
    <w:p w14:paraId="5FD18EF3" w14:textId="77777777" w:rsidR="004F0284" w:rsidRDefault="000363D8">
      <w:r>
        <w:t xml:space="preserve">23 de maig </w:t>
      </w:r>
      <w:r>
        <w:t>2009</w:t>
      </w:r>
    </w:p>
    <w:p w14:paraId="0565F59E" w14:textId="77777777" w:rsidR="004F0284" w:rsidRDefault="000363D8">
      <w:r>
        <w:t>Quants àngels hi ha dalt del campanar de Santa Maria?</w:t>
      </w:r>
    </w:p>
    <w:p w14:paraId="338C731C" w14:textId="77777777" w:rsidR="004F0284" w:rsidRDefault="000363D8" w:rsidP="000363D8">
      <w:pPr>
        <w:pStyle w:val="ListNumber"/>
        <w:numPr>
          <w:ilvl w:val="0"/>
          <w:numId w:val="625"/>
        </w:numPr>
      </w:pPr>
      <w:r>
        <w:t>6</w:t>
      </w:r>
    </w:p>
    <w:p w14:paraId="2E28C24E" w14:textId="77777777" w:rsidR="004F0284" w:rsidRDefault="000363D8">
      <w:pPr>
        <w:pStyle w:val="ListNumber"/>
      </w:pPr>
      <w:r>
        <w:t>8</w:t>
      </w:r>
    </w:p>
    <w:p w14:paraId="6CB2E899" w14:textId="77777777" w:rsidR="004F0284" w:rsidRDefault="000363D8">
      <w:pPr>
        <w:pStyle w:val="ListNumber"/>
      </w:pPr>
      <w:r>
        <w:t xml:space="preserve"> 9</w:t>
      </w:r>
    </w:p>
    <w:p w14:paraId="2692339D" w14:textId="188DDB26" w:rsidR="004F0284" w:rsidRDefault="000363D8">
      <w:r>
        <w:t>La resposta correcta és: C</w:t>
      </w:r>
    </w:p>
    <w:p w14:paraId="51D2D597" w14:textId="77777777" w:rsidR="004F0284" w:rsidRDefault="000363D8">
      <w:r>
        <w:t>22 de maig 2009</w:t>
      </w:r>
    </w:p>
    <w:p w14:paraId="2058ED9B" w14:textId="77777777" w:rsidR="004F0284" w:rsidRDefault="000363D8">
      <w:r>
        <w:t>Qui ha estat l'autor del pessebre de la plaça de la Vila durant molts anys?</w:t>
      </w:r>
    </w:p>
    <w:p w14:paraId="0EA00E6E" w14:textId="77777777" w:rsidR="004F0284" w:rsidRDefault="000363D8" w:rsidP="000363D8">
      <w:pPr>
        <w:pStyle w:val="ListNumber"/>
        <w:numPr>
          <w:ilvl w:val="0"/>
          <w:numId w:val="624"/>
        </w:numPr>
      </w:pPr>
      <w:r>
        <w:t>Emili Bultó</w:t>
      </w:r>
    </w:p>
    <w:p w14:paraId="2D565180" w14:textId="77777777" w:rsidR="004F0284" w:rsidRDefault="000363D8">
      <w:pPr>
        <w:pStyle w:val="ListNumber"/>
      </w:pPr>
      <w:r>
        <w:t>J</w:t>
      </w:r>
      <w:r>
        <w:t>osep Canals</w:t>
      </w:r>
    </w:p>
    <w:p w14:paraId="63817689" w14:textId="77777777" w:rsidR="004F0284" w:rsidRDefault="000363D8">
      <w:pPr>
        <w:pStyle w:val="ListNumber"/>
      </w:pPr>
      <w:r>
        <w:t xml:space="preserve"> Joaquim Giró</w:t>
      </w:r>
    </w:p>
    <w:p w14:paraId="78AD5A34" w14:textId="6E104E1D" w:rsidR="004F0284" w:rsidRDefault="000363D8">
      <w:r>
        <w:t>La resposta correcta és: A</w:t>
      </w:r>
    </w:p>
    <w:p w14:paraId="2D6A876F" w14:textId="77777777" w:rsidR="004F0284" w:rsidRDefault="000363D8">
      <w:r>
        <w:t>22 de</w:t>
      </w:r>
      <w:r>
        <w:t xml:space="preserve"> maig 2009</w:t>
      </w:r>
    </w:p>
    <w:p w14:paraId="6ADA819E" w14:textId="77777777" w:rsidR="004F0284" w:rsidRDefault="000363D8">
      <w:r>
        <w:t>Qui era el capità Manaia?</w:t>
      </w:r>
    </w:p>
    <w:p w14:paraId="5BAB7180" w14:textId="77777777" w:rsidR="004F0284" w:rsidRDefault="000363D8" w:rsidP="000363D8">
      <w:pPr>
        <w:pStyle w:val="ListNumber"/>
        <w:numPr>
          <w:ilvl w:val="0"/>
          <w:numId w:val="637"/>
        </w:numPr>
      </w:pPr>
      <w:r>
        <w:lastRenderedPageBreak/>
        <w:t>El capdavanter dels estaferms el Dijous Sant</w:t>
      </w:r>
    </w:p>
    <w:p w14:paraId="5B2E12F1" w14:textId="77777777" w:rsidR="004F0284" w:rsidRDefault="000363D8">
      <w:pPr>
        <w:pStyle w:val="ListNumber"/>
      </w:pPr>
      <w:r>
        <w:t>U</w:t>
      </w:r>
      <w:r>
        <w:t>n bandoler que rondava la serralada de Marina</w:t>
      </w:r>
    </w:p>
    <w:p w14:paraId="1199806B" w14:textId="77777777" w:rsidR="004F0284" w:rsidRDefault="000363D8">
      <w:pPr>
        <w:pStyle w:val="ListNumber"/>
      </w:pPr>
      <w:r>
        <w:t xml:space="preserve"> Un capità de l'antiga Baetulo</w:t>
      </w:r>
    </w:p>
    <w:p w14:paraId="48E04CAE" w14:textId="2A7BF3E3" w:rsidR="004F0284" w:rsidRDefault="000363D8">
      <w:r>
        <w:t>La resposta correcta és: A</w:t>
      </w:r>
    </w:p>
    <w:p w14:paraId="5FEA97CF" w14:textId="77777777" w:rsidR="004F0284" w:rsidRDefault="000363D8">
      <w:r>
        <w:t>22 de maig 2009</w:t>
      </w:r>
    </w:p>
    <w:p w14:paraId="45CECFEB" w14:textId="77777777" w:rsidR="004F0284" w:rsidRDefault="000363D8">
      <w:r>
        <w:t xml:space="preserve">Quin joc de pilota es juga </w:t>
      </w:r>
      <w:r>
        <w:t>tradicionalment a la platja de Badalona?</w:t>
      </w:r>
    </w:p>
    <w:p w14:paraId="2A0B3D8B" w14:textId="77777777" w:rsidR="004F0284" w:rsidRDefault="000363D8" w:rsidP="000363D8">
      <w:pPr>
        <w:pStyle w:val="ListNumber"/>
        <w:numPr>
          <w:ilvl w:val="0"/>
          <w:numId w:val="636"/>
        </w:numPr>
      </w:pPr>
      <w:r>
        <w:t>L'esgrima</w:t>
      </w:r>
    </w:p>
    <w:p w14:paraId="0C44C8CD" w14:textId="77777777" w:rsidR="004F0284" w:rsidRDefault="000363D8">
      <w:pPr>
        <w:pStyle w:val="ListNumber"/>
      </w:pPr>
      <w:r>
        <w:t>E</w:t>
      </w:r>
      <w:r>
        <w:t>l bòlit</w:t>
      </w:r>
    </w:p>
    <w:p w14:paraId="45D82901" w14:textId="77777777" w:rsidR="004F0284" w:rsidRDefault="000363D8">
      <w:pPr>
        <w:pStyle w:val="ListNumber"/>
      </w:pPr>
      <w:r>
        <w:t xml:space="preserve"> El ta-ca-tà</w:t>
      </w:r>
    </w:p>
    <w:p w14:paraId="10A9DE9D" w14:textId="13B7559D" w:rsidR="004F0284" w:rsidRDefault="000363D8">
      <w:r>
        <w:t>La resposta correcta és: C</w:t>
      </w:r>
    </w:p>
    <w:p w14:paraId="5FCDD8F1" w14:textId="77777777" w:rsidR="004F0284" w:rsidRDefault="000363D8">
      <w:r>
        <w:t>21 de maig 2009</w:t>
      </w:r>
    </w:p>
    <w:p w14:paraId="77088052" w14:textId="77777777" w:rsidR="004F0284" w:rsidRDefault="000363D8">
      <w:r>
        <w:t xml:space="preserve">Joan Antoni de Pacs i d'Orcau lluità contra els borbons i fou director de la capella imperial de música de Viena. Per què nasqué a Badalona </w:t>
      </w:r>
      <w:r>
        <w:t>(1672)?</w:t>
      </w:r>
    </w:p>
    <w:p w14:paraId="1C2FC3C6" w14:textId="77777777" w:rsidR="004F0284" w:rsidRDefault="000363D8" w:rsidP="000363D8">
      <w:pPr>
        <w:pStyle w:val="ListNumber"/>
        <w:numPr>
          <w:ilvl w:val="0"/>
          <w:numId w:val="635"/>
        </w:numPr>
      </w:pPr>
      <w:r>
        <w:t>La seva mare es refugià del cólera a Sant Jeroni</w:t>
      </w:r>
    </w:p>
    <w:p w14:paraId="6F7651AD" w14:textId="77777777" w:rsidR="004F0284" w:rsidRDefault="000363D8">
      <w:pPr>
        <w:pStyle w:val="ListNumber"/>
      </w:pPr>
      <w:r>
        <w:t>E</w:t>
      </w:r>
      <w:r>
        <w:t>l seu pare era militar i s'allotjà aquí un temps</w:t>
      </w:r>
    </w:p>
    <w:p w14:paraId="29285661" w14:textId="77777777" w:rsidR="004F0284" w:rsidRDefault="000363D8">
      <w:pPr>
        <w:pStyle w:val="ListNumber"/>
      </w:pPr>
      <w:r>
        <w:t xml:space="preserve"> Era nebot del senyor de la Torre Vella</w:t>
      </w:r>
    </w:p>
    <w:p w14:paraId="0B869CE3" w14:textId="1A7B0107" w:rsidR="004F0284" w:rsidRDefault="000363D8">
      <w:r>
        <w:t>La resposta correcta és: C</w:t>
      </w:r>
    </w:p>
    <w:p w14:paraId="463D552E" w14:textId="77777777" w:rsidR="004F0284" w:rsidRDefault="000363D8">
      <w:r>
        <w:t>21 de maig 2009</w:t>
      </w:r>
    </w:p>
    <w:p w14:paraId="39F99FB3" w14:textId="77777777" w:rsidR="004F0284" w:rsidRDefault="000363D8">
      <w:r>
        <w:t>A què es dedicaven les empreses situades entre Casagemes i Manresà</w:t>
      </w:r>
      <w:r>
        <w:t>, Ribó, Domènech, Garriga i March?</w:t>
      </w:r>
    </w:p>
    <w:p w14:paraId="387075A3" w14:textId="77777777" w:rsidR="004F0284" w:rsidRDefault="000363D8" w:rsidP="000363D8">
      <w:pPr>
        <w:pStyle w:val="ListNumber"/>
        <w:numPr>
          <w:ilvl w:val="0"/>
          <w:numId w:val="634"/>
        </w:numPr>
      </w:pPr>
      <w:r>
        <w:t>Als licors</w:t>
      </w:r>
    </w:p>
    <w:p w14:paraId="4D5DBF5D" w14:textId="77777777" w:rsidR="004F0284" w:rsidRDefault="000363D8">
      <w:pPr>
        <w:pStyle w:val="ListNumber"/>
      </w:pPr>
      <w:r>
        <w:t>A</w:t>
      </w:r>
      <w:r>
        <w:t>l tèxtil</w:t>
      </w:r>
    </w:p>
    <w:p w14:paraId="208321C3" w14:textId="77777777" w:rsidR="004F0284" w:rsidRDefault="000363D8">
      <w:pPr>
        <w:pStyle w:val="ListNumber"/>
      </w:pPr>
      <w:r>
        <w:t xml:space="preserve"> A fer cordes</w:t>
      </w:r>
    </w:p>
    <w:p w14:paraId="61B2FA8C" w14:textId="0DCB71B7" w:rsidR="004F0284" w:rsidRDefault="000363D8">
      <w:r>
        <w:t>La resposta correcta és: C</w:t>
      </w:r>
    </w:p>
    <w:p w14:paraId="2A42BC5B" w14:textId="77777777" w:rsidR="004F0284" w:rsidRDefault="000363D8">
      <w:r>
        <w:t>21 de maig 2009</w:t>
      </w:r>
    </w:p>
    <w:p w14:paraId="5D40AD53" w14:textId="77777777" w:rsidR="004F0284" w:rsidRDefault="000363D8">
      <w:r>
        <w:t>Només una persona ha estat jugador, entrenador del primer equip i president del Club Joventut Badalona. Qui?</w:t>
      </w:r>
    </w:p>
    <w:p w14:paraId="154620D2" w14:textId="77777777" w:rsidR="004F0284" w:rsidRDefault="000363D8" w:rsidP="000363D8">
      <w:pPr>
        <w:pStyle w:val="ListNumber"/>
        <w:numPr>
          <w:ilvl w:val="0"/>
          <w:numId w:val="633"/>
        </w:numPr>
      </w:pPr>
      <w:r>
        <w:t>Xavier Estruch</w:t>
      </w:r>
    </w:p>
    <w:p w14:paraId="3E65DFB2" w14:textId="77777777" w:rsidR="004F0284" w:rsidRDefault="000363D8">
      <w:pPr>
        <w:pStyle w:val="ListNumber"/>
      </w:pPr>
      <w:r>
        <w:t>J</w:t>
      </w:r>
      <w:r>
        <w:t>ordi Villacampa</w:t>
      </w:r>
    </w:p>
    <w:p w14:paraId="65438D79" w14:textId="77777777" w:rsidR="004F0284" w:rsidRDefault="000363D8">
      <w:pPr>
        <w:pStyle w:val="ListNumber"/>
      </w:pPr>
      <w:r>
        <w:t xml:space="preserve"> J</w:t>
      </w:r>
      <w:r>
        <w:t>oaquim Massot</w:t>
      </w:r>
    </w:p>
    <w:p w14:paraId="6B9744AE" w14:textId="55108124" w:rsidR="004F0284" w:rsidRDefault="000363D8">
      <w:r>
        <w:t>La resposta correcta és: A</w:t>
      </w:r>
    </w:p>
    <w:p w14:paraId="2532AC5E" w14:textId="77777777" w:rsidR="004F0284" w:rsidRDefault="000363D8">
      <w:r>
        <w:lastRenderedPageBreak/>
        <w:t>20 de maig 2009</w:t>
      </w:r>
    </w:p>
    <w:p w14:paraId="240B4E05" w14:textId="77777777" w:rsidR="004F0284" w:rsidRDefault="000363D8">
      <w:r>
        <w:t>Quin esdeveniment, a la platja de Badalona, va canviar significativament l'oci nocturn juvenil a finals del segle XX?</w:t>
      </w:r>
    </w:p>
    <w:p w14:paraId="60BCCE50" w14:textId="77777777" w:rsidR="004F0284" w:rsidRDefault="000363D8" w:rsidP="000363D8">
      <w:pPr>
        <w:pStyle w:val="ListNumber"/>
        <w:numPr>
          <w:ilvl w:val="0"/>
          <w:numId w:val="628"/>
        </w:numPr>
      </w:pPr>
      <w:r>
        <w:t>L'enderroc de la discoteca Titus</w:t>
      </w:r>
    </w:p>
    <w:p w14:paraId="4643AB41" w14:textId="77777777" w:rsidR="004F0284" w:rsidRDefault="000363D8">
      <w:pPr>
        <w:pStyle w:val="ListNumber"/>
      </w:pPr>
      <w:r>
        <w:t>E</w:t>
      </w:r>
      <w:r>
        <w:t>l tancament del Gran Velvet</w:t>
      </w:r>
    </w:p>
    <w:p w14:paraId="2D0DAE70" w14:textId="77777777" w:rsidR="004F0284" w:rsidRDefault="000363D8">
      <w:pPr>
        <w:pStyle w:val="ListNumber"/>
      </w:pPr>
      <w:r>
        <w:t xml:space="preserve"> La regulació de les terrasses</w:t>
      </w:r>
    </w:p>
    <w:p w14:paraId="00E9BFA8" w14:textId="5DDADC2E" w:rsidR="004F0284" w:rsidRDefault="000363D8">
      <w:r>
        <w:t>La resposta correcta és: A</w:t>
      </w:r>
    </w:p>
    <w:p w14:paraId="226A2FA7" w14:textId="77777777" w:rsidR="004F0284" w:rsidRDefault="000363D8">
      <w:r>
        <w:t>20 de maig 2009</w:t>
      </w:r>
    </w:p>
    <w:p w14:paraId="5EB2E62B" w14:textId="77777777" w:rsidR="004F0284" w:rsidRDefault="000363D8">
      <w:r>
        <w:t>Qui va dissenyar el port de Badalona que va guanyar el concurs municipal de 1986?</w:t>
      </w:r>
    </w:p>
    <w:p w14:paraId="1034F66C" w14:textId="77777777" w:rsidR="004F0284" w:rsidRDefault="000363D8" w:rsidP="000363D8">
      <w:pPr>
        <w:pStyle w:val="ListNumber"/>
        <w:numPr>
          <w:ilvl w:val="0"/>
          <w:numId w:val="629"/>
        </w:numPr>
      </w:pPr>
      <w:r>
        <w:t>Ignasi de Solà-Morales</w:t>
      </w:r>
    </w:p>
    <w:p w14:paraId="5ADE5384" w14:textId="77777777" w:rsidR="004F0284" w:rsidRDefault="000363D8">
      <w:pPr>
        <w:pStyle w:val="ListNumber"/>
      </w:pPr>
      <w:r>
        <w:t>M</w:t>
      </w:r>
      <w:r>
        <w:t>anuel de Solà-Morales</w:t>
      </w:r>
    </w:p>
    <w:p w14:paraId="1E36D755" w14:textId="77777777" w:rsidR="004F0284" w:rsidRDefault="000363D8">
      <w:pPr>
        <w:pStyle w:val="ListNumber"/>
      </w:pPr>
      <w:r>
        <w:t xml:space="preserve"> Antoni Poch i Jordi Moliner</w:t>
      </w:r>
    </w:p>
    <w:p w14:paraId="38EF8C54" w14:textId="1A11326B" w:rsidR="004F0284" w:rsidRDefault="000363D8">
      <w:r>
        <w:t>La resposta correcta és: B</w:t>
      </w:r>
    </w:p>
    <w:p w14:paraId="58E7520C" w14:textId="77777777" w:rsidR="004F0284" w:rsidRDefault="000363D8">
      <w:r>
        <w:t>20 de maig 2009</w:t>
      </w:r>
    </w:p>
    <w:p w14:paraId="3D4386E7" w14:textId="77777777" w:rsidR="004F0284" w:rsidRDefault="000363D8">
      <w:r>
        <w:t>L'abril de 1973 un obrer va morir a conseqüència dels trets de les forces de l'ordre públic, davant la tèrmica del Besòs. Com es deia?</w:t>
      </w:r>
    </w:p>
    <w:p w14:paraId="629B1F03" w14:textId="77777777" w:rsidR="004F0284" w:rsidRDefault="000363D8" w:rsidP="000363D8">
      <w:pPr>
        <w:pStyle w:val="ListNumber"/>
        <w:numPr>
          <w:ilvl w:val="0"/>
          <w:numId w:val="630"/>
        </w:numPr>
      </w:pPr>
      <w:r>
        <w:t>Serafin Villegas</w:t>
      </w:r>
    </w:p>
    <w:p w14:paraId="7401A0C9" w14:textId="77777777" w:rsidR="004F0284" w:rsidRDefault="000363D8">
      <w:pPr>
        <w:pStyle w:val="ListNumber"/>
      </w:pPr>
      <w:r>
        <w:t>A</w:t>
      </w:r>
      <w:r>
        <w:t>lfons Moya</w:t>
      </w:r>
    </w:p>
    <w:p w14:paraId="7D823208" w14:textId="77777777" w:rsidR="004F0284" w:rsidRDefault="000363D8">
      <w:pPr>
        <w:pStyle w:val="ListNumber"/>
      </w:pPr>
      <w:r>
        <w:t xml:space="preserve"> Manuel Fernàndez Mà</w:t>
      </w:r>
      <w:r>
        <w:t>rquez</w:t>
      </w:r>
    </w:p>
    <w:p w14:paraId="06C65638" w14:textId="4536B147" w:rsidR="004F0284" w:rsidRDefault="000363D8">
      <w:r>
        <w:t>La resposta correcta és: C</w:t>
      </w:r>
    </w:p>
    <w:p w14:paraId="01E658D2" w14:textId="77777777" w:rsidR="004F0284" w:rsidRDefault="000363D8">
      <w:r>
        <w:t>19 de maig 2009</w:t>
      </w:r>
    </w:p>
    <w:p w14:paraId="7CEA25C9" w14:textId="77777777" w:rsidR="004F0284" w:rsidRDefault="000363D8">
      <w:r>
        <w:t>L'edifici de l'ajuntament (1859) es va alçar per encàrrec de l'alcalde Viñas, -que tenia relacions comercials amb Cuba-, insipirant- se en el de:</w:t>
      </w:r>
    </w:p>
    <w:p w14:paraId="3DB88463" w14:textId="77777777" w:rsidR="004F0284" w:rsidRDefault="000363D8" w:rsidP="000363D8">
      <w:pPr>
        <w:pStyle w:val="ListNumber"/>
        <w:numPr>
          <w:ilvl w:val="0"/>
          <w:numId w:val="631"/>
        </w:numPr>
      </w:pPr>
      <w:r>
        <w:t>L'ajuntament de Santiago</w:t>
      </w:r>
    </w:p>
    <w:p w14:paraId="6ABB97D0" w14:textId="77777777" w:rsidR="004F0284" w:rsidRDefault="000363D8">
      <w:pPr>
        <w:pStyle w:val="ListNumber"/>
      </w:pPr>
      <w:r>
        <w:t>L</w:t>
      </w:r>
      <w:r>
        <w:t>'ajuntament de Camagüey</w:t>
      </w:r>
    </w:p>
    <w:p w14:paraId="39BBFC33" w14:textId="77777777" w:rsidR="004F0284" w:rsidRDefault="000363D8">
      <w:pPr>
        <w:pStyle w:val="ListNumber"/>
      </w:pPr>
      <w:r>
        <w:t xml:space="preserve"> L'ajuntame</w:t>
      </w:r>
      <w:r>
        <w:t>nt de Villaclara</w:t>
      </w:r>
    </w:p>
    <w:p w14:paraId="7BC7111B" w14:textId="362182CD" w:rsidR="004F0284" w:rsidRDefault="000363D8">
      <w:r>
        <w:t>La resposta correcta és: C</w:t>
      </w:r>
    </w:p>
    <w:p w14:paraId="1EE83E2F" w14:textId="77777777" w:rsidR="004F0284" w:rsidRDefault="000363D8">
      <w:r>
        <w:t>19 de maig 2009</w:t>
      </w:r>
    </w:p>
    <w:p w14:paraId="4EA650D6" w14:textId="77777777" w:rsidR="004F0284" w:rsidRDefault="000363D8">
      <w:r>
        <w:t>Quan es va inaugurar l'actual Mercat de La Salut?</w:t>
      </w:r>
    </w:p>
    <w:p w14:paraId="5D7811AF" w14:textId="77777777" w:rsidR="004F0284" w:rsidRDefault="000363D8" w:rsidP="000363D8">
      <w:pPr>
        <w:pStyle w:val="ListNumber"/>
        <w:numPr>
          <w:ilvl w:val="0"/>
          <w:numId w:val="632"/>
        </w:numPr>
      </w:pPr>
      <w:r>
        <w:t>1974</w:t>
      </w:r>
    </w:p>
    <w:p w14:paraId="624B4EA6" w14:textId="77777777" w:rsidR="004F0284" w:rsidRDefault="000363D8">
      <w:pPr>
        <w:pStyle w:val="ListNumber"/>
      </w:pPr>
      <w:r>
        <w:t>1</w:t>
      </w:r>
      <w:r>
        <w:t>982</w:t>
      </w:r>
    </w:p>
    <w:p w14:paraId="7E151B9B" w14:textId="77777777" w:rsidR="004F0284" w:rsidRDefault="000363D8">
      <w:pPr>
        <w:pStyle w:val="ListNumber"/>
      </w:pPr>
      <w:r>
        <w:lastRenderedPageBreak/>
        <w:t xml:space="preserve"> 1987</w:t>
      </w:r>
    </w:p>
    <w:p w14:paraId="0AD0F954" w14:textId="34158561" w:rsidR="004F0284" w:rsidRDefault="000363D8">
      <w:r>
        <w:t>La resposta correcta és: B</w:t>
      </w:r>
    </w:p>
    <w:p w14:paraId="0DF9D446" w14:textId="77777777" w:rsidR="004F0284" w:rsidRDefault="000363D8">
      <w:r>
        <w:t>19 de maig 2009</w:t>
      </w:r>
    </w:p>
    <w:p w14:paraId="44514337" w14:textId="77777777" w:rsidR="004F0284" w:rsidRDefault="000363D8">
      <w:r>
        <w:t>Per quin nom és conegut popularment el carrer del Canonge Baranera?</w:t>
      </w:r>
    </w:p>
    <w:p w14:paraId="7C8C8140" w14:textId="77777777" w:rsidR="004F0284" w:rsidRDefault="000363D8" w:rsidP="000363D8">
      <w:pPr>
        <w:pStyle w:val="ListNumber"/>
        <w:numPr>
          <w:ilvl w:val="0"/>
          <w:numId w:val="638"/>
        </w:numPr>
      </w:pPr>
      <w:r>
        <w:t xml:space="preserve">Carrer de la </w:t>
      </w:r>
      <w:r>
        <w:t>Granota</w:t>
      </w:r>
    </w:p>
    <w:p w14:paraId="35476026" w14:textId="77777777" w:rsidR="004F0284" w:rsidRDefault="000363D8">
      <w:pPr>
        <w:pStyle w:val="ListNumber"/>
      </w:pPr>
      <w:r>
        <w:t>C</w:t>
      </w:r>
      <w:r>
        <w:t>arrer d'en Cueta</w:t>
      </w:r>
    </w:p>
    <w:p w14:paraId="0E405ADD" w14:textId="77777777" w:rsidR="004F0284" w:rsidRDefault="000363D8">
      <w:pPr>
        <w:pStyle w:val="ListNumber"/>
      </w:pPr>
      <w:r>
        <w:t xml:space="preserve"> Carrer de les nimes</w:t>
      </w:r>
    </w:p>
    <w:p w14:paraId="55EA8795" w14:textId="057B0F95" w:rsidR="004F0284" w:rsidRDefault="000363D8">
      <w:r>
        <w:t>La resposta correcta és: B</w:t>
      </w:r>
    </w:p>
    <w:p w14:paraId="21603AEB" w14:textId="77777777" w:rsidR="004F0284" w:rsidRDefault="000363D8">
      <w:r>
        <w:t>18 de maig 2009</w:t>
      </w:r>
    </w:p>
    <w:p w14:paraId="03C11068" w14:textId="77777777" w:rsidR="004F0284" w:rsidRDefault="000363D8">
      <w:r>
        <w:t>L'antiga fàbrica CACI, a partir dels anys 20 del segle passat va canviar la seva producció lligada a la refineria de petroli per una altra. Quina?</w:t>
      </w:r>
    </w:p>
    <w:p w14:paraId="209F20C1" w14:textId="77777777" w:rsidR="004F0284" w:rsidRDefault="000363D8" w:rsidP="000363D8">
      <w:pPr>
        <w:pStyle w:val="ListNumber"/>
        <w:numPr>
          <w:ilvl w:val="0"/>
          <w:numId w:val="639"/>
        </w:numPr>
      </w:pPr>
      <w:r>
        <w:t>Bombes</w:t>
      </w:r>
    </w:p>
    <w:p w14:paraId="13B83DB8" w14:textId="77777777" w:rsidR="004F0284" w:rsidRDefault="000363D8">
      <w:pPr>
        <w:pStyle w:val="ListNumber"/>
      </w:pPr>
      <w:r>
        <w:t>S</w:t>
      </w:r>
      <w:r>
        <w:t>abó</w:t>
      </w:r>
    </w:p>
    <w:p w14:paraId="1E2478C3" w14:textId="77777777" w:rsidR="004F0284" w:rsidRDefault="000363D8">
      <w:pPr>
        <w:pStyle w:val="ListNumber"/>
      </w:pPr>
      <w:r>
        <w:t xml:space="preserve"> Vidre</w:t>
      </w:r>
    </w:p>
    <w:p w14:paraId="78399E2A" w14:textId="0345D63A" w:rsidR="004F0284" w:rsidRDefault="000363D8">
      <w:r>
        <w:t>La resposta correcta és: B</w:t>
      </w:r>
    </w:p>
    <w:p w14:paraId="55759C7B" w14:textId="77777777" w:rsidR="004F0284" w:rsidRDefault="000363D8">
      <w:r>
        <w:t>18 de maig 2009</w:t>
      </w:r>
    </w:p>
    <w:p w14:paraId="1C00F1D4" w14:textId="77777777" w:rsidR="004F0284" w:rsidRDefault="000363D8">
      <w:r>
        <w:t>Quin equip badaloní va jugar el primer partit de futbol americà al nostre país, l'any 1988?</w:t>
      </w:r>
    </w:p>
    <w:p w14:paraId="6B4A0F01" w14:textId="77777777" w:rsidR="004F0284" w:rsidRDefault="000363D8" w:rsidP="000363D8">
      <w:pPr>
        <w:pStyle w:val="ListNumber"/>
        <w:numPr>
          <w:ilvl w:val="0"/>
          <w:numId w:val="640"/>
        </w:numPr>
      </w:pPr>
      <w:r>
        <w:t>Badalona Dracs</w:t>
      </w:r>
    </w:p>
    <w:p w14:paraId="132E9406" w14:textId="77777777" w:rsidR="004F0284" w:rsidRDefault="000363D8">
      <w:pPr>
        <w:pStyle w:val="ListNumber"/>
      </w:pPr>
      <w:r>
        <w:t>B</w:t>
      </w:r>
      <w:r>
        <w:t>adalona Búfals</w:t>
      </w:r>
    </w:p>
    <w:p w14:paraId="7CF16AFD" w14:textId="77777777" w:rsidR="004F0284" w:rsidRDefault="000363D8">
      <w:pPr>
        <w:pStyle w:val="ListNumber"/>
      </w:pPr>
      <w:r>
        <w:t xml:space="preserve"> Badalona Giants</w:t>
      </w:r>
    </w:p>
    <w:p w14:paraId="54A270AF" w14:textId="4B3D1871" w:rsidR="004F0284" w:rsidRDefault="000363D8">
      <w:r>
        <w:t>La resposta correcta és: A</w:t>
      </w:r>
    </w:p>
    <w:p w14:paraId="76C9BE51" w14:textId="77777777" w:rsidR="004F0284" w:rsidRDefault="000363D8">
      <w:r>
        <w:t>18 de maig 2009</w:t>
      </w:r>
    </w:p>
    <w:p w14:paraId="349713FA" w14:textId="77777777" w:rsidR="004F0284" w:rsidRDefault="000363D8">
      <w:r>
        <w:t>Quin conegut pintor paisatgist</w:t>
      </w:r>
      <w:r>
        <w:t>a i escenògraf va viure a la masia de Can Miravitges?</w:t>
      </w:r>
    </w:p>
    <w:p w14:paraId="22E61CB0" w14:textId="77777777" w:rsidR="004F0284" w:rsidRDefault="000363D8" w:rsidP="000363D8">
      <w:pPr>
        <w:pStyle w:val="ListNumber"/>
        <w:numPr>
          <w:ilvl w:val="0"/>
          <w:numId w:val="641"/>
        </w:numPr>
      </w:pPr>
      <w:r>
        <w:t>Salvador Dalí</w:t>
      </w:r>
    </w:p>
    <w:p w14:paraId="70E74E9F" w14:textId="77777777" w:rsidR="004F0284" w:rsidRDefault="000363D8">
      <w:pPr>
        <w:pStyle w:val="ListNumber"/>
      </w:pPr>
      <w:r>
        <w:t>V</w:t>
      </w:r>
      <w:r>
        <w:t>an Gogh</w:t>
      </w:r>
    </w:p>
    <w:p w14:paraId="74C01CEC" w14:textId="77777777" w:rsidR="004F0284" w:rsidRDefault="000363D8">
      <w:pPr>
        <w:pStyle w:val="ListNumber"/>
      </w:pPr>
      <w:r>
        <w:t xml:space="preserve"> Antoni Ros i Güell</w:t>
      </w:r>
    </w:p>
    <w:p w14:paraId="092290FC" w14:textId="2C18B3CA" w:rsidR="004F0284" w:rsidRDefault="000363D8">
      <w:r>
        <w:t>La resposta correcta és: C</w:t>
      </w:r>
    </w:p>
    <w:p w14:paraId="0E20C1C8" w14:textId="77777777" w:rsidR="004F0284" w:rsidRDefault="000363D8">
      <w:r>
        <w:t>16 de maig 2009</w:t>
      </w:r>
    </w:p>
    <w:p w14:paraId="19B6CBE8" w14:textId="77777777" w:rsidR="004F0284" w:rsidRDefault="000363D8">
      <w:r>
        <w:t>Quantes cares pots comptar a l'antiga entrada del Teatre Zorrilla?</w:t>
      </w:r>
    </w:p>
    <w:p w14:paraId="14B94A3E" w14:textId="77777777" w:rsidR="004F0284" w:rsidRDefault="000363D8" w:rsidP="000363D8">
      <w:pPr>
        <w:pStyle w:val="ListNumber"/>
        <w:numPr>
          <w:ilvl w:val="0"/>
          <w:numId w:val="642"/>
        </w:numPr>
      </w:pPr>
      <w:r>
        <w:t>21</w:t>
      </w:r>
    </w:p>
    <w:p w14:paraId="2361E087" w14:textId="77777777" w:rsidR="004F0284" w:rsidRDefault="000363D8">
      <w:pPr>
        <w:pStyle w:val="ListNumber"/>
      </w:pPr>
      <w:r>
        <w:lastRenderedPageBreak/>
        <w:t>2</w:t>
      </w:r>
      <w:r>
        <w:t>2</w:t>
      </w:r>
    </w:p>
    <w:p w14:paraId="7CEF50C3" w14:textId="77777777" w:rsidR="004F0284" w:rsidRDefault="000363D8">
      <w:pPr>
        <w:pStyle w:val="ListNumber"/>
      </w:pPr>
      <w:r>
        <w:t xml:space="preserve"> 23</w:t>
      </w:r>
    </w:p>
    <w:p w14:paraId="03FA521D" w14:textId="4610CAF8" w:rsidR="004F0284" w:rsidRDefault="000363D8">
      <w:r>
        <w:t>La resposta correcta és: C</w:t>
      </w:r>
    </w:p>
    <w:p w14:paraId="352CCD05" w14:textId="77777777" w:rsidR="004F0284" w:rsidRDefault="000363D8">
      <w:r>
        <w:t xml:space="preserve">16 de </w:t>
      </w:r>
      <w:r>
        <w:t>maig 2009</w:t>
      </w:r>
    </w:p>
    <w:p w14:paraId="12C21249" w14:textId="77777777" w:rsidR="004F0284" w:rsidRDefault="000363D8">
      <w:r>
        <w:t>Quin nom tenen els dragolins?</w:t>
      </w:r>
    </w:p>
    <w:p w14:paraId="3A44295A" w14:textId="77777777" w:rsidR="004F0284" w:rsidRDefault="000363D8" w:rsidP="000363D8">
      <w:pPr>
        <w:pStyle w:val="ListNumber"/>
        <w:numPr>
          <w:ilvl w:val="0"/>
          <w:numId w:val="643"/>
        </w:numPr>
      </w:pPr>
      <w:r>
        <w:t>Xarop, pomada i aspirina</w:t>
      </w:r>
    </w:p>
    <w:p w14:paraId="63F32953" w14:textId="77777777" w:rsidR="004F0284" w:rsidRDefault="000363D8">
      <w:pPr>
        <w:pStyle w:val="ListNumber"/>
      </w:pPr>
      <w:r>
        <w:t>X</w:t>
      </w:r>
      <w:r>
        <w:t>eringueta, xarop i xampú</w:t>
      </w:r>
    </w:p>
    <w:p w14:paraId="028547DF" w14:textId="77777777" w:rsidR="004F0284" w:rsidRDefault="000363D8">
      <w:pPr>
        <w:pStyle w:val="ListNumber"/>
      </w:pPr>
      <w:r>
        <w:t xml:space="preserve"> Pomada, xarop i xeringueta</w:t>
      </w:r>
    </w:p>
    <w:p w14:paraId="4E22ED02" w14:textId="07748F9F" w:rsidR="004F0284" w:rsidRDefault="000363D8">
      <w:r>
        <w:t>La resposta correcta és: C</w:t>
      </w:r>
    </w:p>
    <w:p w14:paraId="2CEB4C02" w14:textId="77777777" w:rsidR="004F0284" w:rsidRDefault="000363D8">
      <w:r>
        <w:t>16 de maig 2009</w:t>
      </w:r>
    </w:p>
    <w:p w14:paraId="59CFB0E2" w14:textId="77777777" w:rsidR="004F0284" w:rsidRDefault="000363D8">
      <w:r>
        <w:t>A Casagemes hi ha la plaça Carme Guasch. En un racó de la plaça hi ha uns versos d'aquella poe</w:t>
      </w:r>
      <w:r>
        <w:t>ta escrits al paviment. Quins són?</w:t>
      </w:r>
    </w:p>
    <w:p w14:paraId="0FC1A4DF" w14:textId="77777777" w:rsidR="004F0284" w:rsidRDefault="000363D8" w:rsidP="000363D8">
      <w:pPr>
        <w:pStyle w:val="ListNumber"/>
        <w:numPr>
          <w:ilvl w:val="0"/>
          <w:numId w:val="644"/>
        </w:numPr>
      </w:pPr>
      <w:r>
        <w:t>Un lloc on l'arrel retorni a la terra...</w:t>
      </w:r>
    </w:p>
    <w:p w14:paraId="12DEBF87" w14:textId="77777777" w:rsidR="004F0284" w:rsidRDefault="000363D8">
      <w:pPr>
        <w:pStyle w:val="ListNumber"/>
      </w:pPr>
      <w:r>
        <w:t>T</w:t>
      </w:r>
      <w:r>
        <w:t>rena de cendra feies i desfeies...</w:t>
      </w:r>
    </w:p>
    <w:p w14:paraId="06666095" w14:textId="77777777" w:rsidR="004F0284" w:rsidRDefault="000363D8">
      <w:pPr>
        <w:pStyle w:val="ListNumber"/>
      </w:pPr>
      <w:r>
        <w:t xml:space="preserve"> Sobre l'antic enyor has arrelat...</w:t>
      </w:r>
    </w:p>
    <w:p w14:paraId="2093F2FF" w14:textId="786BA4F6" w:rsidR="004F0284" w:rsidRDefault="000363D8">
      <w:r>
        <w:t>La resposta correcta és: A</w:t>
      </w:r>
    </w:p>
    <w:p w14:paraId="66DDE352" w14:textId="77777777" w:rsidR="004F0284" w:rsidRDefault="000363D8">
      <w:r>
        <w:t>15 de maig 2009</w:t>
      </w:r>
    </w:p>
    <w:p w14:paraId="6966B3F4" w14:textId="77777777" w:rsidR="004F0284" w:rsidRDefault="000363D8">
      <w:r>
        <w:t>Amb quin nom es coneixia anteriorment l'actual plaça de les Briga</w:t>
      </w:r>
      <w:r>
        <w:t>des Internacionals, al barri de Llefià?</w:t>
      </w:r>
    </w:p>
    <w:p w14:paraId="24127873" w14:textId="77777777" w:rsidR="004F0284" w:rsidRDefault="000363D8" w:rsidP="000363D8">
      <w:pPr>
        <w:pStyle w:val="ListNumber"/>
        <w:numPr>
          <w:ilvl w:val="0"/>
          <w:numId w:val="645"/>
        </w:numPr>
      </w:pPr>
      <w:r>
        <w:t>Plaça Robama</w:t>
      </w:r>
    </w:p>
    <w:p w14:paraId="73A3A153" w14:textId="77777777" w:rsidR="004F0284" w:rsidRDefault="000363D8">
      <w:pPr>
        <w:pStyle w:val="ListNumber"/>
      </w:pPr>
      <w:r>
        <w:t>P</w:t>
      </w:r>
      <w:r>
        <w:t>laça de l'amistat</w:t>
      </w:r>
    </w:p>
    <w:p w14:paraId="6770ED47" w14:textId="77777777" w:rsidR="004F0284" w:rsidRDefault="000363D8">
      <w:pPr>
        <w:pStyle w:val="ListNumber"/>
      </w:pPr>
      <w:r>
        <w:t xml:space="preserve"> Plaça Roja</w:t>
      </w:r>
    </w:p>
    <w:p w14:paraId="724BAE02" w14:textId="4069FBF6" w:rsidR="004F0284" w:rsidRDefault="000363D8">
      <w:r>
        <w:t>La resposta correcta és: A</w:t>
      </w:r>
    </w:p>
    <w:p w14:paraId="5C5F6E2C" w14:textId="77777777" w:rsidR="004F0284" w:rsidRDefault="000363D8">
      <w:r>
        <w:t>15 de maig 2009</w:t>
      </w:r>
    </w:p>
    <w:p w14:paraId="54127A1B" w14:textId="77777777" w:rsidR="004F0284" w:rsidRDefault="000363D8">
      <w:r>
        <w:t>Quin és el nom de l'alcalde de la ciutat, afusellat pel règim franquista en la immediata postguerra al Camp de la Bota?</w:t>
      </w:r>
    </w:p>
    <w:p w14:paraId="63E33BC4" w14:textId="77777777" w:rsidR="004F0284" w:rsidRDefault="000363D8" w:rsidP="000363D8">
      <w:pPr>
        <w:pStyle w:val="ListNumber"/>
        <w:numPr>
          <w:ilvl w:val="0"/>
          <w:numId w:val="646"/>
        </w:numPr>
      </w:pPr>
      <w:r>
        <w:t xml:space="preserve">Frederic </w:t>
      </w:r>
      <w:r>
        <w:t>Xifré</w:t>
      </w:r>
    </w:p>
    <w:p w14:paraId="1F78C5DE" w14:textId="77777777" w:rsidR="004F0284" w:rsidRDefault="000363D8">
      <w:pPr>
        <w:pStyle w:val="ListNumber"/>
      </w:pPr>
      <w:r>
        <w:t>V</w:t>
      </w:r>
      <w:r>
        <w:t>icenç Roura</w:t>
      </w:r>
    </w:p>
    <w:p w14:paraId="774B8C31" w14:textId="77777777" w:rsidR="004F0284" w:rsidRDefault="000363D8">
      <w:pPr>
        <w:pStyle w:val="ListNumber"/>
      </w:pPr>
      <w:r>
        <w:t xml:space="preserve"> Pere Cané</w:t>
      </w:r>
    </w:p>
    <w:p w14:paraId="284E3CFF" w14:textId="720A457C" w:rsidR="004F0284" w:rsidRDefault="000363D8">
      <w:r>
        <w:t>La resposta correcta és: A</w:t>
      </w:r>
    </w:p>
    <w:p w14:paraId="5C86CC97" w14:textId="77777777" w:rsidR="004F0284" w:rsidRDefault="000363D8">
      <w:r>
        <w:t>15 de maig 2009</w:t>
      </w:r>
    </w:p>
    <w:p w14:paraId="3A63A169" w14:textId="77777777" w:rsidR="004F0284" w:rsidRDefault="000363D8">
      <w:r>
        <w:lastRenderedPageBreak/>
        <w:t>Com es va dir el primer Club de Natació fundat a Badalona?</w:t>
      </w:r>
    </w:p>
    <w:p w14:paraId="1B3409D8" w14:textId="77777777" w:rsidR="004F0284" w:rsidRDefault="000363D8" w:rsidP="000363D8">
      <w:pPr>
        <w:pStyle w:val="ListNumber"/>
        <w:numPr>
          <w:ilvl w:val="0"/>
          <w:numId w:val="647"/>
        </w:numPr>
      </w:pPr>
      <w:r>
        <w:t>Club Natació Pop</w:t>
      </w:r>
    </w:p>
    <w:p w14:paraId="366A6EFF" w14:textId="77777777" w:rsidR="004F0284" w:rsidRDefault="000363D8">
      <w:pPr>
        <w:pStyle w:val="ListNumber"/>
      </w:pPr>
      <w:r>
        <w:t>C</w:t>
      </w:r>
      <w:r>
        <w:t>lub Natació Bétulo</w:t>
      </w:r>
    </w:p>
    <w:p w14:paraId="2C310A13" w14:textId="77777777" w:rsidR="004F0284" w:rsidRDefault="000363D8">
      <w:pPr>
        <w:pStyle w:val="ListNumber"/>
      </w:pPr>
      <w:r>
        <w:t xml:space="preserve"> Club Natació Badalona</w:t>
      </w:r>
    </w:p>
    <w:p w14:paraId="705C41C8" w14:textId="4013528C" w:rsidR="004F0284" w:rsidRDefault="000363D8">
      <w:r>
        <w:t>La resposta correcta és: A</w:t>
      </w:r>
    </w:p>
    <w:p w14:paraId="1E548F6B" w14:textId="77777777" w:rsidR="004F0284" w:rsidRDefault="000363D8">
      <w:r>
        <w:t>14 de maig 2009</w:t>
      </w:r>
    </w:p>
    <w:p w14:paraId="2D0EB5CB" w14:textId="77777777" w:rsidR="004F0284" w:rsidRDefault="000363D8">
      <w:r>
        <w:t xml:space="preserve">Qui va ser el </w:t>
      </w:r>
      <w:r>
        <w:t>dissenyador de l'actual escut de la ciutat?</w:t>
      </w:r>
    </w:p>
    <w:p w14:paraId="2860EFE2" w14:textId="77777777" w:rsidR="004F0284" w:rsidRDefault="000363D8" w:rsidP="000363D8">
      <w:pPr>
        <w:pStyle w:val="ListNumber"/>
        <w:numPr>
          <w:ilvl w:val="0"/>
          <w:numId w:val="648"/>
        </w:numPr>
      </w:pPr>
      <w:r>
        <w:t>Domènech i Muntaner</w:t>
      </w:r>
    </w:p>
    <w:p w14:paraId="29DF815A" w14:textId="77777777" w:rsidR="004F0284" w:rsidRDefault="000363D8">
      <w:pPr>
        <w:pStyle w:val="ListNumber"/>
      </w:pPr>
      <w:r>
        <w:t>P</w:t>
      </w:r>
      <w:r>
        <w:t>uig i Cadafalch</w:t>
      </w:r>
    </w:p>
    <w:p w14:paraId="7E7221C6" w14:textId="77777777" w:rsidR="004F0284" w:rsidRDefault="000363D8">
      <w:pPr>
        <w:pStyle w:val="ListNumber"/>
      </w:pPr>
      <w:r>
        <w:t xml:space="preserve"> Amigó i Barriga</w:t>
      </w:r>
    </w:p>
    <w:p w14:paraId="7B869F17" w14:textId="3A4645BB" w:rsidR="004F0284" w:rsidRDefault="000363D8">
      <w:r>
        <w:t>La resposta correcta és: A</w:t>
      </w:r>
    </w:p>
    <w:p w14:paraId="7692206D" w14:textId="77777777" w:rsidR="004F0284" w:rsidRDefault="000363D8">
      <w:r>
        <w:t>14 de maig 2009</w:t>
      </w:r>
    </w:p>
    <w:p w14:paraId="5EF2E52A" w14:textId="77777777" w:rsidR="004F0284" w:rsidRDefault="000363D8">
      <w:r>
        <w:t>A quina comèdia del cinema espanyol dels anys 80, protagonitzada per Paco Rabal, hi apareix la zona Sud de Badalona</w:t>
      </w:r>
      <w:r>
        <w:t>?</w:t>
      </w:r>
    </w:p>
    <w:p w14:paraId="274E67EE" w14:textId="77777777" w:rsidR="004F0284" w:rsidRDefault="000363D8" w:rsidP="000363D8">
      <w:pPr>
        <w:pStyle w:val="ListNumber"/>
        <w:numPr>
          <w:ilvl w:val="0"/>
          <w:numId w:val="656"/>
        </w:numPr>
      </w:pPr>
      <w:r>
        <w:t>Loco Veneno</w:t>
      </w:r>
    </w:p>
    <w:p w14:paraId="05F5EFFA" w14:textId="77777777" w:rsidR="004F0284" w:rsidRDefault="000363D8">
      <w:pPr>
        <w:pStyle w:val="ListNumber"/>
      </w:pPr>
      <w:r>
        <w:t>T</w:t>
      </w:r>
      <w:r>
        <w:t>ruhanes</w:t>
      </w:r>
    </w:p>
    <w:p w14:paraId="47040D7B" w14:textId="77777777" w:rsidR="004F0284" w:rsidRDefault="000363D8">
      <w:pPr>
        <w:pStyle w:val="ListNumber"/>
      </w:pPr>
      <w:r>
        <w:t xml:space="preserve"> Pequeños milagros</w:t>
      </w:r>
    </w:p>
    <w:p w14:paraId="0186025A" w14:textId="66F184CB" w:rsidR="004F0284" w:rsidRDefault="000363D8">
      <w:r>
        <w:t>La resposta correcta és: B</w:t>
      </w:r>
    </w:p>
    <w:p w14:paraId="0D14E1EF" w14:textId="77777777" w:rsidR="004F0284" w:rsidRDefault="000363D8">
      <w:r>
        <w:t>14 de maig 2009</w:t>
      </w:r>
    </w:p>
    <w:p w14:paraId="752C39E1" w14:textId="77777777" w:rsidR="004F0284" w:rsidRDefault="000363D8">
      <w:r>
        <w:t>A quin barri de la nostra ciutat va viure el cantaor badaloní Miguel Poveda?</w:t>
      </w:r>
    </w:p>
    <w:p w14:paraId="3CB570F3" w14:textId="77777777" w:rsidR="004F0284" w:rsidRDefault="000363D8" w:rsidP="000363D8">
      <w:pPr>
        <w:pStyle w:val="ListNumber"/>
        <w:numPr>
          <w:ilvl w:val="0"/>
          <w:numId w:val="655"/>
        </w:numPr>
      </w:pPr>
      <w:r>
        <w:t>La Salut</w:t>
      </w:r>
    </w:p>
    <w:p w14:paraId="17BAF46B" w14:textId="77777777" w:rsidR="004F0284" w:rsidRDefault="000363D8">
      <w:pPr>
        <w:pStyle w:val="ListNumber"/>
      </w:pPr>
      <w:r>
        <w:t>B</w:t>
      </w:r>
      <w:r>
        <w:t>ufalà</w:t>
      </w:r>
    </w:p>
    <w:p w14:paraId="7A3F740D" w14:textId="77777777" w:rsidR="004F0284" w:rsidRDefault="000363D8">
      <w:pPr>
        <w:pStyle w:val="ListNumber"/>
      </w:pPr>
      <w:r>
        <w:t xml:space="preserve"> Llefià</w:t>
      </w:r>
    </w:p>
    <w:p w14:paraId="6F5405FD" w14:textId="08587130" w:rsidR="004F0284" w:rsidRDefault="000363D8">
      <w:r>
        <w:t>La resposta correcta és: B</w:t>
      </w:r>
    </w:p>
    <w:p w14:paraId="0576B113" w14:textId="77777777" w:rsidR="004F0284" w:rsidRDefault="000363D8">
      <w:r>
        <w:t>13 de maig 2009</w:t>
      </w:r>
    </w:p>
    <w:p w14:paraId="3573EA9D" w14:textId="77777777" w:rsidR="004F0284" w:rsidRDefault="000363D8">
      <w:r>
        <w:t xml:space="preserve">Com es deia la fira de </w:t>
      </w:r>
      <w:r>
        <w:t>mostres local que, sota l'impuls de l'associació d'Antics Alumnes dels Maristes, va celebrar-se des de 1960 fins a 1976?</w:t>
      </w:r>
    </w:p>
    <w:p w14:paraId="3AFC522A" w14:textId="77777777" w:rsidR="004F0284" w:rsidRDefault="000363D8" w:rsidP="000363D8">
      <w:pPr>
        <w:pStyle w:val="ListNumber"/>
        <w:numPr>
          <w:ilvl w:val="0"/>
          <w:numId w:val="654"/>
        </w:numPr>
      </w:pPr>
      <w:r>
        <w:t>Badaferia</w:t>
      </w:r>
    </w:p>
    <w:p w14:paraId="7CE8F9E2" w14:textId="77777777" w:rsidR="004F0284" w:rsidRDefault="000363D8">
      <w:pPr>
        <w:pStyle w:val="ListNumber"/>
      </w:pPr>
      <w:r>
        <w:t>L</w:t>
      </w:r>
      <w:r>
        <w:t>a muestra de la ciudad</w:t>
      </w:r>
    </w:p>
    <w:p w14:paraId="10C75122" w14:textId="77777777" w:rsidR="004F0284" w:rsidRDefault="000363D8">
      <w:pPr>
        <w:pStyle w:val="ListNumber"/>
      </w:pPr>
      <w:r>
        <w:t xml:space="preserve"> Exponente</w:t>
      </w:r>
    </w:p>
    <w:p w14:paraId="49804CE8" w14:textId="7B235759" w:rsidR="004F0284" w:rsidRDefault="000363D8">
      <w:r>
        <w:t>La resposta correcta és: C</w:t>
      </w:r>
    </w:p>
    <w:p w14:paraId="5A134C07" w14:textId="77777777" w:rsidR="004F0284" w:rsidRDefault="000363D8">
      <w:r>
        <w:lastRenderedPageBreak/>
        <w:t>13 de maig 2009</w:t>
      </w:r>
    </w:p>
    <w:p w14:paraId="31588A07" w14:textId="77777777" w:rsidR="004F0284" w:rsidRDefault="000363D8">
      <w:r>
        <w:t>Contra quin equip va jugar, -i guanyar-, el Jov</w:t>
      </w:r>
      <w:r>
        <w:t>entut, la final de la Copa del Rei de l'any 2008?</w:t>
      </w:r>
    </w:p>
    <w:p w14:paraId="2CB3EE15" w14:textId="77777777" w:rsidR="004F0284" w:rsidRDefault="000363D8" w:rsidP="000363D8">
      <w:pPr>
        <w:pStyle w:val="ListNumber"/>
        <w:numPr>
          <w:ilvl w:val="0"/>
          <w:numId w:val="649"/>
        </w:numPr>
      </w:pPr>
      <w:r>
        <w:t>TAU Vitòria</w:t>
      </w:r>
    </w:p>
    <w:p w14:paraId="0DC176AC" w14:textId="77777777" w:rsidR="004F0284" w:rsidRDefault="000363D8">
      <w:pPr>
        <w:pStyle w:val="ListNumber"/>
      </w:pPr>
      <w:r>
        <w:t>F</w:t>
      </w:r>
      <w:r>
        <w:t>.C.Barcelona</w:t>
      </w:r>
    </w:p>
    <w:p w14:paraId="51F24C32" w14:textId="77777777" w:rsidR="004F0284" w:rsidRDefault="000363D8">
      <w:pPr>
        <w:pStyle w:val="ListNumber"/>
      </w:pPr>
      <w:r>
        <w:t xml:space="preserve"> Unicaja Màlaga</w:t>
      </w:r>
    </w:p>
    <w:p w14:paraId="5761FE58" w14:textId="2401B2B8" w:rsidR="004F0284" w:rsidRDefault="000363D8">
      <w:r>
        <w:t>La resposta correcta és: A</w:t>
      </w:r>
    </w:p>
    <w:p w14:paraId="65674A30" w14:textId="77777777" w:rsidR="004F0284" w:rsidRDefault="000363D8">
      <w:r>
        <w:t>13 de maig 2009</w:t>
      </w:r>
    </w:p>
    <w:p w14:paraId="4695F392" w14:textId="77777777" w:rsidR="004F0284" w:rsidRDefault="000363D8">
      <w:r>
        <w:t>Quin va ser el primer alcalde de Badalona després de la dictadura franquista, escollit l'any 1979?</w:t>
      </w:r>
    </w:p>
    <w:p w14:paraId="01AE039B" w14:textId="77777777" w:rsidR="004F0284" w:rsidRDefault="000363D8" w:rsidP="000363D8">
      <w:pPr>
        <w:pStyle w:val="ListNumber"/>
        <w:numPr>
          <w:ilvl w:val="0"/>
          <w:numId w:val="650"/>
        </w:numPr>
      </w:pPr>
      <w:r>
        <w:t>Joan Blanch</w:t>
      </w:r>
    </w:p>
    <w:p w14:paraId="0BCD0370" w14:textId="77777777" w:rsidR="004F0284" w:rsidRDefault="000363D8">
      <w:pPr>
        <w:pStyle w:val="ListNumber"/>
      </w:pPr>
      <w:r>
        <w:t>M</w:t>
      </w:r>
      <w:r>
        <w:t>àrius Díaz</w:t>
      </w:r>
    </w:p>
    <w:p w14:paraId="5309A705" w14:textId="77777777" w:rsidR="004F0284" w:rsidRDefault="000363D8">
      <w:pPr>
        <w:pStyle w:val="ListNumber"/>
      </w:pPr>
      <w:r>
        <w:t xml:space="preserve"> Felipe Antoja</w:t>
      </w:r>
    </w:p>
    <w:p w14:paraId="345958A7" w14:textId="0DE5C6C2" w:rsidR="004F0284" w:rsidRDefault="000363D8">
      <w:r>
        <w:t>La resposta correcta és: B</w:t>
      </w:r>
    </w:p>
    <w:p w14:paraId="62AAD429" w14:textId="77777777" w:rsidR="004F0284" w:rsidRDefault="000363D8">
      <w:r>
        <w:t>12 de maig 2009</w:t>
      </w:r>
    </w:p>
    <w:p w14:paraId="4E9A0C66" w14:textId="77777777" w:rsidR="004F0284" w:rsidRDefault="000363D8">
      <w:r>
        <w:t>L'any 1924 es va començar a construir un nou escorxador al barri de La Salut per substituir l'antic. On era aquest primer?</w:t>
      </w:r>
    </w:p>
    <w:p w14:paraId="06DA874A" w14:textId="77777777" w:rsidR="004F0284" w:rsidRDefault="000363D8" w:rsidP="000363D8">
      <w:pPr>
        <w:pStyle w:val="ListNumber"/>
        <w:numPr>
          <w:ilvl w:val="0"/>
          <w:numId w:val="651"/>
        </w:numPr>
      </w:pPr>
      <w:r>
        <w:t>Al carrer Quintana Alta</w:t>
      </w:r>
    </w:p>
    <w:p w14:paraId="0884DA62" w14:textId="77777777" w:rsidR="004F0284" w:rsidRDefault="000363D8">
      <w:pPr>
        <w:pStyle w:val="ListNumber"/>
      </w:pPr>
      <w:r>
        <w:t>A</w:t>
      </w:r>
      <w:r>
        <w:t>l carrer Eduard Maristany</w:t>
      </w:r>
    </w:p>
    <w:p w14:paraId="6BBA936D" w14:textId="77777777" w:rsidR="004F0284" w:rsidRDefault="000363D8">
      <w:pPr>
        <w:pStyle w:val="ListNumber"/>
      </w:pPr>
      <w:r>
        <w:t xml:space="preserve"> Al carrer P</w:t>
      </w:r>
      <w:r>
        <w:t>onent</w:t>
      </w:r>
    </w:p>
    <w:p w14:paraId="6FB6B4C8" w14:textId="4B91B546" w:rsidR="004F0284" w:rsidRDefault="000363D8">
      <w:r>
        <w:t>La resposta correcta és: A</w:t>
      </w:r>
    </w:p>
    <w:p w14:paraId="4F4243FB" w14:textId="77777777" w:rsidR="004F0284" w:rsidRDefault="000363D8">
      <w:r>
        <w:t>12 de maig 2009</w:t>
      </w:r>
    </w:p>
    <w:p w14:paraId="3C36E09B" w14:textId="77777777" w:rsidR="004F0284" w:rsidRDefault="000363D8">
      <w:r>
        <w:t>Quin d'aquests barris no llinda amb el barri de Sant Crist?</w:t>
      </w:r>
    </w:p>
    <w:p w14:paraId="20536DC8" w14:textId="77777777" w:rsidR="004F0284" w:rsidRDefault="000363D8" w:rsidP="000363D8">
      <w:pPr>
        <w:pStyle w:val="ListNumber"/>
        <w:numPr>
          <w:ilvl w:val="0"/>
          <w:numId w:val="652"/>
        </w:numPr>
      </w:pPr>
      <w:r>
        <w:t>Nova Lloreda</w:t>
      </w:r>
    </w:p>
    <w:p w14:paraId="3BA75278" w14:textId="77777777" w:rsidR="004F0284" w:rsidRDefault="000363D8">
      <w:pPr>
        <w:pStyle w:val="ListNumber"/>
      </w:pPr>
      <w:r>
        <w:t>C</w:t>
      </w:r>
      <w:r>
        <w:t>oll i Pujol</w:t>
      </w:r>
    </w:p>
    <w:p w14:paraId="1D13A401" w14:textId="77777777" w:rsidR="004F0284" w:rsidRDefault="000363D8">
      <w:pPr>
        <w:pStyle w:val="ListNumber"/>
      </w:pPr>
      <w:r>
        <w:t xml:space="preserve"> Manresà</w:t>
      </w:r>
    </w:p>
    <w:p w14:paraId="15878F1C" w14:textId="0ABEAE8A" w:rsidR="004F0284" w:rsidRDefault="000363D8">
      <w:r>
        <w:t>La resposta correcta és: C</w:t>
      </w:r>
    </w:p>
    <w:p w14:paraId="0C89E95C" w14:textId="77777777" w:rsidR="004F0284" w:rsidRDefault="000363D8">
      <w:r>
        <w:t>12 de maig 2009</w:t>
      </w:r>
    </w:p>
    <w:p w14:paraId="21CA2D24" w14:textId="77777777" w:rsidR="004F0284" w:rsidRDefault="000363D8">
      <w:r>
        <w:t>Pompeu Fabra va viure a Badalona mentre treballava en el Diccionari G</w:t>
      </w:r>
      <w:r>
        <w:t>eneral de la Llengua. Quants anys va residir-hi?</w:t>
      </w:r>
    </w:p>
    <w:p w14:paraId="643272D3" w14:textId="77777777" w:rsidR="004F0284" w:rsidRDefault="000363D8" w:rsidP="000363D8">
      <w:pPr>
        <w:pStyle w:val="ListNumber"/>
        <w:numPr>
          <w:ilvl w:val="0"/>
          <w:numId w:val="653"/>
        </w:numPr>
      </w:pPr>
      <w:r>
        <w:t>entre 3 i 5 anys</w:t>
      </w:r>
    </w:p>
    <w:p w14:paraId="7E6C040E" w14:textId="77777777" w:rsidR="004F0284" w:rsidRDefault="000363D8">
      <w:pPr>
        <w:pStyle w:val="ListNumber"/>
      </w:pPr>
      <w:r>
        <w:t>e</w:t>
      </w:r>
      <w:r>
        <w:t>ntre 10 i 15 anys</w:t>
      </w:r>
    </w:p>
    <w:p w14:paraId="10E49383" w14:textId="77777777" w:rsidR="004F0284" w:rsidRDefault="000363D8">
      <w:pPr>
        <w:pStyle w:val="ListNumber"/>
      </w:pPr>
      <w:r>
        <w:lastRenderedPageBreak/>
        <w:t xml:space="preserve"> entre 25 i 30 anys</w:t>
      </w:r>
    </w:p>
    <w:p w14:paraId="2BFBB6F9" w14:textId="71DCF898" w:rsidR="004F0284" w:rsidRDefault="000363D8">
      <w:r>
        <w:t>La resposta correcta és: C</w:t>
      </w:r>
    </w:p>
    <w:p w14:paraId="72A732A4" w14:textId="77777777" w:rsidR="004F0284" w:rsidRDefault="000363D8">
      <w:r>
        <w:t>11 de maig 2009</w:t>
      </w:r>
    </w:p>
    <w:p w14:paraId="134EA2A9" w14:textId="77777777" w:rsidR="004F0284" w:rsidRDefault="000363D8">
      <w:r>
        <w:t>Quins negocis tenien els propietaris de la finca Arnús?</w:t>
      </w:r>
    </w:p>
    <w:p w14:paraId="4AC2E238" w14:textId="77777777" w:rsidR="004F0284" w:rsidRDefault="000363D8" w:rsidP="000363D8">
      <w:pPr>
        <w:pStyle w:val="ListNumber"/>
        <w:numPr>
          <w:ilvl w:val="0"/>
          <w:numId w:val="657"/>
        </w:numPr>
      </w:pPr>
      <w:r>
        <w:t>Eren fabricants tèxtils</w:t>
      </w:r>
    </w:p>
    <w:p w14:paraId="316D5A5B" w14:textId="77777777" w:rsidR="004F0284" w:rsidRDefault="000363D8">
      <w:pPr>
        <w:pStyle w:val="ListNumber"/>
      </w:pPr>
      <w:r>
        <w:t>E</w:t>
      </w:r>
      <w:r>
        <w:t>ren banquers</w:t>
      </w:r>
    </w:p>
    <w:p w14:paraId="4B3030FF" w14:textId="77777777" w:rsidR="004F0284" w:rsidRDefault="000363D8">
      <w:pPr>
        <w:pStyle w:val="ListNumber"/>
      </w:pPr>
      <w:r>
        <w:t xml:space="preserve"> Eren patrons de vaixells</w:t>
      </w:r>
    </w:p>
    <w:p w14:paraId="12D47B9C" w14:textId="76826329" w:rsidR="004F0284" w:rsidRDefault="000363D8">
      <w:r>
        <w:t>La resposta correcta és: B</w:t>
      </w:r>
    </w:p>
    <w:p w14:paraId="7C96C265" w14:textId="77777777" w:rsidR="004F0284" w:rsidRDefault="000363D8">
      <w:r>
        <w:t>11 de maig 2009</w:t>
      </w:r>
    </w:p>
    <w:p w14:paraId="3EAC9BC5" w14:textId="77777777" w:rsidR="004F0284" w:rsidRDefault="000363D8">
      <w:r>
        <w:t>Quin és l'actual capità del C.F.Badalona?</w:t>
      </w:r>
    </w:p>
    <w:p w14:paraId="7EE0B0CD" w14:textId="77777777" w:rsidR="004F0284" w:rsidRDefault="000363D8">
      <w:pPr>
        <w:pStyle w:val="ListNumber"/>
      </w:pPr>
      <w:r>
        <w:t>Albert Cámara</w:t>
      </w:r>
    </w:p>
    <w:p w14:paraId="0CEB9951" w14:textId="77777777" w:rsidR="004F0284" w:rsidRDefault="000363D8" w:rsidP="000363D8">
      <w:pPr>
        <w:pStyle w:val="ListNumber"/>
        <w:numPr>
          <w:ilvl w:val="0"/>
          <w:numId w:val="663"/>
        </w:numPr>
      </w:pPr>
      <w:r>
        <w:t>David Prats</w:t>
      </w:r>
    </w:p>
    <w:p w14:paraId="4565812E" w14:textId="77777777" w:rsidR="004F0284" w:rsidRDefault="000363D8">
      <w:pPr>
        <w:pStyle w:val="ListNumber"/>
      </w:pPr>
      <w:r>
        <w:t xml:space="preserve"> </w:t>
      </w:r>
      <w:r>
        <w:t>Rubén</w:t>
      </w:r>
    </w:p>
    <w:p w14:paraId="6219A9DC" w14:textId="5C672208" w:rsidR="004F0284" w:rsidRDefault="000363D8">
      <w:r>
        <w:t>La resposta correcta és: A</w:t>
      </w:r>
    </w:p>
    <w:p w14:paraId="0D964932" w14:textId="77777777" w:rsidR="004F0284" w:rsidRDefault="000363D8">
      <w:r>
        <w:t>11 de maig 2009</w:t>
      </w:r>
    </w:p>
    <w:p w14:paraId="5982C8B2" w14:textId="77777777" w:rsidR="004F0284" w:rsidRDefault="000363D8">
      <w:r>
        <w:t xml:space="preserve">Què vol dir, en expressió típicament badalonina, estar </w:t>
      </w:r>
      <w:r>
        <w:t>esmoixinat?</w:t>
      </w:r>
    </w:p>
    <w:p w14:paraId="095A4416" w14:textId="77777777" w:rsidR="004F0284" w:rsidRDefault="000363D8" w:rsidP="000363D8">
      <w:pPr>
        <w:pStyle w:val="ListNumber"/>
        <w:numPr>
          <w:ilvl w:val="0"/>
          <w:numId w:val="662"/>
        </w:numPr>
      </w:pPr>
      <w:r>
        <w:t>Ser guenyo</w:t>
      </w:r>
    </w:p>
    <w:p w14:paraId="66F2B74A" w14:textId="77777777" w:rsidR="004F0284" w:rsidRDefault="000363D8">
      <w:pPr>
        <w:pStyle w:val="ListNumber"/>
      </w:pPr>
      <w:r>
        <w:t>E</w:t>
      </w:r>
      <w:r>
        <w:t>star esdentegat, sense dents</w:t>
      </w:r>
    </w:p>
    <w:p w14:paraId="086E6DAC" w14:textId="77777777" w:rsidR="004F0284" w:rsidRDefault="000363D8">
      <w:pPr>
        <w:pStyle w:val="ListNumber"/>
      </w:pPr>
      <w:r>
        <w:t xml:space="preserve"> Estar trist, melancòlic, deprimit</w:t>
      </w:r>
    </w:p>
    <w:p w14:paraId="0F722685" w14:textId="70F1CB2E" w:rsidR="004F0284" w:rsidRDefault="000363D8">
      <w:r>
        <w:t>La resposta correcta és: B</w:t>
      </w:r>
    </w:p>
    <w:p w14:paraId="293C7749" w14:textId="77777777" w:rsidR="004F0284" w:rsidRDefault="000363D8">
      <w:r>
        <w:t>9 de maig 2009</w:t>
      </w:r>
    </w:p>
    <w:p w14:paraId="0FB9037D" w14:textId="77777777" w:rsidR="004F0284" w:rsidRDefault="000363D8">
      <w:r>
        <w:t>A la façana del Círcol Catòlic hi ha uns esgrafiats on podem llegir- hi el nom de sis músics. Quins són?</w:t>
      </w:r>
    </w:p>
    <w:p w14:paraId="47C78F54" w14:textId="77777777" w:rsidR="004F0284" w:rsidRDefault="000363D8" w:rsidP="000363D8">
      <w:pPr>
        <w:pStyle w:val="ListNumber"/>
        <w:numPr>
          <w:ilvl w:val="0"/>
          <w:numId w:val="661"/>
        </w:numPr>
      </w:pPr>
      <w:r>
        <w:t>Beethoven, Mozart, Wa</w:t>
      </w:r>
      <w:r>
        <w:t>gner, Grieg, Litz i Gluck</w:t>
      </w:r>
    </w:p>
    <w:p w14:paraId="4DD256D7" w14:textId="77777777" w:rsidR="004F0284" w:rsidRDefault="000363D8">
      <w:pPr>
        <w:pStyle w:val="ListNumber"/>
      </w:pPr>
      <w:r>
        <w:t>B</w:t>
      </w:r>
      <w:r>
        <w:t>eetohoven, Mozart, Wagner, Grieg, Litz i Strauss</w:t>
      </w:r>
    </w:p>
    <w:p w14:paraId="195A6155" w14:textId="77777777" w:rsidR="004F0284" w:rsidRDefault="000363D8">
      <w:pPr>
        <w:pStyle w:val="ListNumber"/>
      </w:pPr>
      <w:r>
        <w:t xml:space="preserve"> Beethoven, Mozart, Wagner, Casals, Litz i Gluck</w:t>
      </w:r>
    </w:p>
    <w:p w14:paraId="3B54AA95" w14:textId="147B7AEC" w:rsidR="004F0284" w:rsidRDefault="000363D8">
      <w:r>
        <w:t>La resposta correcta és: A</w:t>
      </w:r>
    </w:p>
    <w:p w14:paraId="3A20F284" w14:textId="77777777" w:rsidR="004F0284" w:rsidRDefault="000363D8">
      <w:r>
        <w:t>9 de maig 2009</w:t>
      </w:r>
    </w:p>
    <w:p w14:paraId="1D048A5F" w14:textId="77777777" w:rsidR="004F0284" w:rsidRDefault="000363D8">
      <w:r>
        <w:t>Quin any es va fer la primera Cremada del Dimoni, tal com la coneixem?</w:t>
      </w:r>
    </w:p>
    <w:p w14:paraId="523D1EE0" w14:textId="77777777" w:rsidR="004F0284" w:rsidRDefault="000363D8" w:rsidP="000363D8">
      <w:pPr>
        <w:pStyle w:val="ListNumber"/>
        <w:numPr>
          <w:ilvl w:val="0"/>
          <w:numId w:val="660"/>
        </w:numPr>
      </w:pPr>
      <w:r>
        <w:t>1940</w:t>
      </w:r>
    </w:p>
    <w:p w14:paraId="0DD65257" w14:textId="77777777" w:rsidR="004F0284" w:rsidRDefault="000363D8">
      <w:pPr>
        <w:pStyle w:val="ListNumber"/>
      </w:pPr>
      <w:r>
        <w:lastRenderedPageBreak/>
        <w:t>1</w:t>
      </w:r>
      <w:r>
        <w:t>942</w:t>
      </w:r>
    </w:p>
    <w:p w14:paraId="72219AB6" w14:textId="77777777" w:rsidR="004F0284" w:rsidRDefault="000363D8">
      <w:pPr>
        <w:pStyle w:val="ListNumber"/>
      </w:pPr>
      <w:r>
        <w:t xml:space="preserve"> 1952</w:t>
      </w:r>
    </w:p>
    <w:p w14:paraId="0E39206C" w14:textId="65463B8F" w:rsidR="004F0284" w:rsidRDefault="000363D8">
      <w:r>
        <w:t>La</w:t>
      </w:r>
      <w:r>
        <w:t xml:space="preserve"> resposta correcta és: A</w:t>
      </w:r>
    </w:p>
    <w:p w14:paraId="409D7CB7" w14:textId="77777777" w:rsidR="004F0284" w:rsidRDefault="000363D8">
      <w:r>
        <w:t>9 de maig 2009</w:t>
      </w:r>
    </w:p>
    <w:p w14:paraId="74C65C22" w14:textId="77777777" w:rsidR="004F0284" w:rsidRDefault="000363D8">
      <w:r>
        <w:t>Com comença el text que es troba al peu de l'escultura d'Oriol Rius que hi ha davant de l'edifici de capitania del Port de Badalona?</w:t>
      </w:r>
    </w:p>
    <w:p w14:paraId="78C97484" w14:textId="77777777" w:rsidR="004F0284" w:rsidRDefault="000363D8" w:rsidP="000363D8">
      <w:pPr>
        <w:pStyle w:val="ListNumber"/>
        <w:numPr>
          <w:ilvl w:val="0"/>
          <w:numId w:val="658"/>
        </w:numPr>
      </w:pPr>
      <w:r>
        <w:t>Badalona marinera...</w:t>
      </w:r>
    </w:p>
    <w:p w14:paraId="6387E902" w14:textId="77777777" w:rsidR="004F0284" w:rsidRDefault="000363D8">
      <w:pPr>
        <w:pStyle w:val="ListNumber"/>
      </w:pPr>
      <w:r>
        <w:t>O</w:t>
      </w:r>
      <w:r>
        <w:t>h gavina voladora...</w:t>
      </w:r>
    </w:p>
    <w:p w14:paraId="7002D1B5" w14:textId="77777777" w:rsidR="004F0284" w:rsidRDefault="000363D8">
      <w:pPr>
        <w:pStyle w:val="ListNumber"/>
      </w:pPr>
      <w:r>
        <w:t xml:space="preserve"> Als esculls encallat..</w:t>
      </w:r>
    </w:p>
    <w:p w14:paraId="373400BE" w14:textId="5468D028" w:rsidR="004F0284" w:rsidRDefault="000363D8">
      <w:r>
        <w:t>La resposta correcta és: C</w:t>
      </w:r>
    </w:p>
    <w:p w14:paraId="610D59C1" w14:textId="77777777" w:rsidR="004F0284" w:rsidRDefault="000363D8">
      <w:r>
        <w:t>8 de maig 2009</w:t>
      </w:r>
    </w:p>
    <w:p w14:paraId="58392E0F" w14:textId="77777777" w:rsidR="004F0284" w:rsidRDefault="000363D8">
      <w:r>
        <w:t>De quin baladrer o venedor de carrer era el pregó “De l'art, de l'art, de l'art que belluga!“?</w:t>
      </w:r>
    </w:p>
    <w:p w14:paraId="24A8D356" w14:textId="77777777" w:rsidR="004F0284" w:rsidRDefault="000363D8" w:rsidP="000363D8">
      <w:pPr>
        <w:pStyle w:val="ListNumber"/>
        <w:numPr>
          <w:ilvl w:val="0"/>
          <w:numId w:val="659"/>
        </w:numPr>
      </w:pPr>
      <w:r>
        <w:t>Dels peixaters</w:t>
      </w:r>
    </w:p>
    <w:p w14:paraId="7BC05491" w14:textId="77777777" w:rsidR="004F0284" w:rsidRDefault="000363D8">
      <w:pPr>
        <w:pStyle w:val="ListNumber"/>
      </w:pPr>
      <w:r>
        <w:t>D</w:t>
      </w:r>
      <w:r>
        <w:t>els esmolets</w:t>
      </w:r>
    </w:p>
    <w:p w14:paraId="1C794613" w14:textId="77777777" w:rsidR="004F0284" w:rsidRDefault="000363D8">
      <w:pPr>
        <w:pStyle w:val="ListNumber"/>
      </w:pPr>
      <w:r>
        <w:t xml:space="preserve"> Dels repartidors de “butano“</w:t>
      </w:r>
    </w:p>
    <w:p w14:paraId="73820311" w14:textId="729F553D" w:rsidR="004F0284" w:rsidRDefault="000363D8">
      <w:r>
        <w:t>La resposta correcta és: A</w:t>
      </w:r>
    </w:p>
    <w:p w14:paraId="5DBC9DE8" w14:textId="77777777" w:rsidR="004F0284" w:rsidRDefault="000363D8">
      <w:r>
        <w:t>8 de maig</w:t>
      </w:r>
      <w:r>
        <w:t xml:space="preserve"> 2009</w:t>
      </w:r>
    </w:p>
    <w:p w14:paraId="2802BB81" w14:textId="77777777" w:rsidR="004F0284" w:rsidRDefault="000363D8">
      <w:r>
        <w:t>En quin personatge històric diuen que s'inspira la imatge del mono de l'etiqueta de l'anís del Mono?</w:t>
      </w:r>
    </w:p>
    <w:p w14:paraId="0BDFFEC3" w14:textId="77777777" w:rsidR="004F0284" w:rsidRDefault="000363D8" w:rsidP="000363D8">
      <w:pPr>
        <w:pStyle w:val="ListNumber"/>
        <w:numPr>
          <w:ilvl w:val="0"/>
          <w:numId w:val="664"/>
        </w:numPr>
      </w:pPr>
      <w:r>
        <w:t>El general Espartero</w:t>
      </w:r>
    </w:p>
    <w:p w14:paraId="2B3D297A" w14:textId="77777777" w:rsidR="004F0284" w:rsidRDefault="000363D8">
      <w:pPr>
        <w:pStyle w:val="ListNumber"/>
      </w:pPr>
      <w:r>
        <w:t>C</w:t>
      </w:r>
      <w:r>
        <w:t>harles Darwin</w:t>
      </w:r>
    </w:p>
    <w:p w14:paraId="646CEE5B" w14:textId="77777777" w:rsidR="004F0284" w:rsidRDefault="000363D8">
      <w:pPr>
        <w:pStyle w:val="ListNumber"/>
      </w:pPr>
      <w:r>
        <w:t xml:space="preserve"> Vicenç Bosch</w:t>
      </w:r>
    </w:p>
    <w:p w14:paraId="42010C60" w14:textId="0866EE60" w:rsidR="004F0284" w:rsidRDefault="000363D8">
      <w:r>
        <w:t>La resposta correcta és: B</w:t>
      </w:r>
    </w:p>
    <w:p w14:paraId="3D448742" w14:textId="77777777" w:rsidR="004F0284" w:rsidRDefault="000363D8">
      <w:r>
        <w:t>8 de maig 2009</w:t>
      </w:r>
    </w:p>
    <w:p w14:paraId="0905B44A" w14:textId="77777777" w:rsidR="004F0284" w:rsidRDefault="000363D8">
      <w:r>
        <w:t>Quina actriu badalonina va guanyar el premi Butaca a la m</w:t>
      </w:r>
      <w:r>
        <w:t>illor actriu de musical l'any 2008?</w:t>
      </w:r>
    </w:p>
    <w:p w14:paraId="3AE22F09" w14:textId="77777777" w:rsidR="004F0284" w:rsidRDefault="000363D8" w:rsidP="000363D8">
      <w:pPr>
        <w:pStyle w:val="ListNumber"/>
        <w:numPr>
          <w:ilvl w:val="0"/>
          <w:numId w:val="665"/>
        </w:numPr>
      </w:pPr>
      <w:r>
        <w:t>Anna Moliner</w:t>
      </w:r>
    </w:p>
    <w:p w14:paraId="12332FEF" w14:textId="77777777" w:rsidR="004F0284" w:rsidRDefault="000363D8">
      <w:pPr>
        <w:pStyle w:val="ListNumber"/>
      </w:pPr>
      <w:r>
        <w:t>R</w:t>
      </w:r>
      <w:r>
        <w:t>osa Gàmiz</w:t>
      </w:r>
    </w:p>
    <w:p w14:paraId="50C29820" w14:textId="77777777" w:rsidR="004F0284" w:rsidRDefault="000363D8">
      <w:pPr>
        <w:pStyle w:val="ListNumber"/>
      </w:pPr>
      <w:r>
        <w:t xml:space="preserve"> Anna Azcona</w:t>
      </w:r>
    </w:p>
    <w:p w14:paraId="5452D539" w14:textId="44D4AF80" w:rsidR="004F0284" w:rsidRDefault="000363D8">
      <w:r>
        <w:t>La resposta correcta és: A</w:t>
      </w:r>
    </w:p>
    <w:p w14:paraId="08CABE22" w14:textId="77777777" w:rsidR="004F0284" w:rsidRDefault="000363D8">
      <w:r>
        <w:t>7 de maig 2009</w:t>
      </w:r>
    </w:p>
    <w:p w14:paraId="64ECCA55" w14:textId="77777777" w:rsidR="004F0284" w:rsidRDefault="000363D8">
      <w:r>
        <w:lastRenderedPageBreak/>
        <w:t>Quan parlem de caldarium, tepidarium i frigidarium, a quin edifici de la ciutat romana de Baetulo ens estem referint?</w:t>
      </w:r>
    </w:p>
    <w:p w14:paraId="6B1B109E" w14:textId="77777777" w:rsidR="004F0284" w:rsidRDefault="000363D8" w:rsidP="000363D8">
      <w:pPr>
        <w:pStyle w:val="ListNumber"/>
        <w:numPr>
          <w:ilvl w:val="0"/>
          <w:numId w:val="666"/>
        </w:numPr>
      </w:pPr>
      <w:r>
        <w:t>El jardí de Quint Licin</w:t>
      </w:r>
      <w:r>
        <w:t>i</w:t>
      </w:r>
    </w:p>
    <w:p w14:paraId="08597344" w14:textId="77777777" w:rsidR="004F0284" w:rsidRDefault="000363D8">
      <w:pPr>
        <w:pStyle w:val="ListNumber"/>
      </w:pPr>
      <w:r>
        <w:t>L</w:t>
      </w:r>
      <w:r>
        <w:t>es termes</w:t>
      </w:r>
    </w:p>
    <w:p w14:paraId="6AA7A089" w14:textId="77777777" w:rsidR="004F0284" w:rsidRDefault="000363D8">
      <w:pPr>
        <w:pStyle w:val="ListNumber"/>
      </w:pPr>
      <w:r>
        <w:t xml:space="preserve"> La casa dels Dofins</w:t>
      </w:r>
    </w:p>
    <w:p w14:paraId="3BC6A7BF" w14:textId="24CCE710" w:rsidR="004F0284" w:rsidRDefault="000363D8">
      <w:r>
        <w:t>La resposta correcta és: B</w:t>
      </w:r>
    </w:p>
    <w:p w14:paraId="4F1E2D84" w14:textId="77777777" w:rsidR="004F0284" w:rsidRDefault="000363D8">
      <w:r>
        <w:t>7 de maig 2009</w:t>
      </w:r>
    </w:p>
    <w:p w14:paraId="53C506B4" w14:textId="77777777" w:rsidR="004F0284" w:rsidRDefault="000363D8">
      <w:r>
        <w:t>Quina va ser la primera regidora de la història de la ciutat?</w:t>
      </w:r>
    </w:p>
    <w:p w14:paraId="489F1ADB" w14:textId="77777777" w:rsidR="004F0284" w:rsidRDefault="000363D8" w:rsidP="000363D8">
      <w:pPr>
        <w:pStyle w:val="ListNumber"/>
        <w:numPr>
          <w:ilvl w:val="0"/>
          <w:numId w:val="672"/>
        </w:numPr>
      </w:pPr>
      <w:r>
        <w:t>Maité Arqué i Ferrer</w:t>
      </w:r>
    </w:p>
    <w:p w14:paraId="1AD619E1" w14:textId="77777777" w:rsidR="004F0284" w:rsidRDefault="000363D8">
      <w:pPr>
        <w:pStyle w:val="ListNumber"/>
      </w:pPr>
      <w:r>
        <w:t>L</w:t>
      </w:r>
      <w:r>
        <w:t>luïsa Longás i Bernat</w:t>
      </w:r>
    </w:p>
    <w:p w14:paraId="22AB89CF" w14:textId="77777777" w:rsidR="004F0284" w:rsidRDefault="000363D8">
      <w:pPr>
        <w:pStyle w:val="ListNumber"/>
      </w:pPr>
      <w:r>
        <w:t xml:space="preserve"> Cecilia March i Blanch</w:t>
      </w:r>
    </w:p>
    <w:p w14:paraId="29D27F1A" w14:textId="14C4F75A" w:rsidR="004F0284" w:rsidRDefault="000363D8">
      <w:r>
        <w:t>La resposta correcta és: C</w:t>
      </w:r>
    </w:p>
    <w:p w14:paraId="0B62C511" w14:textId="77777777" w:rsidR="004F0284" w:rsidRDefault="000363D8">
      <w:r>
        <w:t>7 de maig 2009</w:t>
      </w:r>
    </w:p>
    <w:p w14:paraId="672ECEA0" w14:textId="77777777" w:rsidR="004F0284" w:rsidRDefault="000363D8">
      <w:r>
        <w:t xml:space="preserve">On </w:t>
      </w:r>
      <w:r>
        <w:t>trobaries la Font del Pop?</w:t>
      </w:r>
    </w:p>
    <w:p w14:paraId="09B9CBD6" w14:textId="77777777" w:rsidR="004F0284" w:rsidRDefault="000363D8" w:rsidP="000363D8">
      <w:pPr>
        <w:pStyle w:val="ListNumber"/>
        <w:numPr>
          <w:ilvl w:val="0"/>
          <w:numId w:val="671"/>
        </w:numPr>
      </w:pPr>
      <w:r>
        <w:t>Prop de Sant Jeroni</w:t>
      </w:r>
    </w:p>
    <w:p w14:paraId="37CD7FF3" w14:textId="77777777" w:rsidR="004F0284" w:rsidRDefault="000363D8">
      <w:pPr>
        <w:pStyle w:val="ListNumber"/>
      </w:pPr>
      <w:r>
        <w:t>A</w:t>
      </w:r>
      <w:r>
        <w:t>l costat de Can Canyadó</w:t>
      </w:r>
    </w:p>
    <w:p w14:paraId="61B25163" w14:textId="77777777" w:rsidR="004F0284" w:rsidRDefault="000363D8">
      <w:pPr>
        <w:pStyle w:val="ListNumber"/>
      </w:pPr>
      <w:r>
        <w:t xml:space="preserve"> Sota Can Ruti</w:t>
      </w:r>
    </w:p>
    <w:p w14:paraId="10E92114" w14:textId="5875ABA1" w:rsidR="004F0284" w:rsidRDefault="000363D8">
      <w:r>
        <w:t>La resposta correcta és: C</w:t>
      </w:r>
    </w:p>
    <w:p w14:paraId="5AA6B523" w14:textId="77777777" w:rsidR="004F0284" w:rsidRDefault="000363D8">
      <w:r>
        <w:t>6 de maig 2009</w:t>
      </w:r>
    </w:p>
    <w:p w14:paraId="487FD462" w14:textId="77777777" w:rsidR="004F0284" w:rsidRDefault="000363D8">
      <w:r>
        <w:t>Quin nom tenia la fàbrica tèxtil que va patir un incendi el 17 de maig de 1974 en el qual van morir 6 treballadors, (dels quals</w:t>
      </w:r>
      <w:r>
        <w:t xml:space="preserve"> 5 eren dones)?</w:t>
      </w:r>
    </w:p>
    <w:p w14:paraId="6B03972E" w14:textId="77777777" w:rsidR="004F0284" w:rsidRDefault="000363D8" w:rsidP="000363D8">
      <w:pPr>
        <w:pStyle w:val="ListNumber"/>
        <w:numPr>
          <w:ilvl w:val="0"/>
          <w:numId w:val="673"/>
        </w:numPr>
      </w:pPr>
      <w:r>
        <w:t>Haissa</w:t>
      </w:r>
    </w:p>
    <w:p w14:paraId="03CBA8EA" w14:textId="77777777" w:rsidR="004F0284" w:rsidRDefault="000363D8">
      <w:pPr>
        <w:pStyle w:val="ListNumber"/>
      </w:pPr>
      <w:r>
        <w:t>C</w:t>
      </w:r>
      <w:r>
        <w:t>an Montal</w:t>
      </w:r>
    </w:p>
    <w:p w14:paraId="371BCD62" w14:textId="77777777" w:rsidR="004F0284" w:rsidRDefault="000363D8">
      <w:pPr>
        <w:pStyle w:val="ListNumber"/>
      </w:pPr>
      <w:r>
        <w:t xml:space="preserve"> Can Casacuberta</w:t>
      </w:r>
    </w:p>
    <w:p w14:paraId="40A3012B" w14:textId="59733AE3" w:rsidR="004F0284" w:rsidRDefault="000363D8">
      <w:r>
        <w:t>La resposta correcta és: A</w:t>
      </w:r>
    </w:p>
    <w:p w14:paraId="48709CEC" w14:textId="77777777" w:rsidR="004F0284" w:rsidRDefault="000363D8">
      <w:r>
        <w:t>6 de maig 2009</w:t>
      </w:r>
    </w:p>
    <w:p w14:paraId="2340DC75" w14:textId="77777777" w:rsidR="004F0284" w:rsidRDefault="000363D8">
      <w:r>
        <w:t>En quina categoria va guanyar la nedadora Mireia Belmonte el campionat d'Europa celebrat a Eindhoven l'any 2008?</w:t>
      </w:r>
    </w:p>
    <w:p w14:paraId="0A563C5D" w14:textId="77777777" w:rsidR="004F0284" w:rsidRDefault="000363D8" w:rsidP="000363D8">
      <w:pPr>
        <w:pStyle w:val="ListNumber"/>
        <w:numPr>
          <w:ilvl w:val="0"/>
          <w:numId w:val="674"/>
        </w:numPr>
      </w:pPr>
      <w:r>
        <w:t>200 metres estils</w:t>
      </w:r>
    </w:p>
    <w:p w14:paraId="295676AE" w14:textId="77777777" w:rsidR="004F0284" w:rsidRDefault="000363D8">
      <w:pPr>
        <w:pStyle w:val="ListNumber"/>
      </w:pPr>
      <w:r>
        <w:t>2</w:t>
      </w:r>
      <w:r>
        <w:t>00 metres esquena</w:t>
      </w:r>
    </w:p>
    <w:p w14:paraId="7513C235" w14:textId="77777777" w:rsidR="004F0284" w:rsidRDefault="000363D8">
      <w:pPr>
        <w:pStyle w:val="ListNumber"/>
      </w:pPr>
      <w:r>
        <w:t xml:space="preserve"> 400 metres e</w:t>
      </w:r>
      <w:r>
        <w:t>stil lliure</w:t>
      </w:r>
    </w:p>
    <w:p w14:paraId="120E52A8" w14:textId="048B846F" w:rsidR="004F0284" w:rsidRDefault="000363D8">
      <w:r>
        <w:lastRenderedPageBreak/>
        <w:t>La resposta correcta és: A</w:t>
      </w:r>
    </w:p>
    <w:p w14:paraId="4A85C3FB" w14:textId="77777777" w:rsidR="004F0284" w:rsidRDefault="000363D8">
      <w:r>
        <w:t>6 de maig 2009</w:t>
      </w:r>
    </w:p>
    <w:p w14:paraId="08BC62EE" w14:textId="77777777" w:rsidR="004F0284" w:rsidRDefault="000363D8">
      <w:r>
        <w:t>Quin mercat municipal, projectat per l'arquitecte Josep Fradera, va inaugurar el rei Alfonso XIII l'any 1927?</w:t>
      </w:r>
    </w:p>
    <w:p w14:paraId="3E2C09C5" w14:textId="77777777" w:rsidR="004F0284" w:rsidRDefault="000363D8" w:rsidP="000363D8">
      <w:pPr>
        <w:pStyle w:val="ListNumber"/>
        <w:numPr>
          <w:ilvl w:val="0"/>
          <w:numId w:val="667"/>
        </w:numPr>
      </w:pPr>
      <w:r>
        <w:t>Plaça Vella (Mercat Maignon)</w:t>
      </w:r>
    </w:p>
    <w:p w14:paraId="3A7FA515" w14:textId="77777777" w:rsidR="004F0284" w:rsidRDefault="000363D8">
      <w:pPr>
        <w:pStyle w:val="ListNumber"/>
      </w:pPr>
      <w:r>
        <w:t>P</w:t>
      </w:r>
      <w:r>
        <w:t>laça Nova (Mercat Torner)</w:t>
      </w:r>
    </w:p>
    <w:p w14:paraId="4DECDA4A" w14:textId="77777777" w:rsidR="004F0284" w:rsidRDefault="000363D8">
      <w:pPr>
        <w:pStyle w:val="ListNumber"/>
      </w:pPr>
      <w:r>
        <w:t xml:space="preserve"> Mercat de Llefià</w:t>
      </w:r>
    </w:p>
    <w:p w14:paraId="127F238D" w14:textId="3587B096" w:rsidR="004F0284" w:rsidRDefault="000363D8">
      <w:r>
        <w:t xml:space="preserve">La </w:t>
      </w:r>
      <w:r>
        <w:t>resposta correcta és: B</w:t>
      </w:r>
    </w:p>
    <w:p w14:paraId="32838375" w14:textId="77777777" w:rsidR="004F0284" w:rsidRDefault="000363D8">
      <w:r>
        <w:t>5 de maig 2009</w:t>
      </w:r>
    </w:p>
    <w:p w14:paraId="7A56F1EC" w14:textId="77777777" w:rsidR="004F0284" w:rsidRDefault="000363D8">
      <w:r>
        <w:t>Conegut popularment com Can Ruti, el centre hospitalari de Canyet porta el nom dels Germans Trias i Pujol. Com es deien aquests germans?</w:t>
      </w:r>
    </w:p>
    <w:p w14:paraId="748BE371" w14:textId="77777777" w:rsidR="004F0284" w:rsidRDefault="000363D8" w:rsidP="000363D8">
      <w:pPr>
        <w:pStyle w:val="ListNumber"/>
        <w:numPr>
          <w:ilvl w:val="0"/>
          <w:numId w:val="668"/>
        </w:numPr>
      </w:pPr>
      <w:r>
        <w:t>Pere i Ramon</w:t>
      </w:r>
    </w:p>
    <w:p w14:paraId="35A157DE" w14:textId="77777777" w:rsidR="004F0284" w:rsidRDefault="000363D8">
      <w:pPr>
        <w:pStyle w:val="ListNumber"/>
      </w:pPr>
      <w:r>
        <w:t>A</w:t>
      </w:r>
      <w:r>
        <w:t>ntoni i Joaquim</w:t>
      </w:r>
    </w:p>
    <w:p w14:paraId="09B4B632" w14:textId="77777777" w:rsidR="004F0284" w:rsidRDefault="000363D8">
      <w:pPr>
        <w:pStyle w:val="ListNumber"/>
      </w:pPr>
      <w:r>
        <w:t xml:space="preserve"> Ramon i Antoni</w:t>
      </w:r>
    </w:p>
    <w:p w14:paraId="74BE47C5" w14:textId="36CCA5FD" w:rsidR="004F0284" w:rsidRDefault="000363D8">
      <w:r>
        <w:t>La resposta correcta és: B</w:t>
      </w:r>
    </w:p>
    <w:p w14:paraId="42D445D4" w14:textId="77777777" w:rsidR="004F0284" w:rsidRDefault="000363D8">
      <w:r>
        <w:t>5 de ma</w:t>
      </w:r>
      <w:r>
        <w:t>ig 2009</w:t>
      </w:r>
    </w:p>
    <w:p w14:paraId="6487BA31" w14:textId="77777777" w:rsidR="004F0284" w:rsidRDefault="000363D8">
      <w:r>
        <w:t>Quins reis estan representats al claustre del monestir de Sant Jeroni de la Murtra?</w:t>
      </w:r>
    </w:p>
    <w:p w14:paraId="45FEE462" w14:textId="77777777" w:rsidR="004F0284" w:rsidRDefault="000363D8" w:rsidP="000363D8">
      <w:pPr>
        <w:pStyle w:val="ListNumber"/>
        <w:numPr>
          <w:ilvl w:val="0"/>
          <w:numId w:val="669"/>
        </w:numPr>
      </w:pPr>
      <w:r>
        <w:t>Reis Catòlics</w:t>
      </w:r>
    </w:p>
    <w:p w14:paraId="5E8C63BC" w14:textId="77777777" w:rsidR="004F0284" w:rsidRDefault="000363D8">
      <w:pPr>
        <w:pStyle w:val="ListNumber"/>
      </w:pPr>
      <w:r>
        <w:t>C</w:t>
      </w:r>
      <w:r>
        <w:t>arles I i Felip II</w:t>
      </w:r>
    </w:p>
    <w:p w14:paraId="4ADAFEDC" w14:textId="77777777" w:rsidR="004F0284" w:rsidRDefault="000363D8">
      <w:pPr>
        <w:pStyle w:val="ListNumber"/>
      </w:pPr>
      <w:r>
        <w:t xml:space="preserve"> Alfons XII i Maria Cristina</w:t>
      </w:r>
    </w:p>
    <w:p w14:paraId="4E701669" w14:textId="5BC3C26A" w:rsidR="004F0284" w:rsidRDefault="000363D8">
      <w:r>
        <w:t>La resposta correcta és: A</w:t>
      </w:r>
    </w:p>
    <w:p w14:paraId="3D18A7D7" w14:textId="77777777" w:rsidR="004F0284" w:rsidRDefault="000363D8">
      <w:r>
        <w:t>5 de maig 2009</w:t>
      </w:r>
    </w:p>
    <w:p w14:paraId="75EBB9F2" w14:textId="77777777" w:rsidR="004F0284" w:rsidRDefault="000363D8">
      <w:r>
        <w:t>Per quin nom és popularment conegut el servei d'autobusos u</w:t>
      </w:r>
      <w:r>
        <w:t>rbans a la nostra ciutat?</w:t>
      </w:r>
    </w:p>
    <w:p w14:paraId="6F4966C2" w14:textId="77777777" w:rsidR="004F0284" w:rsidRDefault="000363D8" w:rsidP="000363D8">
      <w:pPr>
        <w:pStyle w:val="ListNumber"/>
        <w:numPr>
          <w:ilvl w:val="0"/>
          <w:numId w:val="670"/>
        </w:numPr>
      </w:pPr>
      <w:r>
        <w:t>La Bètula</w:t>
      </w:r>
    </w:p>
    <w:p w14:paraId="6DF80567" w14:textId="77777777" w:rsidR="004F0284" w:rsidRDefault="000363D8">
      <w:pPr>
        <w:pStyle w:val="ListNumber"/>
      </w:pPr>
      <w:r>
        <w:t>L</w:t>
      </w:r>
      <w:r>
        <w:t>a Guagua</w:t>
      </w:r>
    </w:p>
    <w:p w14:paraId="5EF43408" w14:textId="77777777" w:rsidR="004F0284" w:rsidRDefault="000363D8">
      <w:pPr>
        <w:pStyle w:val="ListNumber"/>
      </w:pPr>
      <w:r>
        <w:t xml:space="preserve"> La Tusa</w:t>
      </w:r>
    </w:p>
    <w:p w14:paraId="597CFB3C" w14:textId="5FE9FECB" w:rsidR="004F0284" w:rsidRDefault="000363D8">
      <w:r>
        <w:t>La resposta correcta és: C</w:t>
      </w:r>
    </w:p>
    <w:p w14:paraId="2ABF0EF4" w14:textId="77777777" w:rsidR="004F0284" w:rsidRDefault="000363D8">
      <w:r>
        <w:t>4 de maig 2009</w:t>
      </w:r>
    </w:p>
    <w:p w14:paraId="7EAD7E87" w14:textId="77777777" w:rsidR="004F0284" w:rsidRDefault="000363D8">
      <w:r>
        <w:t>Nom del jugador que, amb un tir en el darrer segon, va forçar la prórroga en el partit en què la Penya va aconseguir el seu primer títol europeu?</w:t>
      </w:r>
    </w:p>
    <w:p w14:paraId="60DC03B7" w14:textId="77777777" w:rsidR="004F0284" w:rsidRDefault="000363D8" w:rsidP="000363D8">
      <w:pPr>
        <w:pStyle w:val="ListNumber"/>
        <w:numPr>
          <w:ilvl w:val="0"/>
          <w:numId w:val="675"/>
        </w:numPr>
      </w:pPr>
      <w:r>
        <w:t>Corny Thompso</w:t>
      </w:r>
      <w:r>
        <w:t>n</w:t>
      </w:r>
    </w:p>
    <w:p w14:paraId="73877B4A" w14:textId="77777777" w:rsidR="004F0284" w:rsidRDefault="000363D8">
      <w:pPr>
        <w:pStyle w:val="ListNumber"/>
      </w:pPr>
      <w:r>
        <w:lastRenderedPageBreak/>
        <w:t>J</w:t>
      </w:r>
      <w:r>
        <w:t>oe Galvin</w:t>
      </w:r>
    </w:p>
    <w:p w14:paraId="2F91B0BB" w14:textId="77777777" w:rsidR="004F0284" w:rsidRDefault="000363D8">
      <w:pPr>
        <w:pStyle w:val="ListNumber"/>
      </w:pPr>
      <w:r>
        <w:t xml:space="preserve"> Josep Mª Margall</w:t>
      </w:r>
    </w:p>
    <w:p w14:paraId="0335D0AD" w14:textId="39B821B4" w:rsidR="004F0284" w:rsidRDefault="000363D8">
      <w:r>
        <w:t>La resposta correcta és: B</w:t>
      </w:r>
    </w:p>
    <w:p w14:paraId="42932F0D" w14:textId="77777777" w:rsidR="004F0284" w:rsidRDefault="000363D8">
      <w:r>
        <w:t>4 de maig 2009</w:t>
      </w:r>
    </w:p>
    <w:p w14:paraId="2380D407" w14:textId="77777777" w:rsidR="004F0284" w:rsidRDefault="000363D8">
      <w:r>
        <w:t>De quina època és l’anomenat “Vas de les Naus“ que podem veure al Museu de Badalona?</w:t>
      </w:r>
    </w:p>
    <w:p w14:paraId="2052D3E8" w14:textId="77777777" w:rsidR="004F0284" w:rsidRDefault="000363D8" w:rsidP="000363D8">
      <w:pPr>
        <w:pStyle w:val="ListNumber"/>
        <w:numPr>
          <w:ilvl w:val="0"/>
          <w:numId w:val="676"/>
        </w:numPr>
      </w:pPr>
      <w:r>
        <w:t>Ibèrica</w:t>
      </w:r>
    </w:p>
    <w:p w14:paraId="24982A13" w14:textId="77777777" w:rsidR="004F0284" w:rsidRDefault="000363D8">
      <w:pPr>
        <w:pStyle w:val="ListNumber"/>
      </w:pPr>
      <w:r>
        <w:t>N</w:t>
      </w:r>
      <w:r>
        <w:t>eolítica</w:t>
      </w:r>
    </w:p>
    <w:p w14:paraId="7C92D69E" w14:textId="77777777" w:rsidR="004F0284" w:rsidRDefault="000363D8">
      <w:pPr>
        <w:pStyle w:val="ListNumber"/>
      </w:pPr>
      <w:r>
        <w:t xml:space="preserve"> Medieval</w:t>
      </w:r>
    </w:p>
    <w:p w14:paraId="284062B0" w14:textId="095A0644" w:rsidR="004F0284" w:rsidRDefault="000363D8">
      <w:r>
        <w:t>La resposta correcta és: A</w:t>
      </w:r>
    </w:p>
    <w:p w14:paraId="4916B402" w14:textId="77777777" w:rsidR="004F0284" w:rsidRDefault="000363D8">
      <w:r>
        <w:t>4 de maig 2009</w:t>
      </w:r>
    </w:p>
    <w:p w14:paraId="070481CE" w14:textId="77777777" w:rsidR="004F0284" w:rsidRDefault="000363D8">
      <w:r>
        <w:t xml:space="preserve">Quin d’aquests </w:t>
      </w:r>
      <w:r>
        <w:t>carrers et portarà de la plaça Trafalgar a la ronda de Sant Antoni de Llefià?</w:t>
      </w:r>
    </w:p>
    <w:p w14:paraId="52F45D7A" w14:textId="77777777" w:rsidR="004F0284" w:rsidRDefault="000363D8" w:rsidP="000363D8">
      <w:pPr>
        <w:pStyle w:val="ListNumber"/>
        <w:numPr>
          <w:ilvl w:val="0"/>
          <w:numId w:val="677"/>
        </w:numPr>
      </w:pPr>
      <w:r>
        <w:t>Don Pelayo</w:t>
      </w:r>
    </w:p>
    <w:p w14:paraId="03B30085" w14:textId="77777777" w:rsidR="004F0284" w:rsidRDefault="000363D8">
      <w:pPr>
        <w:pStyle w:val="ListNumber"/>
      </w:pPr>
      <w:r>
        <w:t>P</w:t>
      </w:r>
      <w:r>
        <w:t>érez Galdós</w:t>
      </w:r>
    </w:p>
    <w:p w14:paraId="052790B6" w14:textId="77777777" w:rsidR="004F0284" w:rsidRDefault="000363D8">
      <w:pPr>
        <w:pStyle w:val="ListNumber"/>
      </w:pPr>
      <w:r>
        <w:t xml:space="preserve"> Independència</w:t>
      </w:r>
    </w:p>
    <w:p w14:paraId="59E757E7" w14:textId="41920755" w:rsidR="004F0284" w:rsidRDefault="000363D8">
      <w:r>
        <w:t>La resposta correcta és: B</w:t>
      </w:r>
    </w:p>
    <w:sectPr w:rsidR="004F02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2272C4FE"/>
    <w:lvl w:ilvl="0">
      <w:start w:val="1"/>
      <w:numFmt w:val="upperLetter"/>
      <w:pStyle w:val="ListNumber"/>
      <w:lvlText w:val="%1."/>
      <w:lvlJc w:val="left"/>
      <w:pPr>
        <w:tabs>
          <w:tab w:val="num" w:pos="360"/>
        </w:tabs>
        <w:ind w:left="360" w:hanging="360"/>
      </w:pPr>
      <w:rPr>
        <w:rFonts w:hint="default"/>
      </w:r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4"/>
    <w:lvlOverride w:ilvl="0">
      <w:startOverride w:val="1"/>
    </w:lvlOverride>
  </w:num>
  <w:num w:numId="21">
    <w:abstractNumId w:val="4"/>
    <w:lvlOverride w:ilvl="0">
      <w:startOverride w:val="1"/>
    </w:lvlOverride>
  </w:num>
  <w:num w:numId="22">
    <w:abstractNumId w:val="4"/>
    <w:lvlOverride w:ilvl="0">
      <w:startOverride w:val="1"/>
    </w:lvlOverride>
  </w:num>
  <w:num w:numId="23">
    <w:abstractNumId w:val="4"/>
    <w:lvlOverride w:ilvl="0">
      <w:startOverride w:val="1"/>
    </w:lvlOverride>
  </w:num>
  <w:num w:numId="24">
    <w:abstractNumId w:val="4"/>
    <w:lvlOverride w:ilvl="0">
      <w:startOverride w:val="1"/>
    </w:lvlOverride>
  </w:num>
  <w:num w:numId="25">
    <w:abstractNumId w:val="4"/>
    <w:lvlOverride w:ilvl="0">
      <w:startOverride w:val="1"/>
    </w:lvlOverride>
  </w:num>
  <w:num w:numId="26">
    <w:abstractNumId w:val="4"/>
    <w:lvlOverride w:ilvl="0">
      <w:startOverride w:val="1"/>
    </w:lvlOverride>
  </w:num>
  <w:num w:numId="27">
    <w:abstractNumId w:val="4"/>
    <w:lvlOverride w:ilvl="0">
      <w:startOverride w:val="1"/>
    </w:lvlOverride>
  </w:num>
  <w:num w:numId="28">
    <w:abstractNumId w:val="4"/>
    <w:lvlOverride w:ilvl="0">
      <w:startOverride w:val="1"/>
    </w:lvlOverride>
  </w:num>
  <w:num w:numId="29">
    <w:abstractNumId w:val="4"/>
    <w:lvlOverride w:ilvl="0">
      <w:startOverride w:val="1"/>
    </w:lvlOverride>
  </w:num>
  <w:num w:numId="30">
    <w:abstractNumId w:val="4"/>
    <w:lvlOverride w:ilvl="0">
      <w:startOverride w:val="1"/>
    </w:lvlOverride>
  </w:num>
  <w:num w:numId="31">
    <w:abstractNumId w:val="4"/>
    <w:lvlOverride w:ilvl="0">
      <w:startOverride w:val="1"/>
    </w:lvlOverride>
  </w:num>
  <w:num w:numId="32">
    <w:abstractNumId w:val="4"/>
    <w:lvlOverride w:ilvl="0">
      <w:startOverride w:val="1"/>
    </w:lvlOverride>
  </w:num>
  <w:num w:numId="33">
    <w:abstractNumId w:val="4"/>
    <w:lvlOverride w:ilvl="0">
      <w:startOverride w:val="1"/>
    </w:lvlOverride>
  </w:num>
  <w:num w:numId="34">
    <w:abstractNumId w:val="4"/>
    <w:lvlOverride w:ilvl="0">
      <w:startOverride w:val="1"/>
    </w:lvlOverride>
  </w:num>
  <w:num w:numId="35">
    <w:abstractNumId w:val="4"/>
    <w:lvlOverride w:ilvl="0">
      <w:startOverride w:val="1"/>
    </w:lvlOverride>
  </w:num>
  <w:num w:numId="36">
    <w:abstractNumId w:val="4"/>
    <w:lvlOverride w:ilvl="0">
      <w:startOverride w:val="1"/>
    </w:lvlOverride>
  </w:num>
  <w:num w:numId="37">
    <w:abstractNumId w:val="4"/>
    <w:lvlOverride w:ilvl="0">
      <w:startOverride w:val="1"/>
    </w:lvlOverride>
  </w:num>
  <w:num w:numId="38">
    <w:abstractNumId w:val="4"/>
    <w:lvlOverride w:ilvl="0">
      <w:startOverride w:val="1"/>
    </w:lvlOverride>
  </w:num>
  <w:num w:numId="39">
    <w:abstractNumId w:val="4"/>
    <w:lvlOverride w:ilvl="0">
      <w:startOverride w:val="1"/>
    </w:lvlOverride>
  </w:num>
  <w:num w:numId="40">
    <w:abstractNumId w:val="4"/>
    <w:lvlOverride w:ilvl="0">
      <w:startOverride w:val="1"/>
    </w:lvlOverride>
  </w:num>
  <w:num w:numId="41">
    <w:abstractNumId w:val="4"/>
    <w:lvlOverride w:ilvl="0">
      <w:startOverride w:val="1"/>
    </w:lvlOverride>
  </w:num>
  <w:num w:numId="42">
    <w:abstractNumId w:val="4"/>
    <w:lvlOverride w:ilvl="0">
      <w:startOverride w:val="1"/>
    </w:lvlOverride>
  </w:num>
  <w:num w:numId="43">
    <w:abstractNumId w:val="4"/>
    <w:lvlOverride w:ilvl="0">
      <w:startOverride w:val="1"/>
    </w:lvlOverride>
  </w:num>
  <w:num w:numId="44">
    <w:abstractNumId w:val="4"/>
    <w:lvlOverride w:ilvl="0">
      <w:startOverride w:val="1"/>
    </w:lvlOverride>
  </w:num>
  <w:num w:numId="45">
    <w:abstractNumId w:val="4"/>
    <w:lvlOverride w:ilvl="0">
      <w:startOverride w:val="1"/>
    </w:lvlOverride>
  </w:num>
  <w:num w:numId="46">
    <w:abstractNumId w:val="4"/>
    <w:lvlOverride w:ilvl="0">
      <w:startOverride w:val="1"/>
    </w:lvlOverride>
  </w:num>
  <w:num w:numId="47">
    <w:abstractNumId w:val="4"/>
    <w:lvlOverride w:ilvl="0">
      <w:startOverride w:val="1"/>
    </w:lvlOverride>
  </w:num>
  <w:num w:numId="48">
    <w:abstractNumId w:val="4"/>
    <w:lvlOverride w:ilvl="0">
      <w:startOverride w:val="1"/>
    </w:lvlOverride>
  </w:num>
  <w:num w:numId="49">
    <w:abstractNumId w:val="4"/>
    <w:lvlOverride w:ilvl="0">
      <w:startOverride w:val="1"/>
    </w:lvlOverride>
  </w:num>
  <w:num w:numId="50">
    <w:abstractNumId w:val="4"/>
    <w:lvlOverride w:ilvl="0">
      <w:startOverride w:val="1"/>
    </w:lvlOverride>
  </w:num>
  <w:num w:numId="51">
    <w:abstractNumId w:val="4"/>
    <w:lvlOverride w:ilvl="0">
      <w:startOverride w:val="1"/>
    </w:lvlOverride>
  </w:num>
  <w:num w:numId="52">
    <w:abstractNumId w:val="4"/>
    <w:lvlOverride w:ilvl="0">
      <w:startOverride w:val="1"/>
    </w:lvlOverride>
  </w:num>
  <w:num w:numId="53">
    <w:abstractNumId w:val="4"/>
    <w:lvlOverride w:ilvl="0">
      <w:startOverride w:val="1"/>
    </w:lvlOverride>
  </w:num>
  <w:num w:numId="54">
    <w:abstractNumId w:val="4"/>
    <w:lvlOverride w:ilvl="0">
      <w:startOverride w:val="1"/>
    </w:lvlOverride>
  </w:num>
  <w:num w:numId="55">
    <w:abstractNumId w:val="4"/>
    <w:lvlOverride w:ilvl="0">
      <w:startOverride w:val="1"/>
    </w:lvlOverride>
  </w:num>
  <w:num w:numId="56">
    <w:abstractNumId w:val="4"/>
    <w:lvlOverride w:ilvl="0">
      <w:startOverride w:val="1"/>
    </w:lvlOverride>
  </w:num>
  <w:num w:numId="57">
    <w:abstractNumId w:val="4"/>
    <w:lvlOverride w:ilvl="0">
      <w:startOverride w:val="1"/>
    </w:lvlOverride>
  </w:num>
  <w:num w:numId="58">
    <w:abstractNumId w:val="4"/>
    <w:lvlOverride w:ilvl="0">
      <w:startOverride w:val="1"/>
    </w:lvlOverride>
  </w:num>
  <w:num w:numId="59">
    <w:abstractNumId w:val="4"/>
    <w:lvlOverride w:ilvl="0">
      <w:startOverride w:val="1"/>
    </w:lvlOverride>
  </w:num>
  <w:num w:numId="60">
    <w:abstractNumId w:val="4"/>
    <w:lvlOverride w:ilvl="0">
      <w:startOverride w:val="1"/>
    </w:lvlOverride>
  </w:num>
  <w:num w:numId="61">
    <w:abstractNumId w:val="4"/>
    <w:lvlOverride w:ilvl="0">
      <w:startOverride w:val="1"/>
    </w:lvlOverride>
  </w:num>
  <w:num w:numId="62">
    <w:abstractNumId w:val="4"/>
    <w:lvlOverride w:ilvl="0">
      <w:startOverride w:val="1"/>
    </w:lvlOverride>
  </w:num>
  <w:num w:numId="63">
    <w:abstractNumId w:val="4"/>
    <w:lvlOverride w:ilvl="0">
      <w:startOverride w:val="1"/>
    </w:lvlOverride>
  </w:num>
  <w:num w:numId="64">
    <w:abstractNumId w:val="4"/>
    <w:lvlOverride w:ilvl="0">
      <w:startOverride w:val="1"/>
    </w:lvlOverride>
  </w:num>
  <w:num w:numId="65">
    <w:abstractNumId w:val="4"/>
    <w:lvlOverride w:ilvl="0">
      <w:startOverride w:val="1"/>
    </w:lvlOverride>
  </w:num>
  <w:num w:numId="66">
    <w:abstractNumId w:val="4"/>
    <w:lvlOverride w:ilvl="0">
      <w:startOverride w:val="1"/>
    </w:lvlOverride>
  </w:num>
  <w:num w:numId="67">
    <w:abstractNumId w:val="4"/>
    <w:lvlOverride w:ilvl="0">
      <w:startOverride w:val="1"/>
    </w:lvlOverride>
  </w:num>
  <w:num w:numId="68">
    <w:abstractNumId w:val="4"/>
    <w:lvlOverride w:ilvl="0">
      <w:startOverride w:val="1"/>
    </w:lvlOverride>
  </w:num>
  <w:num w:numId="69">
    <w:abstractNumId w:val="4"/>
    <w:lvlOverride w:ilvl="0">
      <w:startOverride w:val="1"/>
    </w:lvlOverride>
  </w:num>
  <w:num w:numId="70">
    <w:abstractNumId w:val="4"/>
    <w:lvlOverride w:ilvl="0">
      <w:startOverride w:val="1"/>
    </w:lvlOverride>
  </w:num>
  <w:num w:numId="71">
    <w:abstractNumId w:val="4"/>
    <w:lvlOverride w:ilvl="0">
      <w:startOverride w:val="1"/>
    </w:lvlOverride>
  </w:num>
  <w:num w:numId="72">
    <w:abstractNumId w:val="4"/>
    <w:lvlOverride w:ilvl="0">
      <w:startOverride w:val="1"/>
    </w:lvlOverride>
  </w:num>
  <w:num w:numId="73">
    <w:abstractNumId w:val="4"/>
    <w:lvlOverride w:ilvl="0">
      <w:startOverride w:val="1"/>
    </w:lvlOverride>
  </w:num>
  <w:num w:numId="74">
    <w:abstractNumId w:val="4"/>
    <w:lvlOverride w:ilvl="0">
      <w:startOverride w:val="1"/>
    </w:lvlOverride>
  </w:num>
  <w:num w:numId="75">
    <w:abstractNumId w:val="4"/>
    <w:lvlOverride w:ilvl="0">
      <w:startOverride w:val="1"/>
    </w:lvlOverride>
  </w:num>
  <w:num w:numId="76">
    <w:abstractNumId w:val="4"/>
    <w:lvlOverride w:ilvl="0">
      <w:startOverride w:val="1"/>
    </w:lvlOverride>
  </w:num>
  <w:num w:numId="77">
    <w:abstractNumId w:val="4"/>
    <w:lvlOverride w:ilvl="0">
      <w:startOverride w:val="1"/>
    </w:lvlOverride>
  </w:num>
  <w:num w:numId="78">
    <w:abstractNumId w:val="4"/>
    <w:lvlOverride w:ilvl="0">
      <w:startOverride w:val="1"/>
    </w:lvlOverride>
  </w:num>
  <w:num w:numId="79">
    <w:abstractNumId w:val="4"/>
    <w:lvlOverride w:ilvl="0">
      <w:startOverride w:val="1"/>
    </w:lvlOverride>
  </w:num>
  <w:num w:numId="80">
    <w:abstractNumId w:val="4"/>
    <w:lvlOverride w:ilvl="0">
      <w:startOverride w:val="1"/>
    </w:lvlOverride>
  </w:num>
  <w:num w:numId="81">
    <w:abstractNumId w:val="4"/>
    <w:lvlOverride w:ilvl="0">
      <w:startOverride w:val="1"/>
    </w:lvlOverride>
  </w:num>
  <w:num w:numId="82">
    <w:abstractNumId w:val="4"/>
    <w:lvlOverride w:ilvl="0">
      <w:startOverride w:val="1"/>
    </w:lvlOverride>
  </w:num>
  <w:num w:numId="83">
    <w:abstractNumId w:val="4"/>
    <w:lvlOverride w:ilvl="0">
      <w:startOverride w:val="1"/>
    </w:lvlOverride>
  </w:num>
  <w:num w:numId="84">
    <w:abstractNumId w:val="4"/>
    <w:lvlOverride w:ilvl="0">
      <w:startOverride w:val="1"/>
    </w:lvlOverride>
  </w:num>
  <w:num w:numId="85">
    <w:abstractNumId w:val="4"/>
    <w:lvlOverride w:ilvl="0">
      <w:startOverride w:val="1"/>
    </w:lvlOverride>
  </w:num>
  <w:num w:numId="86">
    <w:abstractNumId w:val="4"/>
    <w:lvlOverride w:ilvl="0">
      <w:startOverride w:val="1"/>
    </w:lvlOverride>
  </w:num>
  <w:num w:numId="87">
    <w:abstractNumId w:val="4"/>
    <w:lvlOverride w:ilvl="0">
      <w:startOverride w:val="1"/>
    </w:lvlOverride>
  </w:num>
  <w:num w:numId="88">
    <w:abstractNumId w:val="4"/>
    <w:lvlOverride w:ilvl="0">
      <w:startOverride w:val="1"/>
    </w:lvlOverride>
  </w:num>
  <w:num w:numId="89">
    <w:abstractNumId w:val="4"/>
    <w:lvlOverride w:ilvl="0">
      <w:startOverride w:val="1"/>
    </w:lvlOverride>
  </w:num>
  <w:num w:numId="90">
    <w:abstractNumId w:val="4"/>
    <w:lvlOverride w:ilvl="0">
      <w:startOverride w:val="1"/>
    </w:lvlOverride>
  </w:num>
  <w:num w:numId="91">
    <w:abstractNumId w:val="4"/>
    <w:lvlOverride w:ilvl="0">
      <w:startOverride w:val="1"/>
    </w:lvlOverride>
  </w:num>
  <w:num w:numId="92">
    <w:abstractNumId w:val="4"/>
    <w:lvlOverride w:ilvl="0">
      <w:startOverride w:val="1"/>
    </w:lvlOverride>
  </w:num>
  <w:num w:numId="93">
    <w:abstractNumId w:val="4"/>
    <w:lvlOverride w:ilvl="0">
      <w:startOverride w:val="1"/>
    </w:lvlOverride>
  </w:num>
  <w:num w:numId="94">
    <w:abstractNumId w:val="4"/>
    <w:lvlOverride w:ilvl="0">
      <w:startOverride w:val="1"/>
    </w:lvlOverride>
  </w:num>
  <w:num w:numId="95">
    <w:abstractNumId w:val="4"/>
    <w:lvlOverride w:ilvl="0">
      <w:startOverride w:val="1"/>
    </w:lvlOverride>
  </w:num>
  <w:num w:numId="96">
    <w:abstractNumId w:val="4"/>
    <w:lvlOverride w:ilvl="0">
      <w:startOverride w:val="1"/>
    </w:lvlOverride>
  </w:num>
  <w:num w:numId="97">
    <w:abstractNumId w:val="4"/>
    <w:lvlOverride w:ilvl="0">
      <w:startOverride w:val="1"/>
    </w:lvlOverride>
  </w:num>
  <w:num w:numId="98">
    <w:abstractNumId w:val="4"/>
    <w:lvlOverride w:ilvl="0">
      <w:startOverride w:val="1"/>
    </w:lvlOverride>
  </w:num>
  <w:num w:numId="99">
    <w:abstractNumId w:val="4"/>
    <w:lvlOverride w:ilvl="0">
      <w:startOverride w:val="1"/>
    </w:lvlOverride>
  </w:num>
  <w:num w:numId="100">
    <w:abstractNumId w:val="4"/>
    <w:lvlOverride w:ilvl="0">
      <w:startOverride w:val="1"/>
    </w:lvlOverride>
  </w:num>
  <w:num w:numId="101">
    <w:abstractNumId w:val="4"/>
    <w:lvlOverride w:ilvl="0">
      <w:startOverride w:val="1"/>
    </w:lvlOverride>
  </w:num>
  <w:num w:numId="102">
    <w:abstractNumId w:val="4"/>
    <w:lvlOverride w:ilvl="0">
      <w:startOverride w:val="1"/>
    </w:lvlOverride>
  </w:num>
  <w:num w:numId="103">
    <w:abstractNumId w:val="4"/>
    <w:lvlOverride w:ilvl="0">
      <w:startOverride w:val="1"/>
    </w:lvlOverride>
  </w:num>
  <w:num w:numId="104">
    <w:abstractNumId w:val="4"/>
    <w:lvlOverride w:ilvl="0">
      <w:startOverride w:val="1"/>
    </w:lvlOverride>
  </w:num>
  <w:num w:numId="105">
    <w:abstractNumId w:val="4"/>
    <w:lvlOverride w:ilvl="0">
      <w:startOverride w:val="1"/>
    </w:lvlOverride>
  </w:num>
  <w:num w:numId="106">
    <w:abstractNumId w:val="4"/>
    <w:lvlOverride w:ilvl="0">
      <w:startOverride w:val="1"/>
    </w:lvlOverride>
  </w:num>
  <w:num w:numId="107">
    <w:abstractNumId w:val="4"/>
    <w:lvlOverride w:ilvl="0">
      <w:startOverride w:val="1"/>
    </w:lvlOverride>
  </w:num>
  <w:num w:numId="108">
    <w:abstractNumId w:val="4"/>
    <w:lvlOverride w:ilvl="0">
      <w:startOverride w:val="1"/>
    </w:lvlOverride>
  </w:num>
  <w:num w:numId="109">
    <w:abstractNumId w:val="4"/>
    <w:lvlOverride w:ilvl="0">
      <w:startOverride w:val="1"/>
    </w:lvlOverride>
  </w:num>
  <w:num w:numId="110">
    <w:abstractNumId w:val="4"/>
    <w:lvlOverride w:ilvl="0">
      <w:startOverride w:val="1"/>
    </w:lvlOverride>
  </w:num>
  <w:num w:numId="111">
    <w:abstractNumId w:val="4"/>
    <w:lvlOverride w:ilvl="0">
      <w:startOverride w:val="1"/>
    </w:lvlOverride>
  </w:num>
  <w:num w:numId="112">
    <w:abstractNumId w:val="4"/>
    <w:lvlOverride w:ilvl="0">
      <w:startOverride w:val="1"/>
    </w:lvlOverride>
  </w:num>
  <w:num w:numId="113">
    <w:abstractNumId w:val="4"/>
    <w:lvlOverride w:ilvl="0">
      <w:startOverride w:val="1"/>
    </w:lvlOverride>
  </w:num>
  <w:num w:numId="114">
    <w:abstractNumId w:val="4"/>
    <w:lvlOverride w:ilvl="0">
      <w:startOverride w:val="1"/>
    </w:lvlOverride>
  </w:num>
  <w:num w:numId="115">
    <w:abstractNumId w:val="4"/>
    <w:lvlOverride w:ilvl="0">
      <w:startOverride w:val="1"/>
    </w:lvlOverride>
  </w:num>
  <w:num w:numId="116">
    <w:abstractNumId w:val="4"/>
    <w:lvlOverride w:ilvl="0">
      <w:startOverride w:val="1"/>
    </w:lvlOverride>
  </w:num>
  <w:num w:numId="117">
    <w:abstractNumId w:val="4"/>
    <w:lvlOverride w:ilvl="0">
      <w:startOverride w:val="1"/>
    </w:lvlOverride>
  </w:num>
  <w:num w:numId="118">
    <w:abstractNumId w:val="4"/>
    <w:lvlOverride w:ilvl="0">
      <w:startOverride w:val="1"/>
    </w:lvlOverride>
  </w:num>
  <w:num w:numId="119">
    <w:abstractNumId w:val="4"/>
    <w:lvlOverride w:ilvl="0">
      <w:startOverride w:val="1"/>
    </w:lvlOverride>
  </w:num>
  <w:num w:numId="120">
    <w:abstractNumId w:val="4"/>
    <w:lvlOverride w:ilvl="0">
      <w:startOverride w:val="1"/>
    </w:lvlOverride>
  </w:num>
  <w:num w:numId="121">
    <w:abstractNumId w:val="4"/>
    <w:lvlOverride w:ilvl="0">
      <w:startOverride w:val="1"/>
    </w:lvlOverride>
  </w:num>
  <w:num w:numId="122">
    <w:abstractNumId w:val="4"/>
    <w:lvlOverride w:ilvl="0">
      <w:startOverride w:val="1"/>
    </w:lvlOverride>
  </w:num>
  <w:num w:numId="123">
    <w:abstractNumId w:val="4"/>
    <w:lvlOverride w:ilvl="0">
      <w:startOverride w:val="1"/>
    </w:lvlOverride>
  </w:num>
  <w:num w:numId="124">
    <w:abstractNumId w:val="4"/>
    <w:lvlOverride w:ilvl="0">
      <w:startOverride w:val="1"/>
    </w:lvlOverride>
  </w:num>
  <w:num w:numId="125">
    <w:abstractNumId w:val="4"/>
    <w:lvlOverride w:ilvl="0">
      <w:startOverride w:val="1"/>
    </w:lvlOverride>
  </w:num>
  <w:num w:numId="126">
    <w:abstractNumId w:val="4"/>
    <w:lvlOverride w:ilvl="0">
      <w:startOverride w:val="1"/>
    </w:lvlOverride>
  </w:num>
  <w:num w:numId="127">
    <w:abstractNumId w:val="4"/>
    <w:lvlOverride w:ilvl="0">
      <w:startOverride w:val="1"/>
    </w:lvlOverride>
  </w:num>
  <w:num w:numId="128">
    <w:abstractNumId w:val="4"/>
    <w:lvlOverride w:ilvl="0">
      <w:startOverride w:val="1"/>
    </w:lvlOverride>
  </w:num>
  <w:num w:numId="129">
    <w:abstractNumId w:val="4"/>
    <w:lvlOverride w:ilvl="0">
      <w:startOverride w:val="1"/>
    </w:lvlOverride>
  </w:num>
  <w:num w:numId="130">
    <w:abstractNumId w:val="4"/>
    <w:lvlOverride w:ilvl="0">
      <w:startOverride w:val="1"/>
    </w:lvlOverride>
  </w:num>
  <w:num w:numId="131">
    <w:abstractNumId w:val="4"/>
    <w:lvlOverride w:ilvl="0">
      <w:startOverride w:val="1"/>
    </w:lvlOverride>
  </w:num>
  <w:num w:numId="132">
    <w:abstractNumId w:val="4"/>
    <w:lvlOverride w:ilvl="0">
      <w:startOverride w:val="1"/>
    </w:lvlOverride>
  </w:num>
  <w:num w:numId="133">
    <w:abstractNumId w:val="4"/>
    <w:lvlOverride w:ilvl="0">
      <w:startOverride w:val="1"/>
    </w:lvlOverride>
  </w:num>
  <w:num w:numId="134">
    <w:abstractNumId w:val="4"/>
    <w:lvlOverride w:ilvl="0">
      <w:startOverride w:val="1"/>
    </w:lvlOverride>
  </w:num>
  <w:num w:numId="135">
    <w:abstractNumId w:val="4"/>
    <w:lvlOverride w:ilvl="0">
      <w:startOverride w:val="1"/>
    </w:lvlOverride>
  </w:num>
  <w:num w:numId="136">
    <w:abstractNumId w:val="4"/>
    <w:lvlOverride w:ilvl="0">
      <w:startOverride w:val="1"/>
    </w:lvlOverride>
  </w:num>
  <w:num w:numId="137">
    <w:abstractNumId w:val="4"/>
    <w:lvlOverride w:ilvl="0">
      <w:startOverride w:val="1"/>
    </w:lvlOverride>
  </w:num>
  <w:num w:numId="138">
    <w:abstractNumId w:val="4"/>
    <w:lvlOverride w:ilvl="0">
      <w:startOverride w:val="1"/>
    </w:lvlOverride>
  </w:num>
  <w:num w:numId="139">
    <w:abstractNumId w:val="4"/>
    <w:lvlOverride w:ilvl="0">
      <w:startOverride w:val="1"/>
    </w:lvlOverride>
  </w:num>
  <w:num w:numId="140">
    <w:abstractNumId w:val="4"/>
    <w:lvlOverride w:ilvl="0">
      <w:startOverride w:val="1"/>
    </w:lvlOverride>
  </w:num>
  <w:num w:numId="141">
    <w:abstractNumId w:val="4"/>
    <w:lvlOverride w:ilvl="0">
      <w:startOverride w:val="1"/>
    </w:lvlOverride>
  </w:num>
  <w:num w:numId="142">
    <w:abstractNumId w:val="4"/>
    <w:lvlOverride w:ilvl="0">
      <w:startOverride w:val="1"/>
    </w:lvlOverride>
  </w:num>
  <w:num w:numId="143">
    <w:abstractNumId w:val="4"/>
    <w:lvlOverride w:ilvl="0">
      <w:startOverride w:val="1"/>
    </w:lvlOverride>
  </w:num>
  <w:num w:numId="144">
    <w:abstractNumId w:val="4"/>
    <w:lvlOverride w:ilvl="0">
      <w:startOverride w:val="1"/>
    </w:lvlOverride>
  </w:num>
  <w:num w:numId="145">
    <w:abstractNumId w:val="4"/>
    <w:lvlOverride w:ilvl="0">
      <w:startOverride w:val="1"/>
    </w:lvlOverride>
  </w:num>
  <w:num w:numId="146">
    <w:abstractNumId w:val="4"/>
    <w:lvlOverride w:ilvl="0">
      <w:startOverride w:val="1"/>
    </w:lvlOverride>
  </w:num>
  <w:num w:numId="147">
    <w:abstractNumId w:val="4"/>
    <w:lvlOverride w:ilvl="0">
      <w:startOverride w:val="1"/>
    </w:lvlOverride>
  </w:num>
  <w:num w:numId="148">
    <w:abstractNumId w:val="4"/>
    <w:lvlOverride w:ilvl="0">
      <w:startOverride w:val="1"/>
    </w:lvlOverride>
  </w:num>
  <w:num w:numId="149">
    <w:abstractNumId w:val="4"/>
    <w:lvlOverride w:ilvl="0">
      <w:startOverride w:val="1"/>
    </w:lvlOverride>
  </w:num>
  <w:num w:numId="150">
    <w:abstractNumId w:val="4"/>
    <w:lvlOverride w:ilvl="0">
      <w:startOverride w:val="1"/>
    </w:lvlOverride>
  </w:num>
  <w:num w:numId="151">
    <w:abstractNumId w:val="4"/>
    <w:lvlOverride w:ilvl="0">
      <w:startOverride w:val="1"/>
    </w:lvlOverride>
  </w:num>
  <w:num w:numId="152">
    <w:abstractNumId w:val="4"/>
    <w:lvlOverride w:ilvl="0">
      <w:startOverride w:val="1"/>
    </w:lvlOverride>
  </w:num>
  <w:num w:numId="153">
    <w:abstractNumId w:val="4"/>
    <w:lvlOverride w:ilvl="0">
      <w:startOverride w:val="1"/>
    </w:lvlOverride>
  </w:num>
  <w:num w:numId="154">
    <w:abstractNumId w:val="4"/>
    <w:lvlOverride w:ilvl="0">
      <w:startOverride w:val="1"/>
    </w:lvlOverride>
  </w:num>
  <w:num w:numId="155">
    <w:abstractNumId w:val="4"/>
    <w:lvlOverride w:ilvl="0">
      <w:startOverride w:val="1"/>
    </w:lvlOverride>
  </w:num>
  <w:num w:numId="156">
    <w:abstractNumId w:val="4"/>
    <w:lvlOverride w:ilvl="0">
      <w:startOverride w:val="1"/>
    </w:lvlOverride>
  </w:num>
  <w:num w:numId="157">
    <w:abstractNumId w:val="4"/>
    <w:lvlOverride w:ilvl="0">
      <w:startOverride w:val="1"/>
    </w:lvlOverride>
  </w:num>
  <w:num w:numId="158">
    <w:abstractNumId w:val="4"/>
    <w:lvlOverride w:ilvl="0">
      <w:startOverride w:val="1"/>
    </w:lvlOverride>
  </w:num>
  <w:num w:numId="159">
    <w:abstractNumId w:val="4"/>
    <w:lvlOverride w:ilvl="0">
      <w:startOverride w:val="1"/>
    </w:lvlOverride>
  </w:num>
  <w:num w:numId="160">
    <w:abstractNumId w:val="4"/>
    <w:lvlOverride w:ilvl="0">
      <w:startOverride w:val="1"/>
    </w:lvlOverride>
  </w:num>
  <w:num w:numId="161">
    <w:abstractNumId w:val="4"/>
    <w:lvlOverride w:ilvl="0">
      <w:startOverride w:val="1"/>
    </w:lvlOverride>
  </w:num>
  <w:num w:numId="162">
    <w:abstractNumId w:val="4"/>
    <w:lvlOverride w:ilvl="0">
      <w:startOverride w:val="1"/>
    </w:lvlOverride>
  </w:num>
  <w:num w:numId="163">
    <w:abstractNumId w:val="4"/>
    <w:lvlOverride w:ilvl="0">
      <w:startOverride w:val="1"/>
    </w:lvlOverride>
  </w:num>
  <w:num w:numId="164">
    <w:abstractNumId w:val="4"/>
    <w:lvlOverride w:ilvl="0">
      <w:startOverride w:val="1"/>
    </w:lvlOverride>
  </w:num>
  <w:num w:numId="165">
    <w:abstractNumId w:val="4"/>
    <w:lvlOverride w:ilvl="0">
      <w:startOverride w:val="1"/>
    </w:lvlOverride>
  </w:num>
  <w:num w:numId="166">
    <w:abstractNumId w:val="4"/>
    <w:lvlOverride w:ilvl="0">
      <w:startOverride w:val="1"/>
    </w:lvlOverride>
  </w:num>
  <w:num w:numId="167">
    <w:abstractNumId w:val="4"/>
    <w:lvlOverride w:ilvl="0">
      <w:startOverride w:val="1"/>
    </w:lvlOverride>
  </w:num>
  <w:num w:numId="168">
    <w:abstractNumId w:val="4"/>
    <w:lvlOverride w:ilvl="0">
      <w:startOverride w:val="1"/>
    </w:lvlOverride>
  </w:num>
  <w:num w:numId="169">
    <w:abstractNumId w:val="4"/>
    <w:lvlOverride w:ilvl="0">
      <w:startOverride w:val="1"/>
    </w:lvlOverride>
  </w:num>
  <w:num w:numId="170">
    <w:abstractNumId w:val="4"/>
    <w:lvlOverride w:ilvl="0">
      <w:startOverride w:val="1"/>
    </w:lvlOverride>
  </w:num>
  <w:num w:numId="171">
    <w:abstractNumId w:val="4"/>
    <w:lvlOverride w:ilvl="0">
      <w:startOverride w:val="1"/>
    </w:lvlOverride>
  </w:num>
  <w:num w:numId="172">
    <w:abstractNumId w:val="4"/>
    <w:lvlOverride w:ilvl="0">
      <w:startOverride w:val="1"/>
    </w:lvlOverride>
  </w:num>
  <w:num w:numId="173">
    <w:abstractNumId w:val="4"/>
    <w:lvlOverride w:ilvl="0">
      <w:startOverride w:val="1"/>
    </w:lvlOverride>
  </w:num>
  <w:num w:numId="174">
    <w:abstractNumId w:val="4"/>
    <w:lvlOverride w:ilvl="0">
      <w:startOverride w:val="1"/>
    </w:lvlOverride>
  </w:num>
  <w:num w:numId="175">
    <w:abstractNumId w:val="4"/>
    <w:lvlOverride w:ilvl="0">
      <w:startOverride w:val="1"/>
    </w:lvlOverride>
  </w:num>
  <w:num w:numId="176">
    <w:abstractNumId w:val="4"/>
    <w:lvlOverride w:ilvl="0">
      <w:startOverride w:val="1"/>
    </w:lvlOverride>
  </w:num>
  <w:num w:numId="177">
    <w:abstractNumId w:val="4"/>
    <w:lvlOverride w:ilvl="0">
      <w:startOverride w:val="1"/>
    </w:lvlOverride>
  </w:num>
  <w:num w:numId="178">
    <w:abstractNumId w:val="4"/>
    <w:lvlOverride w:ilvl="0">
      <w:startOverride w:val="1"/>
    </w:lvlOverride>
  </w:num>
  <w:num w:numId="179">
    <w:abstractNumId w:val="4"/>
    <w:lvlOverride w:ilvl="0">
      <w:startOverride w:val="1"/>
    </w:lvlOverride>
  </w:num>
  <w:num w:numId="180">
    <w:abstractNumId w:val="4"/>
    <w:lvlOverride w:ilvl="0">
      <w:startOverride w:val="1"/>
    </w:lvlOverride>
  </w:num>
  <w:num w:numId="181">
    <w:abstractNumId w:val="4"/>
    <w:lvlOverride w:ilvl="0">
      <w:startOverride w:val="1"/>
    </w:lvlOverride>
  </w:num>
  <w:num w:numId="182">
    <w:abstractNumId w:val="4"/>
    <w:lvlOverride w:ilvl="0">
      <w:startOverride w:val="1"/>
    </w:lvlOverride>
  </w:num>
  <w:num w:numId="183">
    <w:abstractNumId w:val="4"/>
    <w:lvlOverride w:ilvl="0">
      <w:startOverride w:val="1"/>
    </w:lvlOverride>
  </w:num>
  <w:num w:numId="184">
    <w:abstractNumId w:val="4"/>
    <w:lvlOverride w:ilvl="0">
      <w:startOverride w:val="1"/>
    </w:lvlOverride>
  </w:num>
  <w:num w:numId="185">
    <w:abstractNumId w:val="4"/>
    <w:lvlOverride w:ilvl="0">
      <w:startOverride w:val="1"/>
    </w:lvlOverride>
  </w:num>
  <w:num w:numId="186">
    <w:abstractNumId w:val="4"/>
    <w:lvlOverride w:ilvl="0">
      <w:startOverride w:val="1"/>
    </w:lvlOverride>
  </w:num>
  <w:num w:numId="187">
    <w:abstractNumId w:val="4"/>
    <w:lvlOverride w:ilvl="0">
      <w:startOverride w:val="1"/>
    </w:lvlOverride>
  </w:num>
  <w:num w:numId="188">
    <w:abstractNumId w:val="4"/>
    <w:lvlOverride w:ilvl="0">
      <w:startOverride w:val="1"/>
    </w:lvlOverride>
  </w:num>
  <w:num w:numId="189">
    <w:abstractNumId w:val="4"/>
    <w:lvlOverride w:ilvl="0">
      <w:startOverride w:val="1"/>
    </w:lvlOverride>
  </w:num>
  <w:num w:numId="190">
    <w:abstractNumId w:val="4"/>
    <w:lvlOverride w:ilvl="0">
      <w:startOverride w:val="1"/>
    </w:lvlOverride>
  </w:num>
  <w:num w:numId="191">
    <w:abstractNumId w:val="4"/>
    <w:lvlOverride w:ilvl="0">
      <w:startOverride w:val="1"/>
    </w:lvlOverride>
  </w:num>
  <w:num w:numId="192">
    <w:abstractNumId w:val="4"/>
    <w:lvlOverride w:ilvl="0">
      <w:startOverride w:val="1"/>
    </w:lvlOverride>
  </w:num>
  <w:num w:numId="193">
    <w:abstractNumId w:val="4"/>
    <w:lvlOverride w:ilvl="0">
      <w:startOverride w:val="1"/>
    </w:lvlOverride>
  </w:num>
  <w:num w:numId="194">
    <w:abstractNumId w:val="4"/>
    <w:lvlOverride w:ilvl="0">
      <w:startOverride w:val="1"/>
    </w:lvlOverride>
  </w:num>
  <w:num w:numId="195">
    <w:abstractNumId w:val="4"/>
    <w:lvlOverride w:ilvl="0">
      <w:startOverride w:val="1"/>
    </w:lvlOverride>
  </w:num>
  <w:num w:numId="196">
    <w:abstractNumId w:val="4"/>
    <w:lvlOverride w:ilvl="0">
      <w:startOverride w:val="1"/>
    </w:lvlOverride>
  </w:num>
  <w:num w:numId="197">
    <w:abstractNumId w:val="4"/>
    <w:lvlOverride w:ilvl="0">
      <w:startOverride w:val="1"/>
    </w:lvlOverride>
  </w:num>
  <w:num w:numId="198">
    <w:abstractNumId w:val="4"/>
    <w:lvlOverride w:ilvl="0">
      <w:startOverride w:val="1"/>
    </w:lvlOverride>
  </w:num>
  <w:num w:numId="199">
    <w:abstractNumId w:val="4"/>
    <w:lvlOverride w:ilvl="0">
      <w:startOverride w:val="1"/>
    </w:lvlOverride>
  </w:num>
  <w:num w:numId="200">
    <w:abstractNumId w:val="4"/>
    <w:lvlOverride w:ilvl="0">
      <w:startOverride w:val="1"/>
    </w:lvlOverride>
  </w:num>
  <w:num w:numId="201">
    <w:abstractNumId w:val="4"/>
    <w:lvlOverride w:ilvl="0">
      <w:startOverride w:val="1"/>
    </w:lvlOverride>
  </w:num>
  <w:num w:numId="202">
    <w:abstractNumId w:val="4"/>
    <w:lvlOverride w:ilvl="0">
      <w:startOverride w:val="1"/>
    </w:lvlOverride>
  </w:num>
  <w:num w:numId="203">
    <w:abstractNumId w:val="4"/>
    <w:lvlOverride w:ilvl="0">
      <w:startOverride w:val="1"/>
    </w:lvlOverride>
  </w:num>
  <w:num w:numId="204">
    <w:abstractNumId w:val="4"/>
    <w:lvlOverride w:ilvl="0">
      <w:startOverride w:val="1"/>
    </w:lvlOverride>
  </w:num>
  <w:num w:numId="205">
    <w:abstractNumId w:val="4"/>
    <w:lvlOverride w:ilvl="0">
      <w:startOverride w:val="1"/>
    </w:lvlOverride>
  </w:num>
  <w:num w:numId="206">
    <w:abstractNumId w:val="4"/>
    <w:lvlOverride w:ilvl="0">
      <w:startOverride w:val="1"/>
    </w:lvlOverride>
  </w:num>
  <w:num w:numId="207">
    <w:abstractNumId w:val="4"/>
    <w:lvlOverride w:ilvl="0">
      <w:startOverride w:val="1"/>
    </w:lvlOverride>
  </w:num>
  <w:num w:numId="208">
    <w:abstractNumId w:val="4"/>
    <w:lvlOverride w:ilvl="0">
      <w:startOverride w:val="1"/>
    </w:lvlOverride>
  </w:num>
  <w:num w:numId="209">
    <w:abstractNumId w:val="4"/>
    <w:lvlOverride w:ilvl="0">
      <w:startOverride w:val="1"/>
    </w:lvlOverride>
  </w:num>
  <w:num w:numId="210">
    <w:abstractNumId w:val="4"/>
    <w:lvlOverride w:ilvl="0">
      <w:startOverride w:val="1"/>
    </w:lvlOverride>
  </w:num>
  <w:num w:numId="211">
    <w:abstractNumId w:val="4"/>
    <w:lvlOverride w:ilvl="0">
      <w:startOverride w:val="1"/>
    </w:lvlOverride>
  </w:num>
  <w:num w:numId="212">
    <w:abstractNumId w:val="4"/>
    <w:lvlOverride w:ilvl="0">
      <w:startOverride w:val="1"/>
    </w:lvlOverride>
  </w:num>
  <w:num w:numId="213">
    <w:abstractNumId w:val="4"/>
    <w:lvlOverride w:ilvl="0">
      <w:startOverride w:val="1"/>
    </w:lvlOverride>
  </w:num>
  <w:num w:numId="214">
    <w:abstractNumId w:val="4"/>
    <w:lvlOverride w:ilvl="0">
      <w:startOverride w:val="1"/>
    </w:lvlOverride>
  </w:num>
  <w:num w:numId="215">
    <w:abstractNumId w:val="4"/>
    <w:lvlOverride w:ilvl="0">
      <w:startOverride w:val="1"/>
    </w:lvlOverride>
  </w:num>
  <w:num w:numId="216">
    <w:abstractNumId w:val="4"/>
    <w:lvlOverride w:ilvl="0">
      <w:startOverride w:val="1"/>
    </w:lvlOverride>
  </w:num>
  <w:num w:numId="217">
    <w:abstractNumId w:val="4"/>
    <w:lvlOverride w:ilvl="0">
      <w:startOverride w:val="1"/>
    </w:lvlOverride>
  </w:num>
  <w:num w:numId="218">
    <w:abstractNumId w:val="4"/>
    <w:lvlOverride w:ilvl="0">
      <w:startOverride w:val="1"/>
    </w:lvlOverride>
  </w:num>
  <w:num w:numId="219">
    <w:abstractNumId w:val="4"/>
    <w:lvlOverride w:ilvl="0">
      <w:startOverride w:val="1"/>
    </w:lvlOverride>
  </w:num>
  <w:num w:numId="220">
    <w:abstractNumId w:val="4"/>
    <w:lvlOverride w:ilvl="0">
      <w:startOverride w:val="1"/>
    </w:lvlOverride>
  </w:num>
  <w:num w:numId="221">
    <w:abstractNumId w:val="4"/>
    <w:lvlOverride w:ilvl="0">
      <w:startOverride w:val="1"/>
    </w:lvlOverride>
  </w:num>
  <w:num w:numId="222">
    <w:abstractNumId w:val="4"/>
    <w:lvlOverride w:ilvl="0">
      <w:startOverride w:val="1"/>
    </w:lvlOverride>
  </w:num>
  <w:num w:numId="223">
    <w:abstractNumId w:val="4"/>
    <w:lvlOverride w:ilvl="0">
      <w:startOverride w:val="1"/>
    </w:lvlOverride>
  </w:num>
  <w:num w:numId="224">
    <w:abstractNumId w:val="4"/>
    <w:lvlOverride w:ilvl="0">
      <w:startOverride w:val="1"/>
    </w:lvlOverride>
  </w:num>
  <w:num w:numId="225">
    <w:abstractNumId w:val="4"/>
    <w:lvlOverride w:ilvl="0">
      <w:startOverride w:val="1"/>
    </w:lvlOverride>
  </w:num>
  <w:num w:numId="226">
    <w:abstractNumId w:val="4"/>
    <w:lvlOverride w:ilvl="0">
      <w:startOverride w:val="1"/>
    </w:lvlOverride>
  </w:num>
  <w:num w:numId="227">
    <w:abstractNumId w:val="4"/>
    <w:lvlOverride w:ilvl="0">
      <w:startOverride w:val="1"/>
    </w:lvlOverride>
  </w:num>
  <w:num w:numId="228">
    <w:abstractNumId w:val="4"/>
    <w:lvlOverride w:ilvl="0">
      <w:startOverride w:val="1"/>
    </w:lvlOverride>
  </w:num>
  <w:num w:numId="229">
    <w:abstractNumId w:val="4"/>
    <w:lvlOverride w:ilvl="0">
      <w:startOverride w:val="1"/>
    </w:lvlOverride>
  </w:num>
  <w:num w:numId="230">
    <w:abstractNumId w:val="4"/>
    <w:lvlOverride w:ilvl="0">
      <w:startOverride w:val="1"/>
    </w:lvlOverride>
  </w:num>
  <w:num w:numId="231">
    <w:abstractNumId w:val="4"/>
    <w:lvlOverride w:ilvl="0">
      <w:startOverride w:val="1"/>
    </w:lvlOverride>
  </w:num>
  <w:num w:numId="232">
    <w:abstractNumId w:val="4"/>
    <w:lvlOverride w:ilvl="0">
      <w:startOverride w:val="1"/>
    </w:lvlOverride>
  </w:num>
  <w:num w:numId="233">
    <w:abstractNumId w:val="4"/>
    <w:lvlOverride w:ilvl="0">
      <w:startOverride w:val="1"/>
    </w:lvlOverride>
  </w:num>
  <w:num w:numId="234">
    <w:abstractNumId w:val="4"/>
    <w:lvlOverride w:ilvl="0">
      <w:startOverride w:val="1"/>
    </w:lvlOverride>
  </w:num>
  <w:num w:numId="235">
    <w:abstractNumId w:val="4"/>
    <w:lvlOverride w:ilvl="0">
      <w:startOverride w:val="1"/>
    </w:lvlOverride>
  </w:num>
  <w:num w:numId="236">
    <w:abstractNumId w:val="4"/>
    <w:lvlOverride w:ilvl="0">
      <w:startOverride w:val="1"/>
    </w:lvlOverride>
  </w:num>
  <w:num w:numId="237">
    <w:abstractNumId w:val="4"/>
    <w:lvlOverride w:ilvl="0">
      <w:startOverride w:val="1"/>
    </w:lvlOverride>
  </w:num>
  <w:num w:numId="238">
    <w:abstractNumId w:val="4"/>
    <w:lvlOverride w:ilvl="0">
      <w:startOverride w:val="1"/>
    </w:lvlOverride>
  </w:num>
  <w:num w:numId="239">
    <w:abstractNumId w:val="4"/>
    <w:lvlOverride w:ilvl="0">
      <w:startOverride w:val="1"/>
    </w:lvlOverride>
  </w:num>
  <w:num w:numId="240">
    <w:abstractNumId w:val="4"/>
    <w:lvlOverride w:ilvl="0">
      <w:startOverride w:val="1"/>
    </w:lvlOverride>
  </w:num>
  <w:num w:numId="241">
    <w:abstractNumId w:val="4"/>
    <w:lvlOverride w:ilvl="0">
      <w:startOverride w:val="1"/>
    </w:lvlOverride>
  </w:num>
  <w:num w:numId="242">
    <w:abstractNumId w:val="4"/>
    <w:lvlOverride w:ilvl="0">
      <w:startOverride w:val="1"/>
    </w:lvlOverride>
  </w:num>
  <w:num w:numId="243">
    <w:abstractNumId w:val="4"/>
    <w:lvlOverride w:ilvl="0">
      <w:startOverride w:val="1"/>
    </w:lvlOverride>
  </w:num>
  <w:num w:numId="244">
    <w:abstractNumId w:val="4"/>
    <w:lvlOverride w:ilvl="0">
      <w:startOverride w:val="1"/>
    </w:lvlOverride>
  </w:num>
  <w:num w:numId="245">
    <w:abstractNumId w:val="4"/>
    <w:lvlOverride w:ilvl="0">
      <w:startOverride w:val="1"/>
    </w:lvlOverride>
  </w:num>
  <w:num w:numId="246">
    <w:abstractNumId w:val="4"/>
    <w:lvlOverride w:ilvl="0">
      <w:startOverride w:val="1"/>
    </w:lvlOverride>
  </w:num>
  <w:num w:numId="247">
    <w:abstractNumId w:val="4"/>
    <w:lvlOverride w:ilvl="0">
      <w:startOverride w:val="1"/>
    </w:lvlOverride>
  </w:num>
  <w:num w:numId="248">
    <w:abstractNumId w:val="4"/>
    <w:lvlOverride w:ilvl="0">
      <w:startOverride w:val="1"/>
    </w:lvlOverride>
  </w:num>
  <w:num w:numId="249">
    <w:abstractNumId w:val="4"/>
    <w:lvlOverride w:ilvl="0">
      <w:startOverride w:val="1"/>
    </w:lvlOverride>
  </w:num>
  <w:num w:numId="250">
    <w:abstractNumId w:val="4"/>
    <w:lvlOverride w:ilvl="0">
      <w:startOverride w:val="1"/>
    </w:lvlOverride>
  </w:num>
  <w:num w:numId="251">
    <w:abstractNumId w:val="4"/>
    <w:lvlOverride w:ilvl="0">
      <w:startOverride w:val="1"/>
    </w:lvlOverride>
  </w:num>
  <w:num w:numId="252">
    <w:abstractNumId w:val="4"/>
    <w:lvlOverride w:ilvl="0">
      <w:startOverride w:val="1"/>
    </w:lvlOverride>
  </w:num>
  <w:num w:numId="253">
    <w:abstractNumId w:val="4"/>
    <w:lvlOverride w:ilvl="0">
      <w:startOverride w:val="1"/>
    </w:lvlOverride>
  </w:num>
  <w:num w:numId="254">
    <w:abstractNumId w:val="4"/>
    <w:lvlOverride w:ilvl="0">
      <w:startOverride w:val="1"/>
    </w:lvlOverride>
  </w:num>
  <w:num w:numId="255">
    <w:abstractNumId w:val="4"/>
    <w:lvlOverride w:ilvl="0">
      <w:startOverride w:val="1"/>
    </w:lvlOverride>
  </w:num>
  <w:num w:numId="256">
    <w:abstractNumId w:val="4"/>
    <w:lvlOverride w:ilvl="0">
      <w:startOverride w:val="1"/>
    </w:lvlOverride>
  </w:num>
  <w:num w:numId="257">
    <w:abstractNumId w:val="4"/>
    <w:lvlOverride w:ilvl="0">
      <w:startOverride w:val="1"/>
    </w:lvlOverride>
  </w:num>
  <w:num w:numId="258">
    <w:abstractNumId w:val="4"/>
    <w:lvlOverride w:ilvl="0">
      <w:startOverride w:val="1"/>
    </w:lvlOverride>
  </w:num>
  <w:num w:numId="259">
    <w:abstractNumId w:val="4"/>
    <w:lvlOverride w:ilvl="0">
      <w:startOverride w:val="1"/>
    </w:lvlOverride>
  </w:num>
  <w:num w:numId="260">
    <w:abstractNumId w:val="4"/>
    <w:lvlOverride w:ilvl="0">
      <w:startOverride w:val="1"/>
    </w:lvlOverride>
  </w:num>
  <w:num w:numId="261">
    <w:abstractNumId w:val="4"/>
    <w:lvlOverride w:ilvl="0">
      <w:startOverride w:val="1"/>
    </w:lvlOverride>
  </w:num>
  <w:num w:numId="262">
    <w:abstractNumId w:val="4"/>
    <w:lvlOverride w:ilvl="0">
      <w:startOverride w:val="1"/>
    </w:lvlOverride>
  </w:num>
  <w:num w:numId="263">
    <w:abstractNumId w:val="4"/>
    <w:lvlOverride w:ilvl="0">
      <w:startOverride w:val="1"/>
    </w:lvlOverride>
  </w:num>
  <w:num w:numId="264">
    <w:abstractNumId w:val="4"/>
    <w:lvlOverride w:ilvl="0">
      <w:startOverride w:val="1"/>
    </w:lvlOverride>
  </w:num>
  <w:num w:numId="265">
    <w:abstractNumId w:val="4"/>
    <w:lvlOverride w:ilvl="0">
      <w:startOverride w:val="1"/>
    </w:lvlOverride>
  </w:num>
  <w:num w:numId="266">
    <w:abstractNumId w:val="4"/>
    <w:lvlOverride w:ilvl="0">
      <w:startOverride w:val="1"/>
    </w:lvlOverride>
  </w:num>
  <w:num w:numId="267">
    <w:abstractNumId w:val="4"/>
    <w:lvlOverride w:ilvl="0">
      <w:startOverride w:val="1"/>
    </w:lvlOverride>
  </w:num>
  <w:num w:numId="268">
    <w:abstractNumId w:val="4"/>
    <w:lvlOverride w:ilvl="0">
      <w:startOverride w:val="1"/>
    </w:lvlOverride>
  </w:num>
  <w:num w:numId="269">
    <w:abstractNumId w:val="4"/>
    <w:lvlOverride w:ilvl="0">
      <w:startOverride w:val="1"/>
    </w:lvlOverride>
  </w:num>
  <w:num w:numId="270">
    <w:abstractNumId w:val="4"/>
    <w:lvlOverride w:ilvl="0">
      <w:startOverride w:val="1"/>
    </w:lvlOverride>
  </w:num>
  <w:num w:numId="271">
    <w:abstractNumId w:val="4"/>
    <w:lvlOverride w:ilvl="0">
      <w:startOverride w:val="1"/>
    </w:lvlOverride>
  </w:num>
  <w:num w:numId="272">
    <w:abstractNumId w:val="4"/>
    <w:lvlOverride w:ilvl="0">
      <w:startOverride w:val="1"/>
    </w:lvlOverride>
  </w:num>
  <w:num w:numId="273">
    <w:abstractNumId w:val="4"/>
    <w:lvlOverride w:ilvl="0">
      <w:startOverride w:val="1"/>
    </w:lvlOverride>
  </w:num>
  <w:num w:numId="274">
    <w:abstractNumId w:val="4"/>
    <w:lvlOverride w:ilvl="0">
      <w:startOverride w:val="1"/>
    </w:lvlOverride>
  </w:num>
  <w:num w:numId="275">
    <w:abstractNumId w:val="4"/>
    <w:lvlOverride w:ilvl="0">
      <w:startOverride w:val="1"/>
    </w:lvlOverride>
  </w:num>
  <w:num w:numId="276">
    <w:abstractNumId w:val="4"/>
    <w:lvlOverride w:ilvl="0">
      <w:startOverride w:val="1"/>
    </w:lvlOverride>
  </w:num>
  <w:num w:numId="277">
    <w:abstractNumId w:val="4"/>
    <w:lvlOverride w:ilvl="0">
      <w:startOverride w:val="1"/>
    </w:lvlOverride>
  </w:num>
  <w:num w:numId="278">
    <w:abstractNumId w:val="4"/>
    <w:lvlOverride w:ilvl="0">
      <w:startOverride w:val="1"/>
    </w:lvlOverride>
  </w:num>
  <w:num w:numId="279">
    <w:abstractNumId w:val="4"/>
    <w:lvlOverride w:ilvl="0">
      <w:startOverride w:val="1"/>
    </w:lvlOverride>
  </w:num>
  <w:num w:numId="280">
    <w:abstractNumId w:val="4"/>
    <w:lvlOverride w:ilvl="0">
      <w:startOverride w:val="1"/>
    </w:lvlOverride>
  </w:num>
  <w:num w:numId="281">
    <w:abstractNumId w:val="4"/>
    <w:lvlOverride w:ilvl="0">
      <w:startOverride w:val="1"/>
    </w:lvlOverride>
  </w:num>
  <w:num w:numId="282">
    <w:abstractNumId w:val="4"/>
    <w:lvlOverride w:ilvl="0">
      <w:startOverride w:val="1"/>
    </w:lvlOverride>
  </w:num>
  <w:num w:numId="283">
    <w:abstractNumId w:val="4"/>
    <w:lvlOverride w:ilvl="0">
      <w:startOverride w:val="1"/>
    </w:lvlOverride>
  </w:num>
  <w:num w:numId="284">
    <w:abstractNumId w:val="4"/>
    <w:lvlOverride w:ilvl="0">
      <w:startOverride w:val="1"/>
    </w:lvlOverride>
  </w:num>
  <w:num w:numId="285">
    <w:abstractNumId w:val="4"/>
    <w:lvlOverride w:ilvl="0">
      <w:startOverride w:val="1"/>
    </w:lvlOverride>
  </w:num>
  <w:num w:numId="286">
    <w:abstractNumId w:val="4"/>
    <w:lvlOverride w:ilvl="0">
      <w:startOverride w:val="1"/>
    </w:lvlOverride>
  </w:num>
  <w:num w:numId="287">
    <w:abstractNumId w:val="4"/>
    <w:lvlOverride w:ilvl="0">
      <w:startOverride w:val="1"/>
    </w:lvlOverride>
  </w:num>
  <w:num w:numId="288">
    <w:abstractNumId w:val="4"/>
    <w:lvlOverride w:ilvl="0">
      <w:startOverride w:val="1"/>
    </w:lvlOverride>
  </w:num>
  <w:num w:numId="289">
    <w:abstractNumId w:val="4"/>
    <w:lvlOverride w:ilvl="0">
      <w:startOverride w:val="1"/>
    </w:lvlOverride>
  </w:num>
  <w:num w:numId="290">
    <w:abstractNumId w:val="4"/>
    <w:lvlOverride w:ilvl="0">
      <w:startOverride w:val="1"/>
    </w:lvlOverride>
  </w:num>
  <w:num w:numId="291">
    <w:abstractNumId w:val="4"/>
    <w:lvlOverride w:ilvl="0">
      <w:startOverride w:val="1"/>
    </w:lvlOverride>
  </w:num>
  <w:num w:numId="292">
    <w:abstractNumId w:val="4"/>
    <w:lvlOverride w:ilvl="0">
      <w:startOverride w:val="1"/>
    </w:lvlOverride>
  </w:num>
  <w:num w:numId="293">
    <w:abstractNumId w:val="4"/>
    <w:lvlOverride w:ilvl="0">
      <w:startOverride w:val="1"/>
    </w:lvlOverride>
  </w:num>
  <w:num w:numId="294">
    <w:abstractNumId w:val="4"/>
    <w:lvlOverride w:ilvl="0">
      <w:startOverride w:val="1"/>
    </w:lvlOverride>
  </w:num>
  <w:num w:numId="295">
    <w:abstractNumId w:val="4"/>
    <w:lvlOverride w:ilvl="0">
      <w:startOverride w:val="1"/>
    </w:lvlOverride>
  </w:num>
  <w:num w:numId="296">
    <w:abstractNumId w:val="4"/>
    <w:lvlOverride w:ilvl="0">
      <w:startOverride w:val="1"/>
    </w:lvlOverride>
  </w:num>
  <w:num w:numId="297">
    <w:abstractNumId w:val="4"/>
    <w:lvlOverride w:ilvl="0">
      <w:startOverride w:val="1"/>
    </w:lvlOverride>
  </w:num>
  <w:num w:numId="298">
    <w:abstractNumId w:val="4"/>
    <w:lvlOverride w:ilvl="0">
      <w:startOverride w:val="1"/>
    </w:lvlOverride>
  </w:num>
  <w:num w:numId="299">
    <w:abstractNumId w:val="4"/>
    <w:lvlOverride w:ilvl="0">
      <w:startOverride w:val="1"/>
    </w:lvlOverride>
  </w:num>
  <w:num w:numId="300">
    <w:abstractNumId w:val="4"/>
    <w:lvlOverride w:ilvl="0">
      <w:startOverride w:val="1"/>
    </w:lvlOverride>
  </w:num>
  <w:num w:numId="301">
    <w:abstractNumId w:val="4"/>
    <w:lvlOverride w:ilvl="0">
      <w:startOverride w:val="1"/>
    </w:lvlOverride>
  </w:num>
  <w:num w:numId="302">
    <w:abstractNumId w:val="4"/>
    <w:lvlOverride w:ilvl="0">
      <w:startOverride w:val="1"/>
    </w:lvlOverride>
  </w:num>
  <w:num w:numId="303">
    <w:abstractNumId w:val="4"/>
    <w:lvlOverride w:ilvl="0">
      <w:startOverride w:val="1"/>
    </w:lvlOverride>
  </w:num>
  <w:num w:numId="304">
    <w:abstractNumId w:val="4"/>
    <w:lvlOverride w:ilvl="0">
      <w:startOverride w:val="1"/>
    </w:lvlOverride>
  </w:num>
  <w:num w:numId="305">
    <w:abstractNumId w:val="4"/>
    <w:lvlOverride w:ilvl="0">
      <w:startOverride w:val="1"/>
    </w:lvlOverride>
  </w:num>
  <w:num w:numId="306">
    <w:abstractNumId w:val="4"/>
    <w:lvlOverride w:ilvl="0">
      <w:startOverride w:val="1"/>
    </w:lvlOverride>
  </w:num>
  <w:num w:numId="307">
    <w:abstractNumId w:val="4"/>
    <w:lvlOverride w:ilvl="0">
      <w:startOverride w:val="1"/>
    </w:lvlOverride>
  </w:num>
  <w:num w:numId="308">
    <w:abstractNumId w:val="4"/>
    <w:lvlOverride w:ilvl="0">
      <w:startOverride w:val="1"/>
    </w:lvlOverride>
  </w:num>
  <w:num w:numId="309">
    <w:abstractNumId w:val="4"/>
    <w:lvlOverride w:ilvl="0">
      <w:startOverride w:val="1"/>
    </w:lvlOverride>
  </w:num>
  <w:num w:numId="310">
    <w:abstractNumId w:val="4"/>
    <w:lvlOverride w:ilvl="0">
      <w:startOverride w:val="1"/>
    </w:lvlOverride>
  </w:num>
  <w:num w:numId="311">
    <w:abstractNumId w:val="4"/>
    <w:lvlOverride w:ilvl="0">
      <w:startOverride w:val="1"/>
    </w:lvlOverride>
  </w:num>
  <w:num w:numId="312">
    <w:abstractNumId w:val="4"/>
    <w:lvlOverride w:ilvl="0">
      <w:startOverride w:val="1"/>
    </w:lvlOverride>
  </w:num>
  <w:num w:numId="313">
    <w:abstractNumId w:val="4"/>
    <w:lvlOverride w:ilvl="0">
      <w:startOverride w:val="1"/>
    </w:lvlOverride>
  </w:num>
  <w:num w:numId="314">
    <w:abstractNumId w:val="4"/>
    <w:lvlOverride w:ilvl="0">
      <w:startOverride w:val="1"/>
    </w:lvlOverride>
  </w:num>
  <w:num w:numId="315">
    <w:abstractNumId w:val="4"/>
    <w:lvlOverride w:ilvl="0">
      <w:startOverride w:val="1"/>
    </w:lvlOverride>
  </w:num>
  <w:num w:numId="316">
    <w:abstractNumId w:val="4"/>
    <w:lvlOverride w:ilvl="0">
      <w:startOverride w:val="1"/>
    </w:lvlOverride>
  </w:num>
  <w:num w:numId="317">
    <w:abstractNumId w:val="4"/>
    <w:lvlOverride w:ilvl="0">
      <w:startOverride w:val="1"/>
    </w:lvlOverride>
  </w:num>
  <w:num w:numId="318">
    <w:abstractNumId w:val="4"/>
    <w:lvlOverride w:ilvl="0">
      <w:startOverride w:val="1"/>
    </w:lvlOverride>
  </w:num>
  <w:num w:numId="319">
    <w:abstractNumId w:val="4"/>
    <w:lvlOverride w:ilvl="0">
      <w:startOverride w:val="1"/>
    </w:lvlOverride>
  </w:num>
  <w:num w:numId="320">
    <w:abstractNumId w:val="4"/>
    <w:lvlOverride w:ilvl="0">
      <w:startOverride w:val="1"/>
    </w:lvlOverride>
  </w:num>
  <w:num w:numId="321">
    <w:abstractNumId w:val="4"/>
    <w:lvlOverride w:ilvl="0">
      <w:startOverride w:val="1"/>
    </w:lvlOverride>
  </w:num>
  <w:num w:numId="322">
    <w:abstractNumId w:val="4"/>
    <w:lvlOverride w:ilvl="0">
      <w:startOverride w:val="1"/>
    </w:lvlOverride>
  </w:num>
  <w:num w:numId="323">
    <w:abstractNumId w:val="4"/>
    <w:lvlOverride w:ilvl="0">
      <w:startOverride w:val="1"/>
    </w:lvlOverride>
  </w:num>
  <w:num w:numId="324">
    <w:abstractNumId w:val="4"/>
    <w:lvlOverride w:ilvl="0">
      <w:startOverride w:val="1"/>
    </w:lvlOverride>
  </w:num>
  <w:num w:numId="325">
    <w:abstractNumId w:val="4"/>
    <w:lvlOverride w:ilvl="0">
      <w:startOverride w:val="1"/>
    </w:lvlOverride>
  </w:num>
  <w:num w:numId="326">
    <w:abstractNumId w:val="4"/>
    <w:lvlOverride w:ilvl="0">
      <w:startOverride w:val="1"/>
    </w:lvlOverride>
  </w:num>
  <w:num w:numId="327">
    <w:abstractNumId w:val="4"/>
    <w:lvlOverride w:ilvl="0">
      <w:startOverride w:val="1"/>
    </w:lvlOverride>
  </w:num>
  <w:num w:numId="328">
    <w:abstractNumId w:val="4"/>
    <w:lvlOverride w:ilvl="0">
      <w:startOverride w:val="1"/>
    </w:lvlOverride>
  </w:num>
  <w:num w:numId="329">
    <w:abstractNumId w:val="4"/>
    <w:lvlOverride w:ilvl="0">
      <w:startOverride w:val="1"/>
    </w:lvlOverride>
  </w:num>
  <w:num w:numId="330">
    <w:abstractNumId w:val="4"/>
    <w:lvlOverride w:ilvl="0">
      <w:startOverride w:val="1"/>
    </w:lvlOverride>
  </w:num>
  <w:num w:numId="331">
    <w:abstractNumId w:val="4"/>
    <w:lvlOverride w:ilvl="0">
      <w:startOverride w:val="1"/>
    </w:lvlOverride>
  </w:num>
  <w:num w:numId="332">
    <w:abstractNumId w:val="4"/>
    <w:lvlOverride w:ilvl="0">
      <w:startOverride w:val="1"/>
    </w:lvlOverride>
  </w:num>
  <w:num w:numId="333">
    <w:abstractNumId w:val="4"/>
    <w:lvlOverride w:ilvl="0">
      <w:startOverride w:val="1"/>
    </w:lvlOverride>
  </w:num>
  <w:num w:numId="334">
    <w:abstractNumId w:val="4"/>
    <w:lvlOverride w:ilvl="0">
      <w:startOverride w:val="1"/>
    </w:lvlOverride>
  </w:num>
  <w:num w:numId="335">
    <w:abstractNumId w:val="4"/>
    <w:lvlOverride w:ilvl="0">
      <w:startOverride w:val="1"/>
    </w:lvlOverride>
  </w:num>
  <w:num w:numId="336">
    <w:abstractNumId w:val="4"/>
    <w:lvlOverride w:ilvl="0">
      <w:startOverride w:val="1"/>
    </w:lvlOverride>
  </w:num>
  <w:num w:numId="337">
    <w:abstractNumId w:val="4"/>
    <w:lvlOverride w:ilvl="0">
      <w:startOverride w:val="1"/>
    </w:lvlOverride>
  </w:num>
  <w:num w:numId="338">
    <w:abstractNumId w:val="4"/>
    <w:lvlOverride w:ilvl="0">
      <w:startOverride w:val="1"/>
    </w:lvlOverride>
  </w:num>
  <w:num w:numId="339">
    <w:abstractNumId w:val="4"/>
    <w:lvlOverride w:ilvl="0">
      <w:startOverride w:val="1"/>
    </w:lvlOverride>
  </w:num>
  <w:num w:numId="340">
    <w:abstractNumId w:val="4"/>
    <w:lvlOverride w:ilvl="0">
      <w:startOverride w:val="1"/>
    </w:lvlOverride>
  </w:num>
  <w:num w:numId="341">
    <w:abstractNumId w:val="4"/>
    <w:lvlOverride w:ilvl="0">
      <w:startOverride w:val="1"/>
    </w:lvlOverride>
  </w:num>
  <w:num w:numId="342">
    <w:abstractNumId w:val="4"/>
    <w:lvlOverride w:ilvl="0">
      <w:startOverride w:val="1"/>
    </w:lvlOverride>
  </w:num>
  <w:num w:numId="343">
    <w:abstractNumId w:val="4"/>
    <w:lvlOverride w:ilvl="0">
      <w:startOverride w:val="1"/>
    </w:lvlOverride>
  </w:num>
  <w:num w:numId="344">
    <w:abstractNumId w:val="4"/>
    <w:lvlOverride w:ilvl="0">
      <w:startOverride w:val="1"/>
    </w:lvlOverride>
  </w:num>
  <w:num w:numId="345">
    <w:abstractNumId w:val="4"/>
    <w:lvlOverride w:ilvl="0">
      <w:startOverride w:val="1"/>
    </w:lvlOverride>
  </w:num>
  <w:num w:numId="346">
    <w:abstractNumId w:val="4"/>
    <w:lvlOverride w:ilvl="0">
      <w:startOverride w:val="1"/>
    </w:lvlOverride>
  </w:num>
  <w:num w:numId="347">
    <w:abstractNumId w:val="4"/>
    <w:lvlOverride w:ilvl="0">
      <w:startOverride w:val="1"/>
    </w:lvlOverride>
  </w:num>
  <w:num w:numId="348">
    <w:abstractNumId w:val="4"/>
    <w:lvlOverride w:ilvl="0">
      <w:startOverride w:val="1"/>
    </w:lvlOverride>
  </w:num>
  <w:num w:numId="349">
    <w:abstractNumId w:val="4"/>
    <w:lvlOverride w:ilvl="0">
      <w:startOverride w:val="1"/>
    </w:lvlOverride>
  </w:num>
  <w:num w:numId="350">
    <w:abstractNumId w:val="4"/>
    <w:lvlOverride w:ilvl="0">
      <w:startOverride w:val="1"/>
    </w:lvlOverride>
  </w:num>
  <w:num w:numId="351">
    <w:abstractNumId w:val="4"/>
    <w:lvlOverride w:ilvl="0">
      <w:startOverride w:val="1"/>
    </w:lvlOverride>
  </w:num>
  <w:num w:numId="352">
    <w:abstractNumId w:val="4"/>
    <w:lvlOverride w:ilvl="0">
      <w:startOverride w:val="1"/>
    </w:lvlOverride>
  </w:num>
  <w:num w:numId="353">
    <w:abstractNumId w:val="4"/>
    <w:lvlOverride w:ilvl="0">
      <w:startOverride w:val="1"/>
    </w:lvlOverride>
  </w:num>
  <w:num w:numId="354">
    <w:abstractNumId w:val="4"/>
    <w:lvlOverride w:ilvl="0">
      <w:startOverride w:val="1"/>
    </w:lvlOverride>
  </w:num>
  <w:num w:numId="355">
    <w:abstractNumId w:val="4"/>
    <w:lvlOverride w:ilvl="0">
      <w:startOverride w:val="1"/>
    </w:lvlOverride>
  </w:num>
  <w:num w:numId="356">
    <w:abstractNumId w:val="4"/>
    <w:lvlOverride w:ilvl="0">
      <w:startOverride w:val="1"/>
    </w:lvlOverride>
  </w:num>
  <w:num w:numId="357">
    <w:abstractNumId w:val="4"/>
    <w:lvlOverride w:ilvl="0">
      <w:startOverride w:val="1"/>
    </w:lvlOverride>
  </w:num>
  <w:num w:numId="358">
    <w:abstractNumId w:val="4"/>
    <w:lvlOverride w:ilvl="0">
      <w:startOverride w:val="1"/>
    </w:lvlOverride>
  </w:num>
  <w:num w:numId="359">
    <w:abstractNumId w:val="4"/>
    <w:lvlOverride w:ilvl="0">
      <w:startOverride w:val="1"/>
    </w:lvlOverride>
  </w:num>
  <w:num w:numId="360">
    <w:abstractNumId w:val="4"/>
    <w:lvlOverride w:ilvl="0">
      <w:startOverride w:val="1"/>
    </w:lvlOverride>
  </w:num>
  <w:num w:numId="361">
    <w:abstractNumId w:val="4"/>
    <w:lvlOverride w:ilvl="0">
      <w:startOverride w:val="1"/>
    </w:lvlOverride>
  </w:num>
  <w:num w:numId="362">
    <w:abstractNumId w:val="4"/>
    <w:lvlOverride w:ilvl="0">
      <w:startOverride w:val="1"/>
    </w:lvlOverride>
  </w:num>
  <w:num w:numId="363">
    <w:abstractNumId w:val="4"/>
    <w:lvlOverride w:ilvl="0">
      <w:startOverride w:val="1"/>
    </w:lvlOverride>
  </w:num>
  <w:num w:numId="364">
    <w:abstractNumId w:val="4"/>
    <w:lvlOverride w:ilvl="0">
      <w:startOverride w:val="1"/>
    </w:lvlOverride>
  </w:num>
  <w:num w:numId="365">
    <w:abstractNumId w:val="4"/>
    <w:lvlOverride w:ilvl="0">
      <w:startOverride w:val="1"/>
    </w:lvlOverride>
  </w:num>
  <w:num w:numId="366">
    <w:abstractNumId w:val="4"/>
    <w:lvlOverride w:ilvl="0">
      <w:startOverride w:val="1"/>
    </w:lvlOverride>
  </w:num>
  <w:num w:numId="367">
    <w:abstractNumId w:val="4"/>
    <w:lvlOverride w:ilvl="0">
      <w:startOverride w:val="1"/>
    </w:lvlOverride>
  </w:num>
  <w:num w:numId="368">
    <w:abstractNumId w:val="4"/>
    <w:lvlOverride w:ilvl="0">
      <w:startOverride w:val="1"/>
    </w:lvlOverride>
  </w:num>
  <w:num w:numId="369">
    <w:abstractNumId w:val="4"/>
    <w:lvlOverride w:ilvl="0">
      <w:startOverride w:val="1"/>
    </w:lvlOverride>
  </w:num>
  <w:num w:numId="370">
    <w:abstractNumId w:val="4"/>
    <w:lvlOverride w:ilvl="0">
      <w:startOverride w:val="1"/>
    </w:lvlOverride>
  </w:num>
  <w:num w:numId="371">
    <w:abstractNumId w:val="4"/>
    <w:lvlOverride w:ilvl="0">
      <w:startOverride w:val="1"/>
    </w:lvlOverride>
  </w:num>
  <w:num w:numId="372">
    <w:abstractNumId w:val="4"/>
    <w:lvlOverride w:ilvl="0">
      <w:startOverride w:val="1"/>
    </w:lvlOverride>
  </w:num>
  <w:num w:numId="373">
    <w:abstractNumId w:val="4"/>
    <w:lvlOverride w:ilvl="0">
      <w:startOverride w:val="1"/>
    </w:lvlOverride>
  </w:num>
  <w:num w:numId="374">
    <w:abstractNumId w:val="4"/>
    <w:lvlOverride w:ilvl="0">
      <w:startOverride w:val="1"/>
    </w:lvlOverride>
  </w:num>
  <w:num w:numId="375">
    <w:abstractNumId w:val="4"/>
    <w:lvlOverride w:ilvl="0">
      <w:startOverride w:val="1"/>
    </w:lvlOverride>
  </w:num>
  <w:num w:numId="376">
    <w:abstractNumId w:val="4"/>
    <w:lvlOverride w:ilvl="0">
      <w:startOverride w:val="1"/>
    </w:lvlOverride>
  </w:num>
  <w:num w:numId="377">
    <w:abstractNumId w:val="4"/>
    <w:lvlOverride w:ilvl="0">
      <w:startOverride w:val="1"/>
    </w:lvlOverride>
  </w:num>
  <w:num w:numId="378">
    <w:abstractNumId w:val="4"/>
    <w:lvlOverride w:ilvl="0">
      <w:startOverride w:val="1"/>
    </w:lvlOverride>
  </w:num>
  <w:num w:numId="379">
    <w:abstractNumId w:val="4"/>
    <w:lvlOverride w:ilvl="0">
      <w:startOverride w:val="1"/>
    </w:lvlOverride>
  </w:num>
  <w:num w:numId="380">
    <w:abstractNumId w:val="4"/>
    <w:lvlOverride w:ilvl="0">
      <w:startOverride w:val="1"/>
    </w:lvlOverride>
  </w:num>
  <w:num w:numId="381">
    <w:abstractNumId w:val="4"/>
    <w:lvlOverride w:ilvl="0">
      <w:startOverride w:val="1"/>
    </w:lvlOverride>
  </w:num>
  <w:num w:numId="382">
    <w:abstractNumId w:val="4"/>
    <w:lvlOverride w:ilvl="0">
      <w:startOverride w:val="1"/>
    </w:lvlOverride>
  </w:num>
  <w:num w:numId="383">
    <w:abstractNumId w:val="4"/>
    <w:lvlOverride w:ilvl="0">
      <w:startOverride w:val="1"/>
    </w:lvlOverride>
  </w:num>
  <w:num w:numId="384">
    <w:abstractNumId w:val="4"/>
    <w:lvlOverride w:ilvl="0">
      <w:startOverride w:val="1"/>
    </w:lvlOverride>
  </w:num>
  <w:num w:numId="385">
    <w:abstractNumId w:val="4"/>
    <w:lvlOverride w:ilvl="0">
      <w:startOverride w:val="1"/>
    </w:lvlOverride>
  </w:num>
  <w:num w:numId="386">
    <w:abstractNumId w:val="4"/>
    <w:lvlOverride w:ilvl="0">
      <w:startOverride w:val="1"/>
    </w:lvlOverride>
  </w:num>
  <w:num w:numId="387">
    <w:abstractNumId w:val="4"/>
    <w:lvlOverride w:ilvl="0">
      <w:startOverride w:val="1"/>
    </w:lvlOverride>
  </w:num>
  <w:num w:numId="388">
    <w:abstractNumId w:val="4"/>
    <w:lvlOverride w:ilvl="0">
      <w:startOverride w:val="1"/>
    </w:lvlOverride>
  </w:num>
  <w:num w:numId="389">
    <w:abstractNumId w:val="4"/>
    <w:lvlOverride w:ilvl="0">
      <w:startOverride w:val="1"/>
    </w:lvlOverride>
  </w:num>
  <w:num w:numId="390">
    <w:abstractNumId w:val="4"/>
    <w:lvlOverride w:ilvl="0">
      <w:startOverride w:val="1"/>
    </w:lvlOverride>
  </w:num>
  <w:num w:numId="391">
    <w:abstractNumId w:val="4"/>
    <w:lvlOverride w:ilvl="0">
      <w:startOverride w:val="1"/>
    </w:lvlOverride>
  </w:num>
  <w:num w:numId="392">
    <w:abstractNumId w:val="4"/>
    <w:lvlOverride w:ilvl="0">
      <w:startOverride w:val="1"/>
    </w:lvlOverride>
  </w:num>
  <w:num w:numId="393">
    <w:abstractNumId w:val="4"/>
    <w:lvlOverride w:ilvl="0">
      <w:startOverride w:val="1"/>
    </w:lvlOverride>
  </w:num>
  <w:num w:numId="394">
    <w:abstractNumId w:val="4"/>
    <w:lvlOverride w:ilvl="0">
      <w:startOverride w:val="1"/>
    </w:lvlOverride>
  </w:num>
  <w:num w:numId="395">
    <w:abstractNumId w:val="4"/>
    <w:lvlOverride w:ilvl="0">
      <w:startOverride w:val="1"/>
    </w:lvlOverride>
  </w:num>
  <w:num w:numId="396">
    <w:abstractNumId w:val="4"/>
    <w:lvlOverride w:ilvl="0">
      <w:startOverride w:val="1"/>
    </w:lvlOverride>
  </w:num>
  <w:num w:numId="397">
    <w:abstractNumId w:val="4"/>
    <w:lvlOverride w:ilvl="0">
      <w:startOverride w:val="1"/>
    </w:lvlOverride>
  </w:num>
  <w:num w:numId="398">
    <w:abstractNumId w:val="4"/>
    <w:lvlOverride w:ilvl="0">
      <w:startOverride w:val="1"/>
    </w:lvlOverride>
  </w:num>
  <w:num w:numId="399">
    <w:abstractNumId w:val="4"/>
    <w:lvlOverride w:ilvl="0">
      <w:startOverride w:val="1"/>
    </w:lvlOverride>
  </w:num>
  <w:num w:numId="400">
    <w:abstractNumId w:val="4"/>
    <w:lvlOverride w:ilvl="0">
      <w:startOverride w:val="1"/>
    </w:lvlOverride>
  </w:num>
  <w:num w:numId="401">
    <w:abstractNumId w:val="4"/>
    <w:lvlOverride w:ilvl="0">
      <w:startOverride w:val="1"/>
    </w:lvlOverride>
  </w:num>
  <w:num w:numId="402">
    <w:abstractNumId w:val="4"/>
    <w:lvlOverride w:ilvl="0">
      <w:startOverride w:val="1"/>
    </w:lvlOverride>
  </w:num>
  <w:num w:numId="403">
    <w:abstractNumId w:val="4"/>
    <w:lvlOverride w:ilvl="0">
      <w:startOverride w:val="1"/>
    </w:lvlOverride>
  </w:num>
  <w:num w:numId="404">
    <w:abstractNumId w:val="4"/>
    <w:lvlOverride w:ilvl="0">
      <w:startOverride w:val="1"/>
    </w:lvlOverride>
  </w:num>
  <w:num w:numId="405">
    <w:abstractNumId w:val="4"/>
    <w:lvlOverride w:ilvl="0">
      <w:startOverride w:val="1"/>
    </w:lvlOverride>
  </w:num>
  <w:num w:numId="406">
    <w:abstractNumId w:val="4"/>
    <w:lvlOverride w:ilvl="0">
      <w:startOverride w:val="1"/>
    </w:lvlOverride>
  </w:num>
  <w:num w:numId="407">
    <w:abstractNumId w:val="4"/>
    <w:lvlOverride w:ilvl="0">
      <w:startOverride w:val="1"/>
    </w:lvlOverride>
  </w:num>
  <w:num w:numId="408">
    <w:abstractNumId w:val="4"/>
    <w:lvlOverride w:ilvl="0">
      <w:startOverride w:val="1"/>
    </w:lvlOverride>
  </w:num>
  <w:num w:numId="409">
    <w:abstractNumId w:val="4"/>
    <w:lvlOverride w:ilvl="0">
      <w:startOverride w:val="1"/>
    </w:lvlOverride>
  </w:num>
  <w:num w:numId="410">
    <w:abstractNumId w:val="4"/>
    <w:lvlOverride w:ilvl="0">
      <w:startOverride w:val="1"/>
    </w:lvlOverride>
  </w:num>
  <w:num w:numId="411">
    <w:abstractNumId w:val="4"/>
    <w:lvlOverride w:ilvl="0">
      <w:startOverride w:val="1"/>
    </w:lvlOverride>
  </w:num>
  <w:num w:numId="412">
    <w:abstractNumId w:val="4"/>
    <w:lvlOverride w:ilvl="0">
      <w:startOverride w:val="1"/>
    </w:lvlOverride>
  </w:num>
  <w:num w:numId="413">
    <w:abstractNumId w:val="4"/>
    <w:lvlOverride w:ilvl="0">
      <w:startOverride w:val="1"/>
    </w:lvlOverride>
  </w:num>
  <w:num w:numId="414">
    <w:abstractNumId w:val="4"/>
    <w:lvlOverride w:ilvl="0">
      <w:startOverride w:val="1"/>
    </w:lvlOverride>
  </w:num>
  <w:num w:numId="415">
    <w:abstractNumId w:val="4"/>
    <w:lvlOverride w:ilvl="0">
      <w:startOverride w:val="1"/>
    </w:lvlOverride>
  </w:num>
  <w:num w:numId="416">
    <w:abstractNumId w:val="4"/>
    <w:lvlOverride w:ilvl="0">
      <w:startOverride w:val="1"/>
    </w:lvlOverride>
  </w:num>
  <w:num w:numId="417">
    <w:abstractNumId w:val="4"/>
    <w:lvlOverride w:ilvl="0">
      <w:startOverride w:val="1"/>
    </w:lvlOverride>
  </w:num>
  <w:num w:numId="418">
    <w:abstractNumId w:val="4"/>
    <w:lvlOverride w:ilvl="0">
      <w:startOverride w:val="1"/>
    </w:lvlOverride>
  </w:num>
  <w:num w:numId="419">
    <w:abstractNumId w:val="4"/>
    <w:lvlOverride w:ilvl="0">
      <w:startOverride w:val="1"/>
    </w:lvlOverride>
  </w:num>
  <w:num w:numId="420">
    <w:abstractNumId w:val="4"/>
    <w:lvlOverride w:ilvl="0">
      <w:startOverride w:val="1"/>
    </w:lvlOverride>
  </w:num>
  <w:num w:numId="421">
    <w:abstractNumId w:val="4"/>
    <w:lvlOverride w:ilvl="0">
      <w:startOverride w:val="1"/>
    </w:lvlOverride>
  </w:num>
  <w:num w:numId="422">
    <w:abstractNumId w:val="4"/>
    <w:lvlOverride w:ilvl="0">
      <w:startOverride w:val="1"/>
    </w:lvlOverride>
  </w:num>
  <w:num w:numId="423">
    <w:abstractNumId w:val="4"/>
    <w:lvlOverride w:ilvl="0">
      <w:startOverride w:val="1"/>
    </w:lvlOverride>
  </w:num>
  <w:num w:numId="424">
    <w:abstractNumId w:val="4"/>
    <w:lvlOverride w:ilvl="0">
      <w:startOverride w:val="1"/>
    </w:lvlOverride>
  </w:num>
  <w:num w:numId="425">
    <w:abstractNumId w:val="4"/>
    <w:lvlOverride w:ilvl="0">
      <w:startOverride w:val="1"/>
    </w:lvlOverride>
  </w:num>
  <w:num w:numId="426">
    <w:abstractNumId w:val="4"/>
    <w:lvlOverride w:ilvl="0">
      <w:startOverride w:val="1"/>
    </w:lvlOverride>
  </w:num>
  <w:num w:numId="427">
    <w:abstractNumId w:val="4"/>
    <w:lvlOverride w:ilvl="0">
      <w:startOverride w:val="1"/>
    </w:lvlOverride>
  </w:num>
  <w:num w:numId="428">
    <w:abstractNumId w:val="4"/>
    <w:lvlOverride w:ilvl="0">
      <w:startOverride w:val="1"/>
    </w:lvlOverride>
  </w:num>
  <w:num w:numId="429">
    <w:abstractNumId w:val="4"/>
    <w:lvlOverride w:ilvl="0">
      <w:startOverride w:val="1"/>
    </w:lvlOverride>
  </w:num>
  <w:num w:numId="430">
    <w:abstractNumId w:val="4"/>
    <w:lvlOverride w:ilvl="0">
      <w:startOverride w:val="1"/>
    </w:lvlOverride>
  </w:num>
  <w:num w:numId="431">
    <w:abstractNumId w:val="4"/>
    <w:lvlOverride w:ilvl="0">
      <w:startOverride w:val="1"/>
    </w:lvlOverride>
  </w:num>
  <w:num w:numId="432">
    <w:abstractNumId w:val="4"/>
    <w:lvlOverride w:ilvl="0">
      <w:startOverride w:val="1"/>
    </w:lvlOverride>
  </w:num>
  <w:num w:numId="433">
    <w:abstractNumId w:val="4"/>
    <w:lvlOverride w:ilvl="0">
      <w:startOverride w:val="1"/>
    </w:lvlOverride>
  </w:num>
  <w:num w:numId="434">
    <w:abstractNumId w:val="4"/>
    <w:lvlOverride w:ilvl="0">
      <w:startOverride w:val="1"/>
    </w:lvlOverride>
  </w:num>
  <w:num w:numId="435">
    <w:abstractNumId w:val="4"/>
    <w:lvlOverride w:ilvl="0">
      <w:startOverride w:val="1"/>
    </w:lvlOverride>
  </w:num>
  <w:num w:numId="436">
    <w:abstractNumId w:val="4"/>
    <w:lvlOverride w:ilvl="0">
      <w:startOverride w:val="1"/>
    </w:lvlOverride>
  </w:num>
  <w:num w:numId="437">
    <w:abstractNumId w:val="4"/>
    <w:lvlOverride w:ilvl="0">
      <w:startOverride w:val="1"/>
    </w:lvlOverride>
  </w:num>
  <w:num w:numId="438">
    <w:abstractNumId w:val="4"/>
    <w:lvlOverride w:ilvl="0">
      <w:startOverride w:val="1"/>
    </w:lvlOverride>
  </w:num>
  <w:num w:numId="439">
    <w:abstractNumId w:val="4"/>
    <w:lvlOverride w:ilvl="0">
      <w:startOverride w:val="1"/>
    </w:lvlOverride>
  </w:num>
  <w:num w:numId="440">
    <w:abstractNumId w:val="4"/>
    <w:lvlOverride w:ilvl="0">
      <w:startOverride w:val="1"/>
    </w:lvlOverride>
  </w:num>
  <w:num w:numId="441">
    <w:abstractNumId w:val="4"/>
    <w:lvlOverride w:ilvl="0">
      <w:startOverride w:val="1"/>
    </w:lvlOverride>
  </w:num>
  <w:num w:numId="442">
    <w:abstractNumId w:val="4"/>
    <w:lvlOverride w:ilvl="0">
      <w:startOverride w:val="1"/>
    </w:lvlOverride>
  </w:num>
  <w:num w:numId="443">
    <w:abstractNumId w:val="4"/>
    <w:lvlOverride w:ilvl="0">
      <w:startOverride w:val="1"/>
    </w:lvlOverride>
  </w:num>
  <w:num w:numId="444">
    <w:abstractNumId w:val="4"/>
    <w:lvlOverride w:ilvl="0">
      <w:startOverride w:val="1"/>
    </w:lvlOverride>
  </w:num>
  <w:num w:numId="445">
    <w:abstractNumId w:val="4"/>
    <w:lvlOverride w:ilvl="0">
      <w:startOverride w:val="1"/>
    </w:lvlOverride>
  </w:num>
  <w:num w:numId="446">
    <w:abstractNumId w:val="4"/>
    <w:lvlOverride w:ilvl="0">
      <w:startOverride w:val="1"/>
    </w:lvlOverride>
  </w:num>
  <w:num w:numId="447">
    <w:abstractNumId w:val="4"/>
    <w:lvlOverride w:ilvl="0">
      <w:startOverride w:val="1"/>
    </w:lvlOverride>
  </w:num>
  <w:num w:numId="448">
    <w:abstractNumId w:val="4"/>
    <w:lvlOverride w:ilvl="0">
      <w:startOverride w:val="1"/>
    </w:lvlOverride>
  </w:num>
  <w:num w:numId="449">
    <w:abstractNumId w:val="4"/>
    <w:lvlOverride w:ilvl="0">
      <w:startOverride w:val="1"/>
    </w:lvlOverride>
  </w:num>
  <w:num w:numId="450">
    <w:abstractNumId w:val="4"/>
    <w:lvlOverride w:ilvl="0">
      <w:startOverride w:val="1"/>
    </w:lvlOverride>
  </w:num>
  <w:num w:numId="451">
    <w:abstractNumId w:val="4"/>
    <w:lvlOverride w:ilvl="0">
      <w:startOverride w:val="1"/>
    </w:lvlOverride>
  </w:num>
  <w:num w:numId="452">
    <w:abstractNumId w:val="4"/>
    <w:lvlOverride w:ilvl="0">
      <w:startOverride w:val="1"/>
    </w:lvlOverride>
  </w:num>
  <w:num w:numId="453">
    <w:abstractNumId w:val="4"/>
    <w:lvlOverride w:ilvl="0">
      <w:startOverride w:val="1"/>
    </w:lvlOverride>
  </w:num>
  <w:num w:numId="454">
    <w:abstractNumId w:val="4"/>
    <w:lvlOverride w:ilvl="0">
      <w:startOverride w:val="1"/>
    </w:lvlOverride>
  </w:num>
  <w:num w:numId="455">
    <w:abstractNumId w:val="4"/>
    <w:lvlOverride w:ilvl="0">
      <w:startOverride w:val="1"/>
    </w:lvlOverride>
  </w:num>
  <w:num w:numId="456">
    <w:abstractNumId w:val="4"/>
    <w:lvlOverride w:ilvl="0">
      <w:startOverride w:val="1"/>
    </w:lvlOverride>
  </w:num>
  <w:num w:numId="457">
    <w:abstractNumId w:val="4"/>
    <w:lvlOverride w:ilvl="0">
      <w:startOverride w:val="1"/>
    </w:lvlOverride>
  </w:num>
  <w:num w:numId="458">
    <w:abstractNumId w:val="4"/>
    <w:lvlOverride w:ilvl="0">
      <w:startOverride w:val="1"/>
    </w:lvlOverride>
  </w:num>
  <w:num w:numId="459">
    <w:abstractNumId w:val="4"/>
    <w:lvlOverride w:ilvl="0">
      <w:startOverride w:val="1"/>
    </w:lvlOverride>
  </w:num>
  <w:num w:numId="460">
    <w:abstractNumId w:val="4"/>
    <w:lvlOverride w:ilvl="0">
      <w:startOverride w:val="1"/>
    </w:lvlOverride>
  </w:num>
  <w:num w:numId="461">
    <w:abstractNumId w:val="4"/>
    <w:lvlOverride w:ilvl="0">
      <w:startOverride w:val="1"/>
    </w:lvlOverride>
  </w:num>
  <w:num w:numId="462">
    <w:abstractNumId w:val="4"/>
    <w:lvlOverride w:ilvl="0">
      <w:startOverride w:val="1"/>
    </w:lvlOverride>
  </w:num>
  <w:num w:numId="463">
    <w:abstractNumId w:val="4"/>
    <w:lvlOverride w:ilvl="0">
      <w:startOverride w:val="1"/>
    </w:lvlOverride>
  </w:num>
  <w:num w:numId="464">
    <w:abstractNumId w:val="4"/>
    <w:lvlOverride w:ilvl="0">
      <w:startOverride w:val="1"/>
    </w:lvlOverride>
  </w:num>
  <w:num w:numId="465">
    <w:abstractNumId w:val="4"/>
    <w:lvlOverride w:ilvl="0">
      <w:startOverride w:val="1"/>
    </w:lvlOverride>
  </w:num>
  <w:num w:numId="466">
    <w:abstractNumId w:val="4"/>
    <w:lvlOverride w:ilvl="0">
      <w:startOverride w:val="1"/>
    </w:lvlOverride>
  </w:num>
  <w:num w:numId="467">
    <w:abstractNumId w:val="4"/>
    <w:lvlOverride w:ilvl="0">
      <w:startOverride w:val="1"/>
    </w:lvlOverride>
  </w:num>
  <w:num w:numId="468">
    <w:abstractNumId w:val="4"/>
    <w:lvlOverride w:ilvl="0">
      <w:startOverride w:val="1"/>
    </w:lvlOverride>
  </w:num>
  <w:num w:numId="469">
    <w:abstractNumId w:val="4"/>
    <w:lvlOverride w:ilvl="0">
      <w:startOverride w:val="1"/>
    </w:lvlOverride>
  </w:num>
  <w:num w:numId="470">
    <w:abstractNumId w:val="4"/>
    <w:lvlOverride w:ilvl="0">
      <w:startOverride w:val="1"/>
    </w:lvlOverride>
  </w:num>
  <w:num w:numId="471">
    <w:abstractNumId w:val="4"/>
    <w:lvlOverride w:ilvl="0">
      <w:startOverride w:val="1"/>
    </w:lvlOverride>
  </w:num>
  <w:num w:numId="472">
    <w:abstractNumId w:val="4"/>
    <w:lvlOverride w:ilvl="0">
      <w:startOverride w:val="1"/>
    </w:lvlOverride>
  </w:num>
  <w:num w:numId="473">
    <w:abstractNumId w:val="4"/>
    <w:lvlOverride w:ilvl="0">
      <w:startOverride w:val="1"/>
    </w:lvlOverride>
  </w:num>
  <w:num w:numId="474">
    <w:abstractNumId w:val="4"/>
    <w:lvlOverride w:ilvl="0">
      <w:startOverride w:val="1"/>
    </w:lvlOverride>
  </w:num>
  <w:num w:numId="475">
    <w:abstractNumId w:val="4"/>
    <w:lvlOverride w:ilvl="0">
      <w:startOverride w:val="1"/>
    </w:lvlOverride>
  </w:num>
  <w:num w:numId="476">
    <w:abstractNumId w:val="4"/>
    <w:lvlOverride w:ilvl="0">
      <w:startOverride w:val="1"/>
    </w:lvlOverride>
  </w:num>
  <w:num w:numId="477">
    <w:abstractNumId w:val="4"/>
    <w:lvlOverride w:ilvl="0">
      <w:startOverride w:val="1"/>
    </w:lvlOverride>
  </w:num>
  <w:num w:numId="478">
    <w:abstractNumId w:val="4"/>
    <w:lvlOverride w:ilvl="0">
      <w:startOverride w:val="1"/>
    </w:lvlOverride>
  </w:num>
  <w:num w:numId="479">
    <w:abstractNumId w:val="4"/>
    <w:lvlOverride w:ilvl="0">
      <w:startOverride w:val="1"/>
    </w:lvlOverride>
  </w:num>
  <w:num w:numId="480">
    <w:abstractNumId w:val="4"/>
    <w:lvlOverride w:ilvl="0">
      <w:startOverride w:val="1"/>
    </w:lvlOverride>
  </w:num>
  <w:num w:numId="481">
    <w:abstractNumId w:val="4"/>
    <w:lvlOverride w:ilvl="0">
      <w:startOverride w:val="1"/>
    </w:lvlOverride>
  </w:num>
  <w:num w:numId="482">
    <w:abstractNumId w:val="4"/>
    <w:lvlOverride w:ilvl="0">
      <w:startOverride w:val="1"/>
    </w:lvlOverride>
  </w:num>
  <w:num w:numId="483">
    <w:abstractNumId w:val="4"/>
    <w:lvlOverride w:ilvl="0">
      <w:startOverride w:val="1"/>
    </w:lvlOverride>
  </w:num>
  <w:num w:numId="484">
    <w:abstractNumId w:val="4"/>
    <w:lvlOverride w:ilvl="0">
      <w:startOverride w:val="1"/>
    </w:lvlOverride>
  </w:num>
  <w:num w:numId="485">
    <w:abstractNumId w:val="4"/>
    <w:lvlOverride w:ilvl="0">
      <w:startOverride w:val="1"/>
    </w:lvlOverride>
  </w:num>
  <w:num w:numId="486">
    <w:abstractNumId w:val="4"/>
    <w:lvlOverride w:ilvl="0">
      <w:startOverride w:val="1"/>
    </w:lvlOverride>
  </w:num>
  <w:num w:numId="487">
    <w:abstractNumId w:val="4"/>
    <w:lvlOverride w:ilvl="0">
      <w:startOverride w:val="1"/>
    </w:lvlOverride>
  </w:num>
  <w:num w:numId="488">
    <w:abstractNumId w:val="4"/>
    <w:lvlOverride w:ilvl="0">
      <w:startOverride w:val="1"/>
    </w:lvlOverride>
  </w:num>
  <w:num w:numId="489">
    <w:abstractNumId w:val="4"/>
    <w:lvlOverride w:ilvl="0">
      <w:startOverride w:val="1"/>
    </w:lvlOverride>
  </w:num>
  <w:num w:numId="490">
    <w:abstractNumId w:val="4"/>
    <w:lvlOverride w:ilvl="0">
      <w:startOverride w:val="1"/>
    </w:lvlOverride>
  </w:num>
  <w:num w:numId="491">
    <w:abstractNumId w:val="4"/>
    <w:lvlOverride w:ilvl="0">
      <w:startOverride w:val="1"/>
    </w:lvlOverride>
  </w:num>
  <w:num w:numId="492">
    <w:abstractNumId w:val="4"/>
    <w:lvlOverride w:ilvl="0">
      <w:startOverride w:val="1"/>
    </w:lvlOverride>
  </w:num>
  <w:num w:numId="493">
    <w:abstractNumId w:val="4"/>
    <w:lvlOverride w:ilvl="0">
      <w:startOverride w:val="1"/>
    </w:lvlOverride>
  </w:num>
  <w:num w:numId="494">
    <w:abstractNumId w:val="4"/>
    <w:lvlOverride w:ilvl="0">
      <w:startOverride w:val="1"/>
    </w:lvlOverride>
  </w:num>
  <w:num w:numId="495">
    <w:abstractNumId w:val="4"/>
    <w:lvlOverride w:ilvl="0">
      <w:startOverride w:val="1"/>
    </w:lvlOverride>
  </w:num>
  <w:num w:numId="496">
    <w:abstractNumId w:val="4"/>
    <w:lvlOverride w:ilvl="0">
      <w:startOverride w:val="1"/>
    </w:lvlOverride>
  </w:num>
  <w:num w:numId="497">
    <w:abstractNumId w:val="4"/>
    <w:lvlOverride w:ilvl="0">
      <w:startOverride w:val="1"/>
    </w:lvlOverride>
  </w:num>
  <w:num w:numId="498">
    <w:abstractNumId w:val="4"/>
    <w:lvlOverride w:ilvl="0">
      <w:startOverride w:val="1"/>
    </w:lvlOverride>
  </w:num>
  <w:num w:numId="499">
    <w:abstractNumId w:val="4"/>
    <w:lvlOverride w:ilvl="0">
      <w:startOverride w:val="1"/>
    </w:lvlOverride>
  </w:num>
  <w:num w:numId="500">
    <w:abstractNumId w:val="4"/>
    <w:lvlOverride w:ilvl="0">
      <w:startOverride w:val="1"/>
    </w:lvlOverride>
  </w:num>
  <w:num w:numId="501">
    <w:abstractNumId w:val="4"/>
    <w:lvlOverride w:ilvl="0">
      <w:startOverride w:val="1"/>
    </w:lvlOverride>
  </w:num>
  <w:num w:numId="502">
    <w:abstractNumId w:val="4"/>
    <w:lvlOverride w:ilvl="0">
      <w:startOverride w:val="1"/>
    </w:lvlOverride>
  </w:num>
  <w:num w:numId="503">
    <w:abstractNumId w:val="4"/>
    <w:lvlOverride w:ilvl="0">
      <w:startOverride w:val="1"/>
    </w:lvlOverride>
  </w:num>
  <w:num w:numId="504">
    <w:abstractNumId w:val="4"/>
    <w:lvlOverride w:ilvl="0">
      <w:startOverride w:val="1"/>
    </w:lvlOverride>
  </w:num>
  <w:num w:numId="505">
    <w:abstractNumId w:val="4"/>
    <w:lvlOverride w:ilvl="0">
      <w:startOverride w:val="1"/>
    </w:lvlOverride>
  </w:num>
  <w:num w:numId="506">
    <w:abstractNumId w:val="4"/>
    <w:lvlOverride w:ilvl="0">
      <w:startOverride w:val="1"/>
    </w:lvlOverride>
  </w:num>
  <w:num w:numId="507">
    <w:abstractNumId w:val="4"/>
    <w:lvlOverride w:ilvl="0">
      <w:startOverride w:val="1"/>
    </w:lvlOverride>
  </w:num>
  <w:num w:numId="508">
    <w:abstractNumId w:val="4"/>
    <w:lvlOverride w:ilvl="0">
      <w:startOverride w:val="1"/>
    </w:lvlOverride>
  </w:num>
  <w:num w:numId="509">
    <w:abstractNumId w:val="4"/>
    <w:lvlOverride w:ilvl="0">
      <w:startOverride w:val="1"/>
    </w:lvlOverride>
  </w:num>
  <w:num w:numId="510">
    <w:abstractNumId w:val="4"/>
    <w:lvlOverride w:ilvl="0">
      <w:startOverride w:val="1"/>
    </w:lvlOverride>
  </w:num>
  <w:num w:numId="511">
    <w:abstractNumId w:val="4"/>
    <w:lvlOverride w:ilvl="0">
      <w:startOverride w:val="1"/>
    </w:lvlOverride>
  </w:num>
  <w:num w:numId="512">
    <w:abstractNumId w:val="4"/>
    <w:lvlOverride w:ilvl="0">
      <w:startOverride w:val="1"/>
    </w:lvlOverride>
  </w:num>
  <w:num w:numId="513">
    <w:abstractNumId w:val="4"/>
    <w:lvlOverride w:ilvl="0">
      <w:startOverride w:val="1"/>
    </w:lvlOverride>
  </w:num>
  <w:num w:numId="514">
    <w:abstractNumId w:val="4"/>
    <w:lvlOverride w:ilvl="0">
      <w:startOverride w:val="1"/>
    </w:lvlOverride>
  </w:num>
  <w:num w:numId="515">
    <w:abstractNumId w:val="4"/>
    <w:lvlOverride w:ilvl="0">
      <w:startOverride w:val="1"/>
    </w:lvlOverride>
  </w:num>
  <w:num w:numId="516">
    <w:abstractNumId w:val="4"/>
    <w:lvlOverride w:ilvl="0">
      <w:startOverride w:val="1"/>
    </w:lvlOverride>
  </w:num>
  <w:num w:numId="517">
    <w:abstractNumId w:val="4"/>
    <w:lvlOverride w:ilvl="0">
      <w:startOverride w:val="1"/>
    </w:lvlOverride>
  </w:num>
  <w:num w:numId="518">
    <w:abstractNumId w:val="4"/>
    <w:lvlOverride w:ilvl="0">
      <w:startOverride w:val="1"/>
    </w:lvlOverride>
  </w:num>
  <w:num w:numId="519">
    <w:abstractNumId w:val="4"/>
    <w:lvlOverride w:ilvl="0">
      <w:startOverride w:val="1"/>
    </w:lvlOverride>
  </w:num>
  <w:num w:numId="520">
    <w:abstractNumId w:val="4"/>
    <w:lvlOverride w:ilvl="0">
      <w:startOverride w:val="1"/>
    </w:lvlOverride>
  </w:num>
  <w:num w:numId="521">
    <w:abstractNumId w:val="4"/>
    <w:lvlOverride w:ilvl="0">
      <w:startOverride w:val="1"/>
    </w:lvlOverride>
  </w:num>
  <w:num w:numId="522">
    <w:abstractNumId w:val="4"/>
    <w:lvlOverride w:ilvl="0">
      <w:startOverride w:val="1"/>
    </w:lvlOverride>
  </w:num>
  <w:num w:numId="523">
    <w:abstractNumId w:val="4"/>
    <w:lvlOverride w:ilvl="0">
      <w:startOverride w:val="1"/>
    </w:lvlOverride>
  </w:num>
  <w:num w:numId="524">
    <w:abstractNumId w:val="4"/>
    <w:lvlOverride w:ilvl="0">
      <w:startOverride w:val="1"/>
    </w:lvlOverride>
  </w:num>
  <w:num w:numId="525">
    <w:abstractNumId w:val="4"/>
    <w:lvlOverride w:ilvl="0">
      <w:startOverride w:val="1"/>
    </w:lvlOverride>
  </w:num>
  <w:num w:numId="526">
    <w:abstractNumId w:val="4"/>
    <w:lvlOverride w:ilvl="0">
      <w:startOverride w:val="1"/>
    </w:lvlOverride>
  </w:num>
  <w:num w:numId="527">
    <w:abstractNumId w:val="4"/>
    <w:lvlOverride w:ilvl="0">
      <w:startOverride w:val="1"/>
    </w:lvlOverride>
  </w:num>
  <w:num w:numId="528">
    <w:abstractNumId w:val="4"/>
    <w:lvlOverride w:ilvl="0">
      <w:startOverride w:val="1"/>
    </w:lvlOverride>
  </w:num>
  <w:num w:numId="529">
    <w:abstractNumId w:val="4"/>
    <w:lvlOverride w:ilvl="0">
      <w:startOverride w:val="1"/>
    </w:lvlOverride>
  </w:num>
  <w:num w:numId="530">
    <w:abstractNumId w:val="4"/>
    <w:lvlOverride w:ilvl="0">
      <w:startOverride w:val="1"/>
    </w:lvlOverride>
  </w:num>
  <w:num w:numId="531">
    <w:abstractNumId w:val="4"/>
    <w:lvlOverride w:ilvl="0">
      <w:startOverride w:val="1"/>
    </w:lvlOverride>
  </w:num>
  <w:num w:numId="532">
    <w:abstractNumId w:val="4"/>
    <w:lvlOverride w:ilvl="0">
      <w:startOverride w:val="1"/>
    </w:lvlOverride>
  </w:num>
  <w:num w:numId="533">
    <w:abstractNumId w:val="4"/>
    <w:lvlOverride w:ilvl="0">
      <w:startOverride w:val="1"/>
    </w:lvlOverride>
  </w:num>
  <w:num w:numId="534">
    <w:abstractNumId w:val="4"/>
    <w:lvlOverride w:ilvl="0">
      <w:startOverride w:val="1"/>
    </w:lvlOverride>
  </w:num>
  <w:num w:numId="535">
    <w:abstractNumId w:val="4"/>
    <w:lvlOverride w:ilvl="0">
      <w:startOverride w:val="1"/>
    </w:lvlOverride>
  </w:num>
  <w:num w:numId="536">
    <w:abstractNumId w:val="4"/>
    <w:lvlOverride w:ilvl="0">
      <w:startOverride w:val="1"/>
    </w:lvlOverride>
  </w:num>
  <w:num w:numId="537">
    <w:abstractNumId w:val="4"/>
    <w:lvlOverride w:ilvl="0">
      <w:startOverride w:val="1"/>
    </w:lvlOverride>
  </w:num>
  <w:num w:numId="538">
    <w:abstractNumId w:val="4"/>
    <w:lvlOverride w:ilvl="0">
      <w:startOverride w:val="1"/>
    </w:lvlOverride>
  </w:num>
  <w:num w:numId="539">
    <w:abstractNumId w:val="4"/>
    <w:lvlOverride w:ilvl="0">
      <w:startOverride w:val="1"/>
    </w:lvlOverride>
  </w:num>
  <w:num w:numId="540">
    <w:abstractNumId w:val="4"/>
    <w:lvlOverride w:ilvl="0">
      <w:startOverride w:val="1"/>
    </w:lvlOverride>
  </w:num>
  <w:num w:numId="541">
    <w:abstractNumId w:val="4"/>
    <w:lvlOverride w:ilvl="0">
      <w:startOverride w:val="1"/>
    </w:lvlOverride>
  </w:num>
  <w:num w:numId="542">
    <w:abstractNumId w:val="4"/>
    <w:lvlOverride w:ilvl="0">
      <w:startOverride w:val="1"/>
    </w:lvlOverride>
  </w:num>
  <w:num w:numId="543">
    <w:abstractNumId w:val="4"/>
    <w:lvlOverride w:ilvl="0">
      <w:startOverride w:val="1"/>
    </w:lvlOverride>
  </w:num>
  <w:num w:numId="544">
    <w:abstractNumId w:val="4"/>
    <w:lvlOverride w:ilvl="0">
      <w:startOverride w:val="1"/>
    </w:lvlOverride>
  </w:num>
  <w:num w:numId="545">
    <w:abstractNumId w:val="4"/>
    <w:lvlOverride w:ilvl="0">
      <w:startOverride w:val="1"/>
    </w:lvlOverride>
  </w:num>
  <w:num w:numId="546">
    <w:abstractNumId w:val="4"/>
    <w:lvlOverride w:ilvl="0">
      <w:startOverride w:val="1"/>
    </w:lvlOverride>
  </w:num>
  <w:num w:numId="547">
    <w:abstractNumId w:val="4"/>
    <w:lvlOverride w:ilvl="0">
      <w:startOverride w:val="1"/>
    </w:lvlOverride>
  </w:num>
  <w:num w:numId="548">
    <w:abstractNumId w:val="4"/>
    <w:lvlOverride w:ilvl="0">
      <w:startOverride w:val="1"/>
    </w:lvlOverride>
  </w:num>
  <w:num w:numId="549">
    <w:abstractNumId w:val="4"/>
    <w:lvlOverride w:ilvl="0">
      <w:startOverride w:val="1"/>
    </w:lvlOverride>
  </w:num>
  <w:num w:numId="550">
    <w:abstractNumId w:val="4"/>
    <w:lvlOverride w:ilvl="0">
      <w:startOverride w:val="1"/>
    </w:lvlOverride>
  </w:num>
  <w:num w:numId="551">
    <w:abstractNumId w:val="4"/>
    <w:lvlOverride w:ilvl="0">
      <w:startOverride w:val="1"/>
    </w:lvlOverride>
  </w:num>
  <w:num w:numId="552">
    <w:abstractNumId w:val="4"/>
    <w:lvlOverride w:ilvl="0">
      <w:startOverride w:val="1"/>
    </w:lvlOverride>
  </w:num>
  <w:num w:numId="553">
    <w:abstractNumId w:val="4"/>
    <w:lvlOverride w:ilvl="0">
      <w:startOverride w:val="1"/>
    </w:lvlOverride>
  </w:num>
  <w:num w:numId="554">
    <w:abstractNumId w:val="4"/>
    <w:lvlOverride w:ilvl="0">
      <w:startOverride w:val="1"/>
    </w:lvlOverride>
  </w:num>
  <w:num w:numId="555">
    <w:abstractNumId w:val="4"/>
    <w:lvlOverride w:ilvl="0">
      <w:startOverride w:val="1"/>
    </w:lvlOverride>
  </w:num>
  <w:num w:numId="556">
    <w:abstractNumId w:val="4"/>
    <w:lvlOverride w:ilvl="0">
      <w:startOverride w:val="1"/>
    </w:lvlOverride>
  </w:num>
  <w:num w:numId="557">
    <w:abstractNumId w:val="4"/>
    <w:lvlOverride w:ilvl="0">
      <w:startOverride w:val="1"/>
    </w:lvlOverride>
  </w:num>
  <w:num w:numId="558">
    <w:abstractNumId w:val="4"/>
    <w:lvlOverride w:ilvl="0">
      <w:startOverride w:val="1"/>
    </w:lvlOverride>
  </w:num>
  <w:num w:numId="559">
    <w:abstractNumId w:val="4"/>
    <w:lvlOverride w:ilvl="0">
      <w:startOverride w:val="1"/>
    </w:lvlOverride>
  </w:num>
  <w:num w:numId="560">
    <w:abstractNumId w:val="4"/>
    <w:lvlOverride w:ilvl="0">
      <w:startOverride w:val="1"/>
    </w:lvlOverride>
  </w:num>
  <w:num w:numId="561">
    <w:abstractNumId w:val="4"/>
    <w:lvlOverride w:ilvl="0">
      <w:startOverride w:val="1"/>
    </w:lvlOverride>
  </w:num>
  <w:num w:numId="562">
    <w:abstractNumId w:val="4"/>
    <w:lvlOverride w:ilvl="0">
      <w:startOverride w:val="1"/>
    </w:lvlOverride>
  </w:num>
  <w:num w:numId="563">
    <w:abstractNumId w:val="4"/>
    <w:lvlOverride w:ilvl="0">
      <w:startOverride w:val="1"/>
    </w:lvlOverride>
  </w:num>
  <w:num w:numId="564">
    <w:abstractNumId w:val="4"/>
    <w:lvlOverride w:ilvl="0">
      <w:startOverride w:val="1"/>
    </w:lvlOverride>
  </w:num>
  <w:num w:numId="565">
    <w:abstractNumId w:val="4"/>
    <w:lvlOverride w:ilvl="0">
      <w:startOverride w:val="1"/>
    </w:lvlOverride>
  </w:num>
  <w:num w:numId="566">
    <w:abstractNumId w:val="4"/>
    <w:lvlOverride w:ilvl="0">
      <w:startOverride w:val="1"/>
    </w:lvlOverride>
  </w:num>
  <w:num w:numId="567">
    <w:abstractNumId w:val="4"/>
    <w:lvlOverride w:ilvl="0">
      <w:startOverride w:val="1"/>
    </w:lvlOverride>
  </w:num>
  <w:num w:numId="568">
    <w:abstractNumId w:val="4"/>
    <w:lvlOverride w:ilvl="0">
      <w:startOverride w:val="1"/>
    </w:lvlOverride>
  </w:num>
  <w:num w:numId="569">
    <w:abstractNumId w:val="4"/>
    <w:lvlOverride w:ilvl="0">
      <w:startOverride w:val="1"/>
    </w:lvlOverride>
  </w:num>
  <w:num w:numId="570">
    <w:abstractNumId w:val="4"/>
    <w:lvlOverride w:ilvl="0">
      <w:startOverride w:val="1"/>
    </w:lvlOverride>
  </w:num>
  <w:num w:numId="571">
    <w:abstractNumId w:val="4"/>
    <w:lvlOverride w:ilvl="0">
      <w:startOverride w:val="1"/>
    </w:lvlOverride>
  </w:num>
  <w:num w:numId="572">
    <w:abstractNumId w:val="4"/>
    <w:lvlOverride w:ilvl="0">
      <w:startOverride w:val="1"/>
    </w:lvlOverride>
  </w:num>
  <w:num w:numId="573">
    <w:abstractNumId w:val="4"/>
    <w:lvlOverride w:ilvl="0">
      <w:startOverride w:val="1"/>
    </w:lvlOverride>
  </w:num>
  <w:num w:numId="574">
    <w:abstractNumId w:val="4"/>
    <w:lvlOverride w:ilvl="0">
      <w:startOverride w:val="1"/>
    </w:lvlOverride>
  </w:num>
  <w:num w:numId="575">
    <w:abstractNumId w:val="4"/>
    <w:lvlOverride w:ilvl="0">
      <w:startOverride w:val="1"/>
    </w:lvlOverride>
  </w:num>
  <w:num w:numId="576">
    <w:abstractNumId w:val="4"/>
    <w:lvlOverride w:ilvl="0">
      <w:startOverride w:val="1"/>
    </w:lvlOverride>
  </w:num>
  <w:num w:numId="577">
    <w:abstractNumId w:val="4"/>
    <w:lvlOverride w:ilvl="0">
      <w:startOverride w:val="1"/>
    </w:lvlOverride>
  </w:num>
  <w:num w:numId="578">
    <w:abstractNumId w:val="4"/>
    <w:lvlOverride w:ilvl="0">
      <w:startOverride w:val="1"/>
    </w:lvlOverride>
  </w:num>
  <w:num w:numId="579">
    <w:abstractNumId w:val="4"/>
    <w:lvlOverride w:ilvl="0">
      <w:startOverride w:val="1"/>
    </w:lvlOverride>
  </w:num>
  <w:num w:numId="580">
    <w:abstractNumId w:val="4"/>
    <w:lvlOverride w:ilvl="0">
      <w:startOverride w:val="1"/>
    </w:lvlOverride>
  </w:num>
  <w:num w:numId="581">
    <w:abstractNumId w:val="4"/>
    <w:lvlOverride w:ilvl="0">
      <w:startOverride w:val="1"/>
    </w:lvlOverride>
  </w:num>
  <w:num w:numId="582">
    <w:abstractNumId w:val="4"/>
    <w:lvlOverride w:ilvl="0">
      <w:startOverride w:val="1"/>
    </w:lvlOverride>
  </w:num>
  <w:num w:numId="583">
    <w:abstractNumId w:val="4"/>
    <w:lvlOverride w:ilvl="0">
      <w:startOverride w:val="1"/>
    </w:lvlOverride>
  </w:num>
  <w:num w:numId="584">
    <w:abstractNumId w:val="4"/>
    <w:lvlOverride w:ilvl="0">
      <w:startOverride w:val="1"/>
    </w:lvlOverride>
  </w:num>
  <w:num w:numId="585">
    <w:abstractNumId w:val="4"/>
    <w:lvlOverride w:ilvl="0">
      <w:startOverride w:val="1"/>
    </w:lvlOverride>
  </w:num>
  <w:num w:numId="586">
    <w:abstractNumId w:val="4"/>
    <w:lvlOverride w:ilvl="0">
      <w:startOverride w:val="1"/>
    </w:lvlOverride>
  </w:num>
  <w:num w:numId="587">
    <w:abstractNumId w:val="4"/>
    <w:lvlOverride w:ilvl="0">
      <w:startOverride w:val="1"/>
    </w:lvlOverride>
  </w:num>
  <w:num w:numId="588">
    <w:abstractNumId w:val="4"/>
    <w:lvlOverride w:ilvl="0">
      <w:startOverride w:val="1"/>
    </w:lvlOverride>
  </w:num>
  <w:num w:numId="589">
    <w:abstractNumId w:val="4"/>
    <w:lvlOverride w:ilvl="0">
      <w:startOverride w:val="1"/>
    </w:lvlOverride>
  </w:num>
  <w:num w:numId="590">
    <w:abstractNumId w:val="4"/>
    <w:lvlOverride w:ilvl="0">
      <w:startOverride w:val="1"/>
    </w:lvlOverride>
  </w:num>
  <w:num w:numId="591">
    <w:abstractNumId w:val="4"/>
    <w:lvlOverride w:ilvl="0">
      <w:startOverride w:val="1"/>
    </w:lvlOverride>
  </w:num>
  <w:num w:numId="592">
    <w:abstractNumId w:val="4"/>
    <w:lvlOverride w:ilvl="0">
      <w:startOverride w:val="1"/>
    </w:lvlOverride>
  </w:num>
  <w:num w:numId="593">
    <w:abstractNumId w:val="4"/>
    <w:lvlOverride w:ilvl="0">
      <w:startOverride w:val="1"/>
    </w:lvlOverride>
  </w:num>
  <w:num w:numId="594">
    <w:abstractNumId w:val="4"/>
    <w:lvlOverride w:ilvl="0">
      <w:startOverride w:val="1"/>
    </w:lvlOverride>
  </w:num>
  <w:num w:numId="595">
    <w:abstractNumId w:val="4"/>
    <w:lvlOverride w:ilvl="0">
      <w:startOverride w:val="1"/>
    </w:lvlOverride>
  </w:num>
  <w:num w:numId="596">
    <w:abstractNumId w:val="4"/>
    <w:lvlOverride w:ilvl="0">
      <w:startOverride w:val="1"/>
    </w:lvlOverride>
  </w:num>
  <w:num w:numId="597">
    <w:abstractNumId w:val="4"/>
    <w:lvlOverride w:ilvl="0">
      <w:startOverride w:val="1"/>
    </w:lvlOverride>
  </w:num>
  <w:num w:numId="598">
    <w:abstractNumId w:val="4"/>
    <w:lvlOverride w:ilvl="0">
      <w:startOverride w:val="1"/>
    </w:lvlOverride>
  </w:num>
  <w:num w:numId="599">
    <w:abstractNumId w:val="4"/>
    <w:lvlOverride w:ilvl="0">
      <w:startOverride w:val="1"/>
    </w:lvlOverride>
  </w:num>
  <w:num w:numId="600">
    <w:abstractNumId w:val="4"/>
    <w:lvlOverride w:ilvl="0">
      <w:startOverride w:val="1"/>
    </w:lvlOverride>
  </w:num>
  <w:num w:numId="601">
    <w:abstractNumId w:val="4"/>
    <w:lvlOverride w:ilvl="0">
      <w:startOverride w:val="1"/>
    </w:lvlOverride>
  </w:num>
  <w:num w:numId="602">
    <w:abstractNumId w:val="4"/>
    <w:lvlOverride w:ilvl="0">
      <w:startOverride w:val="1"/>
    </w:lvlOverride>
  </w:num>
  <w:num w:numId="603">
    <w:abstractNumId w:val="4"/>
    <w:lvlOverride w:ilvl="0">
      <w:startOverride w:val="1"/>
    </w:lvlOverride>
  </w:num>
  <w:num w:numId="604">
    <w:abstractNumId w:val="4"/>
    <w:lvlOverride w:ilvl="0">
      <w:startOverride w:val="1"/>
    </w:lvlOverride>
  </w:num>
  <w:num w:numId="605">
    <w:abstractNumId w:val="4"/>
    <w:lvlOverride w:ilvl="0">
      <w:startOverride w:val="1"/>
    </w:lvlOverride>
  </w:num>
  <w:num w:numId="606">
    <w:abstractNumId w:val="4"/>
    <w:lvlOverride w:ilvl="0">
      <w:startOverride w:val="1"/>
    </w:lvlOverride>
  </w:num>
  <w:num w:numId="607">
    <w:abstractNumId w:val="4"/>
    <w:lvlOverride w:ilvl="0">
      <w:startOverride w:val="1"/>
    </w:lvlOverride>
  </w:num>
  <w:num w:numId="608">
    <w:abstractNumId w:val="4"/>
    <w:lvlOverride w:ilvl="0">
      <w:startOverride w:val="1"/>
    </w:lvlOverride>
  </w:num>
  <w:num w:numId="609">
    <w:abstractNumId w:val="4"/>
    <w:lvlOverride w:ilvl="0">
      <w:startOverride w:val="1"/>
    </w:lvlOverride>
  </w:num>
  <w:num w:numId="610">
    <w:abstractNumId w:val="4"/>
    <w:lvlOverride w:ilvl="0">
      <w:startOverride w:val="1"/>
    </w:lvlOverride>
  </w:num>
  <w:num w:numId="611">
    <w:abstractNumId w:val="4"/>
    <w:lvlOverride w:ilvl="0">
      <w:startOverride w:val="1"/>
    </w:lvlOverride>
  </w:num>
  <w:num w:numId="612">
    <w:abstractNumId w:val="4"/>
    <w:lvlOverride w:ilvl="0">
      <w:startOverride w:val="1"/>
    </w:lvlOverride>
  </w:num>
  <w:num w:numId="613">
    <w:abstractNumId w:val="4"/>
    <w:lvlOverride w:ilvl="0">
      <w:startOverride w:val="1"/>
    </w:lvlOverride>
  </w:num>
  <w:num w:numId="614">
    <w:abstractNumId w:val="4"/>
    <w:lvlOverride w:ilvl="0">
      <w:startOverride w:val="1"/>
    </w:lvlOverride>
  </w:num>
  <w:num w:numId="615">
    <w:abstractNumId w:val="4"/>
    <w:lvlOverride w:ilvl="0">
      <w:startOverride w:val="1"/>
    </w:lvlOverride>
  </w:num>
  <w:num w:numId="616">
    <w:abstractNumId w:val="4"/>
    <w:lvlOverride w:ilvl="0">
      <w:startOverride w:val="1"/>
    </w:lvlOverride>
  </w:num>
  <w:num w:numId="617">
    <w:abstractNumId w:val="4"/>
    <w:lvlOverride w:ilvl="0">
      <w:startOverride w:val="1"/>
    </w:lvlOverride>
  </w:num>
  <w:num w:numId="618">
    <w:abstractNumId w:val="4"/>
    <w:lvlOverride w:ilvl="0">
      <w:startOverride w:val="1"/>
    </w:lvlOverride>
  </w:num>
  <w:num w:numId="619">
    <w:abstractNumId w:val="4"/>
    <w:lvlOverride w:ilvl="0">
      <w:startOverride w:val="1"/>
    </w:lvlOverride>
  </w:num>
  <w:num w:numId="620">
    <w:abstractNumId w:val="4"/>
    <w:lvlOverride w:ilvl="0">
      <w:startOverride w:val="1"/>
    </w:lvlOverride>
  </w:num>
  <w:num w:numId="621">
    <w:abstractNumId w:val="4"/>
    <w:lvlOverride w:ilvl="0">
      <w:startOverride w:val="1"/>
    </w:lvlOverride>
  </w:num>
  <w:num w:numId="622">
    <w:abstractNumId w:val="4"/>
    <w:lvlOverride w:ilvl="0">
      <w:startOverride w:val="1"/>
    </w:lvlOverride>
  </w:num>
  <w:num w:numId="623">
    <w:abstractNumId w:val="4"/>
    <w:lvlOverride w:ilvl="0">
      <w:startOverride w:val="1"/>
    </w:lvlOverride>
  </w:num>
  <w:num w:numId="624">
    <w:abstractNumId w:val="4"/>
    <w:lvlOverride w:ilvl="0">
      <w:startOverride w:val="1"/>
    </w:lvlOverride>
  </w:num>
  <w:num w:numId="625">
    <w:abstractNumId w:val="4"/>
    <w:lvlOverride w:ilvl="0">
      <w:startOverride w:val="1"/>
    </w:lvlOverride>
  </w:num>
  <w:num w:numId="626">
    <w:abstractNumId w:val="4"/>
    <w:lvlOverride w:ilvl="0">
      <w:startOverride w:val="1"/>
    </w:lvlOverride>
  </w:num>
  <w:num w:numId="627">
    <w:abstractNumId w:val="4"/>
    <w:lvlOverride w:ilvl="0">
      <w:startOverride w:val="1"/>
    </w:lvlOverride>
  </w:num>
  <w:num w:numId="628">
    <w:abstractNumId w:val="4"/>
    <w:lvlOverride w:ilvl="0">
      <w:startOverride w:val="1"/>
    </w:lvlOverride>
  </w:num>
  <w:num w:numId="629">
    <w:abstractNumId w:val="4"/>
    <w:lvlOverride w:ilvl="0">
      <w:startOverride w:val="1"/>
    </w:lvlOverride>
  </w:num>
  <w:num w:numId="630">
    <w:abstractNumId w:val="4"/>
    <w:lvlOverride w:ilvl="0">
      <w:startOverride w:val="1"/>
    </w:lvlOverride>
  </w:num>
  <w:num w:numId="631">
    <w:abstractNumId w:val="4"/>
    <w:lvlOverride w:ilvl="0">
      <w:startOverride w:val="1"/>
    </w:lvlOverride>
  </w:num>
  <w:num w:numId="632">
    <w:abstractNumId w:val="4"/>
    <w:lvlOverride w:ilvl="0">
      <w:startOverride w:val="1"/>
    </w:lvlOverride>
  </w:num>
  <w:num w:numId="633">
    <w:abstractNumId w:val="4"/>
    <w:lvlOverride w:ilvl="0">
      <w:startOverride w:val="1"/>
    </w:lvlOverride>
  </w:num>
  <w:num w:numId="634">
    <w:abstractNumId w:val="4"/>
    <w:lvlOverride w:ilvl="0">
      <w:startOverride w:val="1"/>
    </w:lvlOverride>
  </w:num>
  <w:num w:numId="635">
    <w:abstractNumId w:val="4"/>
    <w:lvlOverride w:ilvl="0">
      <w:startOverride w:val="1"/>
    </w:lvlOverride>
  </w:num>
  <w:num w:numId="636">
    <w:abstractNumId w:val="4"/>
    <w:lvlOverride w:ilvl="0">
      <w:startOverride w:val="1"/>
    </w:lvlOverride>
  </w:num>
  <w:num w:numId="637">
    <w:abstractNumId w:val="4"/>
    <w:lvlOverride w:ilvl="0">
      <w:startOverride w:val="1"/>
    </w:lvlOverride>
  </w:num>
  <w:num w:numId="638">
    <w:abstractNumId w:val="4"/>
    <w:lvlOverride w:ilvl="0">
      <w:startOverride w:val="1"/>
    </w:lvlOverride>
  </w:num>
  <w:num w:numId="639">
    <w:abstractNumId w:val="4"/>
    <w:lvlOverride w:ilvl="0">
      <w:startOverride w:val="1"/>
    </w:lvlOverride>
  </w:num>
  <w:num w:numId="640">
    <w:abstractNumId w:val="4"/>
    <w:lvlOverride w:ilvl="0">
      <w:startOverride w:val="1"/>
    </w:lvlOverride>
  </w:num>
  <w:num w:numId="641">
    <w:abstractNumId w:val="4"/>
    <w:lvlOverride w:ilvl="0">
      <w:startOverride w:val="1"/>
    </w:lvlOverride>
  </w:num>
  <w:num w:numId="642">
    <w:abstractNumId w:val="4"/>
    <w:lvlOverride w:ilvl="0">
      <w:startOverride w:val="1"/>
    </w:lvlOverride>
  </w:num>
  <w:num w:numId="643">
    <w:abstractNumId w:val="4"/>
    <w:lvlOverride w:ilvl="0">
      <w:startOverride w:val="1"/>
    </w:lvlOverride>
  </w:num>
  <w:num w:numId="644">
    <w:abstractNumId w:val="4"/>
    <w:lvlOverride w:ilvl="0">
      <w:startOverride w:val="1"/>
    </w:lvlOverride>
  </w:num>
  <w:num w:numId="645">
    <w:abstractNumId w:val="4"/>
    <w:lvlOverride w:ilvl="0">
      <w:startOverride w:val="1"/>
    </w:lvlOverride>
  </w:num>
  <w:num w:numId="646">
    <w:abstractNumId w:val="4"/>
    <w:lvlOverride w:ilvl="0">
      <w:startOverride w:val="1"/>
    </w:lvlOverride>
  </w:num>
  <w:num w:numId="647">
    <w:abstractNumId w:val="4"/>
    <w:lvlOverride w:ilvl="0">
      <w:startOverride w:val="1"/>
    </w:lvlOverride>
  </w:num>
  <w:num w:numId="648">
    <w:abstractNumId w:val="4"/>
    <w:lvlOverride w:ilvl="0">
      <w:startOverride w:val="1"/>
    </w:lvlOverride>
  </w:num>
  <w:num w:numId="649">
    <w:abstractNumId w:val="4"/>
    <w:lvlOverride w:ilvl="0">
      <w:startOverride w:val="1"/>
    </w:lvlOverride>
  </w:num>
  <w:num w:numId="650">
    <w:abstractNumId w:val="4"/>
    <w:lvlOverride w:ilvl="0">
      <w:startOverride w:val="1"/>
    </w:lvlOverride>
  </w:num>
  <w:num w:numId="651">
    <w:abstractNumId w:val="4"/>
    <w:lvlOverride w:ilvl="0">
      <w:startOverride w:val="1"/>
    </w:lvlOverride>
  </w:num>
  <w:num w:numId="652">
    <w:abstractNumId w:val="4"/>
    <w:lvlOverride w:ilvl="0">
      <w:startOverride w:val="1"/>
    </w:lvlOverride>
  </w:num>
  <w:num w:numId="653">
    <w:abstractNumId w:val="4"/>
    <w:lvlOverride w:ilvl="0">
      <w:startOverride w:val="1"/>
    </w:lvlOverride>
  </w:num>
  <w:num w:numId="654">
    <w:abstractNumId w:val="4"/>
    <w:lvlOverride w:ilvl="0">
      <w:startOverride w:val="1"/>
    </w:lvlOverride>
  </w:num>
  <w:num w:numId="655">
    <w:abstractNumId w:val="4"/>
    <w:lvlOverride w:ilvl="0">
      <w:startOverride w:val="1"/>
    </w:lvlOverride>
  </w:num>
  <w:num w:numId="656">
    <w:abstractNumId w:val="4"/>
    <w:lvlOverride w:ilvl="0">
      <w:startOverride w:val="1"/>
    </w:lvlOverride>
  </w:num>
  <w:num w:numId="657">
    <w:abstractNumId w:val="4"/>
    <w:lvlOverride w:ilvl="0">
      <w:startOverride w:val="1"/>
    </w:lvlOverride>
  </w:num>
  <w:num w:numId="658">
    <w:abstractNumId w:val="4"/>
    <w:lvlOverride w:ilvl="0">
      <w:startOverride w:val="1"/>
    </w:lvlOverride>
  </w:num>
  <w:num w:numId="659">
    <w:abstractNumId w:val="4"/>
    <w:lvlOverride w:ilvl="0">
      <w:startOverride w:val="1"/>
    </w:lvlOverride>
  </w:num>
  <w:num w:numId="660">
    <w:abstractNumId w:val="4"/>
    <w:lvlOverride w:ilvl="0">
      <w:startOverride w:val="1"/>
    </w:lvlOverride>
  </w:num>
  <w:num w:numId="661">
    <w:abstractNumId w:val="4"/>
    <w:lvlOverride w:ilvl="0">
      <w:startOverride w:val="1"/>
    </w:lvlOverride>
  </w:num>
  <w:num w:numId="662">
    <w:abstractNumId w:val="4"/>
    <w:lvlOverride w:ilvl="0">
      <w:startOverride w:val="1"/>
    </w:lvlOverride>
  </w:num>
  <w:num w:numId="663">
    <w:abstractNumId w:val="4"/>
    <w:lvlOverride w:ilvl="0">
      <w:startOverride w:val="1"/>
    </w:lvlOverride>
  </w:num>
  <w:num w:numId="664">
    <w:abstractNumId w:val="4"/>
    <w:lvlOverride w:ilvl="0">
      <w:startOverride w:val="1"/>
    </w:lvlOverride>
  </w:num>
  <w:num w:numId="665">
    <w:abstractNumId w:val="4"/>
    <w:lvlOverride w:ilvl="0">
      <w:startOverride w:val="1"/>
    </w:lvlOverride>
  </w:num>
  <w:num w:numId="666">
    <w:abstractNumId w:val="4"/>
    <w:lvlOverride w:ilvl="0">
      <w:startOverride w:val="1"/>
    </w:lvlOverride>
  </w:num>
  <w:num w:numId="667">
    <w:abstractNumId w:val="4"/>
    <w:lvlOverride w:ilvl="0">
      <w:startOverride w:val="1"/>
    </w:lvlOverride>
  </w:num>
  <w:num w:numId="668">
    <w:abstractNumId w:val="4"/>
    <w:lvlOverride w:ilvl="0">
      <w:startOverride w:val="1"/>
    </w:lvlOverride>
  </w:num>
  <w:num w:numId="669">
    <w:abstractNumId w:val="4"/>
    <w:lvlOverride w:ilvl="0">
      <w:startOverride w:val="1"/>
    </w:lvlOverride>
  </w:num>
  <w:num w:numId="670">
    <w:abstractNumId w:val="4"/>
    <w:lvlOverride w:ilvl="0">
      <w:startOverride w:val="1"/>
    </w:lvlOverride>
  </w:num>
  <w:num w:numId="671">
    <w:abstractNumId w:val="4"/>
    <w:lvlOverride w:ilvl="0">
      <w:startOverride w:val="1"/>
    </w:lvlOverride>
  </w:num>
  <w:num w:numId="672">
    <w:abstractNumId w:val="4"/>
    <w:lvlOverride w:ilvl="0">
      <w:startOverride w:val="1"/>
    </w:lvlOverride>
  </w:num>
  <w:num w:numId="673">
    <w:abstractNumId w:val="4"/>
    <w:lvlOverride w:ilvl="0">
      <w:startOverride w:val="1"/>
    </w:lvlOverride>
  </w:num>
  <w:num w:numId="674">
    <w:abstractNumId w:val="4"/>
    <w:lvlOverride w:ilvl="0">
      <w:startOverride w:val="1"/>
    </w:lvlOverride>
  </w:num>
  <w:num w:numId="675">
    <w:abstractNumId w:val="4"/>
    <w:lvlOverride w:ilvl="0">
      <w:startOverride w:val="1"/>
    </w:lvlOverride>
  </w:num>
  <w:num w:numId="676">
    <w:abstractNumId w:val="4"/>
    <w:lvlOverride w:ilvl="0">
      <w:startOverride w:val="1"/>
    </w:lvlOverride>
  </w:num>
  <w:num w:numId="677">
    <w:abstractNumId w:val="4"/>
    <w:lvlOverride w:ilvl="0">
      <w:startOverride w:val="1"/>
    </w:lvlOverride>
  </w:num>
  <w:numIdMacAtCleanup w:val="6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63D8"/>
    <w:rsid w:val="0006063C"/>
    <w:rsid w:val="000901D0"/>
    <w:rsid w:val="0015074B"/>
    <w:rsid w:val="001D2DCE"/>
    <w:rsid w:val="0029639D"/>
    <w:rsid w:val="002C1350"/>
    <w:rsid w:val="00326F90"/>
    <w:rsid w:val="00470476"/>
    <w:rsid w:val="004F0284"/>
    <w:rsid w:val="00AA1D8D"/>
    <w:rsid w:val="00B22E41"/>
    <w:rsid w:val="00B47730"/>
    <w:rsid w:val="00BC1495"/>
    <w:rsid w:val="00C77D1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B38E55"/>
  <w14:defaultImageDpi w14:val="300"/>
  <w15:docId w15:val="{1CDB669D-54B0-4421-BE39-CD96CFC52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167</Pages>
  <Words>31201</Words>
  <Characters>177851</Characters>
  <Application>Microsoft Office Word</Application>
  <DocSecurity>0</DocSecurity>
  <Lines>1482</Lines>
  <Paragraphs>417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208635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Adnan Zafar</cp:lastModifiedBy>
  <cp:revision>6</cp:revision>
  <dcterms:created xsi:type="dcterms:W3CDTF">2013-12-23T23:15:00Z</dcterms:created>
  <dcterms:modified xsi:type="dcterms:W3CDTF">2022-04-27T12:40:00Z</dcterms:modified>
  <cp:category/>
</cp:coreProperties>
</file>